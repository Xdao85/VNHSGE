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1718"/>
        <w:gridCol w:w="3748"/>
        <w:gridCol w:w="844"/>
        <w:gridCol w:w="1599"/>
        <w:gridCol w:w="4215"/>
      </w:tblGrid>
      <w:tr w:rsidR="00027913" w:rsidTr="00027913">
        <w:trPr>
          <w:jc w:val="center"/>
        </w:trPr>
        <w:tc>
          <w:tcPr>
            <w:tcW w:w="399" w:type="pct"/>
          </w:tcPr>
          <w:p w:rsidR="00027913" w:rsidRDefault="00027913" w:rsidP="00027913">
            <w:r>
              <w:t>ID</w:t>
            </w:r>
          </w:p>
        </w:tc>
        <w:tc>
          <w:tcPr>
            <w:tcW w:w="652" w:type="pct"/>
          </w:tcPr>
          <w:p w:rsidR="00027913" w:rsidRDefault="00027913" w:rsidP="00027913">
            <w:r>
              <w:t>Image_Question</w:t>
            </w:r>
          </w:p>
        </w:tc>
        <w:tc>
          <w:tcPr>
            <w:tcW w:w="1555" w:type="pct"/>
          </w:tcPr>
          <w:p w:rsidR="00027913" w:rsidRDefault="00027913" w:rsidP="00027913">
            <w:r>
              <w:t>Question</w:t>
            </w:r>
          </w:p>
        </w:tc>
        <w:tc>
          <w:tcPr>
            <w:tcW w:w="320" w:type="pct"/>
          </w:tcPr>
          <w:p w:rsidR="00027913" w:rsidRDefault="00027913" w:rsidP="00027913">
            <w:r>
              <w:t>Choice</w:t>
            </w:r>
          </w:p>
        </w:tc>
        <w:tc>
          <w:tcPr>
            <w:tcW w:w="342" w:type="pct"/>
          </w:tcPr>
          <w:p w:rsidR="00027913" w:rsidRDefault="00027913" w:rsidP="00027913">
            <w:r>
              <w:t>Image_Answer</w:t>
            </w:r>
          </w:p>
        </w:tc>
        <w:tc>
          <w:tcPr>
            <w:tcW w:w="1732" w:type="pct"/>
          </w:tcPr>
          <w:p w:rsidR="00027913" w:rsidRDefault="00027913" w:rsidP="00027913">
            <w:r>
              <w:t>Explanation</w:t>
            </w:r>
          </w:p>
        </w:tc>
      </w:tr>
      <w:tr w:rsidR="00027913" w:rsidTr="00027913">
        <w:trPr>
          <w:jc w:val="center"/>
        </w:trPr>
        <w:tc>
          <w:tcPr>
            <w:tcW w:w="399" w:type="pct"/>
          </w:tcPr>
          <w:p w:rsidR="00454284" w:rsidRDefault="00000000">
            <w:r>
              <w:t>His_5_1</w:t>
            </w:r>
          </w:p>
        </w:tc>
        <w:tc>
          <w:tcPr>
            <w:tcW w:w="652" w:type="pct"/>
          </w:tcPr>
          <w:p w:rsidR="00454284" w:rsidRDefault="00000000">
            <w:r>
              <w:t xml:space="preserve"> </w:t>
            </w:r>
          </w:p>
        </w:tc>
        <w:tc>
          <w:tcPr>
            <w:tcW w:w="1555" w:type="pct"/>
          </w:tcPr>
          <w:p w:rsidR="00454284" w:rsidRDefault="00000000">
            <w:r>
              <w:t>CÂU 1:Nguyên nhân sâu xa của việc thực dân Pháp xâm lược Việt Nam vào nửa cuối thế kỷ XIX là?</w:t>
            </w:r>
            <w:r>
              <w:br/>
              <w:t>A. Chính sách “bế quan tỏa cảng” của nhà Nguyễn.</w:t>
            </w:r>
            <w:r>
              <w:br/>
              <w:t>B. Chính sách “cấm đạo” của triều đình nhà Nguyễn.</w:t>
            </w:r>
            <w:r>
              <w:br/>
              <w:t>C. Trừng phạt nhà Nguyễn về sự phản bội hiệp ước Véc xai (1787).</w:t>
            </w:r>
            <w:r>
              <w:br/>
              <w:t>D. Nhu cầu ngày càng cao của tư bản Pháp về vốn, nhân công và thị trường.</w:t>
            </w:r>
          </w:p>
        </w:tc>
        <w:tc>
          <w:tcPr>
            <w:tcW w:w="320" w:type="pct"/>
          </w:tcPr>
          <w:p w:rsidR="00454284" w:rsidRDefault="00000000">
            <w:r>
              <w:t>D</w:t>
            </w:r>
          </w:p>
        </w:tc>
        <w:tc>
          <w:tcPr>
            <w:tcW w:w="342" w:type="pct"/>
          </w:tcPr>
          <w:p w:rsidR="00454284" w:rsidRDefault="00000000">
            <w:r>
              <w:t xml:space="preserve"> </w:t>
            </w:r>
          </w:p>
        </w:tc>
        <w:tc>
          <w:tcPr>
            <w:tcW w:w="1732" w:type="pct"/>
          </w:tcPr>
          <w:p w:rsidR="00454284" w:rsidRDefault="00000000">
            <w:r>
              <w:t>- Về phía Pháp: Đến giữa thế kỉ XIX, nước Pháp phát triển nhanh trên con đường tư bản chủ nghĩa (Pháp đang cần nguyên liệu, vốn, thị trường), càng ráo riết tìm cách đánh chiếm Việt Nam để tranh giành ảnh hưởng với Anh ở khu vực Đông Nam Á =&gt; Nguyên nhân sâu xa của việc thực dân Pháp xâm lược Việt Nam vào nửa cuối thế kỷ XIX.</w:t>
            </w:r>
            <w:r>
              <w:br/>
              <w:t>- Về phía Việt Nam: là nước giàu tài nguyên, nhân công dồi dào; vị trí địa lí quan trọng; chế độ phong kiến đang suy yếu, khủng hoảng.</w:t>
            </w:r>
            <w:r>
              <w:br/>
              <w:t>- Đáp án A, B, C loại vì đây là nguyên nhân trực tiếp.</w:t>
            </w:r>
            <w:r>
              <w:br/>
              <w:t>Chọn đáp án D</w:t>
            </w:r>
          </w:p>
        </w:tc>
      </w:tr>
      <w:tr w:rsidR="00027913" w:rsidTr="00027913">
        <w:trPr>
          <w:jc w:val="center"/>
        </w:trPr>
        <w:tc>
          <w:tcPr>
            <w:tcW w:w="399" w:type="pct"/>
          </w:tcPr>
          <w:p w:rsidR="00454284" w:rsidRDefault="00000000">
            <w:r>
              <w:t>His_5_2</w:t>
            </w:r>
          </w:p>
        </w:tc>
        <w:tc>
          <w:tcPr>
            <w:tcW w:w="652" w:type="pct"/>
          </w:tcPr>
          <w:p w:rsidR="00454284" w:rsidRDefault="00000000">
            <w:r>
              <w:t xml:space="preserve"> </w:t>
            </w:r>
          </w:p>
        </w:tc>
        <w:tc>
          <w:tcPr>
            <w:tcW w:w="1555" w:type="pct"/>
          </w:tcPr>
          <w:p w:rsidR="00454284" w:rsidRDefault="00000000">
            <w:r>
              <w:t>CÂU 2:Nguyên nhân chủ yếu nào dẫn đến việc Mĩ và Liên Xô đi đến chấm dứt Chiến tranh lạnh?</w:t>
            </w:r>
            <w:r>
              <w:br/>
              <w:t>A. Mĩ và Liên Xô muốn có điều kiện hòa bình để hỗ trợ nhau cùng phát triển.</w:t>
            </w:r>
            <w:r>
              <w:br/>
              <w:t>B. Mĩ và Liên Xô bị suy giảm thế và lực, sự vươn lên của Tây Âu và Nhật Bản.</w:t>
            </w:r>
            <w:r>
              <w:br/>
              <w:t xml:space="preserve">C. Mĩ và Liên Xô muốn có thời gian </w:t>
            </w:r>
            <w:r>
              <w:lastRenderedPageBreak/>
              <w:t>hoà hoãn để củng cố lực lượng.</w:t>
            </w:r>
            <w:r>
              <w:br/>
              <w:t>D. Mĩ đang lâm vào tình trạng khủng hoảng toàn diện và trầm trọng.</w:t>
            </w:r>
          </w:p>
        </w:tc>
        <w:tc>
          <w:tcPr>
            <w:tcW w:w="320" w:type="pct"/>
          </w:tcPr>
          <w:p w:rsidR="00454284" w:rsidRDefault="00000000">
            <w:r>
              <w:lastRenderedPageBreak/>
              <w:t>B</w:t>
            </w:r>
          </w:p>
        </w:tc>
        <w:tc>
          <w:tcPr>
            <w:tcW w:w="342" w:type="pct"/>
          </w:tcPr>
          <w:p w:rsidR="00454284" w:rsidRDefault="00000000">
            <w:r>
              <w:t xml:space="preserve"> </w:t>
            </w:r>
          </w:p>
        </w:tc>
        <w:tc>
          <w:tcPr>
            <w:tcW w:w="1732" w:type="pct"/>
          </w:tcPr>
          <w:p w:rsidR="00454284" w:rsidRDefault="00000000">
            <w:r>
              <w:t>Sở dĩ Mĩ và Liên Xô tuyên bố chấm dứt Chiến tranh lạnh là do:</w:t>
            </w:r>
            <w:r>
              <w:br/>
              <w:t>- Cuộc chạy đua vũ trang kéo dài hơn 4 thập niên đã làm cho cả Mĩ và Liên Xô quá tốn kém và suy giảm “thế mạnh” của họ trên nhiều mặt so với các cường quốc khác.</w:t>
            </w:r>
            <w:r>
              <w:br/>
              <w:t>- Nhiều khó khăn và thách thức to lớn đặt ra trước hai nước do sự vươn lên mạnh mẽ của Nhật Bản và các nước Tây Âu…</w:t>
            </w:r>
            <w:r>
              <w:br/>
            </w:r>
            <w:r>
              <w:lastRenderedPageBreak/>
              <w:t>Chọn đáp án B</w:t>
            </w:r>
          </w:p>
        </w:tc>
      </w:tr>
      <w:tr w:rsidR="00027913" w:rsidTr="00027913">
        <w:trPr>
          <w:jc w:val="center"/>
        </w:trPr>
        <w:tc>
          <w:tcPr>
            <w:tcW w:w="399" w:type="pct"/>
          </w:tcPr>
          <w:p w:rsidR="00454284" w:rsidRDefault="00000000">
            <w:r>
              <w:lastRenderedPageBreak/>
              <w:t>His_5_3</w:t>
            </w:r>
          </w:p>
        </w:tc>
        <w:tc>
          <w:tcPr>
            <w:tcW w:w="652" w:type="pct"/>
          </w:tcPr>
          <w:p w:rsidR="00454284" w:rsidRDefault="00000000">
            <w:r>
              <w:t xml:space="preserve"> </w:t>
            </w:r>
          </w:p>
        </w:tc>
        <w:tc>
          <w:tcPr>
            <w:tcW w:w="1555" w:type="pct"/>
          </w:tcPr>
          <w:p w:rsidR="00454284" w:rsidRDefault="00000000">
            <w:r>
              <w:t>CÂU 3:Giai cấp mới nào được hình thành trong cuộc khai thác thuộc địa lần thứ hai của thực dân Pháp ở Đông Dương (1919-1929)?</w:t>
            </w:r>
            <w:r>
              <w:br/>
              <w:t>A. Tư sản.</w:t>
            </w:r>
            <w:r>
              <w:br/>
              <w:t>B. Công nhân.</w:t>
            </w:r>
            <w:r>
              <w:br/>
              <w:t>C. Địa chủ.</w:t>
            </w:r>
            <w:r>
              <w:br/>
              <w:t>D. Nông dân.</w:t>
            </w:r>
          </w:p>
        </w:tc>
        <w:tc>
          <w:tcPr>
            <w:tcW w:w="320" w:type="pct"/>
          </w:tcPr>
          <w:p w:rsidR="00454284" w:rsidRDefault="00000000">
            <w:r>
              <w:t>A</w:t>
            </w:r>
          </w:p>
        </w:tc>
        <w:tc>
          <w:tcPr>
            <w:tcW w:w="342" w:type="pct"/>
          </w:tcPr>
          <w:p w:rsidR="00454284" w:rsidRDefault="00000000">
            <w:r>
              <w:t xml:space="preserve"> </w:t>
            </w:r>
          </w:p>
        </w:tc>
        <w:tc>
          <w:tcPr>
            <w:tcW w:w="1732" w:type="pct"/>
          </w:tcPr>
          <w:p w:rsidR="00454284" w:rsidRDefault="00000000">
            <w:r>
              <w:t>- Giai cấp cũ trong xã hội là nông dân và địa chủ.</w:t>
            </w:r>
            <w:r>
              <w:br/>
              <w:t>- Giai cấp xuất hiện trong cuộc khai thác thuộc địa lần 1 là công nhân; còn tư sản và tiểu tư sản mới chỉ là tầng lớp. Đến cuộc khai thác thuộc địa lần thứ hai của thực dân Pháp thì tư sản đã trở thành 1 giai cấp.</w:t>
            </w:r>
            <w:r>
              <w:br/>
              <w:t>Chọn đáp án A</w:t>
            </w:r>
          </w:p>
        </w:tc>
      </w:tr>
      <w:tr w:rsidR="00027913" w:rsidTr="00027913">
        <w:trPr>
          <w:jc w:val="center"/>
        </w:trPr>
        <w:tc>
          <w:tcPr>
            <w:tcW w:w="399" w:type="pct"/>
          </w:tcPr>
          <w:p w:rsidR="00454284" w:rsidRDefault="00000000">
            <w:r>
              <w:t>His_5_4</w:t>
            </w:r>
          </w:p>
        </w:tc>
        <w:tc>
          <w:tcPr>
            <w:tcW w:w="652" w:type="pct"/>
          </w:tcPr>
          <w:p w:rsidR="00454284" w:rsidRDefault="00000000">
            <w:r>
              <w:t xml:space="preserve"> </w:t>
            </w:r>
          </w:p>
        </w:tc>
        <w:tc>
          <w:tcPr>
            <w:tcW w:w="1555" w:type="pct"/>
          </w:tcPr>
          <w:p w:rsidR="00454284" w:rsidRDefault="00000000">
            <w:r>
              <w:t>CÂU 4:Từ những năm 50 của thế kỉ XX, các nước Tây Âu liên kết lại với nhau dựa trên những điểm tương đồng nào?</w:t>
            </w:r>
            <w:r>
              <w:br/>
              <w:t>A. Chung ngôn ngữ, đều nằm ở phía Tây châu Âu, cùng thể chế chính trị.</w:t>
            </w:r>
            <w:r>
              <w:br/>
              <w:t>B. Tương đồng ngôn ngữ, đều nằm ở phía Tây châu Âu, chung nền văn hóa.</w:t>
            </w:r>
            <w:r>
              <w:br/>
              <w:t>C. Tương đồng nền văn hoá, trình độ phát triển, khoa học kĩ thuật.</w:t>
            </w:r>
            <w:r>
              <w:br/>
              <w:t>D. Chung nền văn hoá, trình độ phát triển, khoa học kĩ thuật.</w:t>
            </w:r>
          </w:p>
        </w:tc>
        <w:tc>
          <w:tcPr>
            <w:tcW w:w="320" w:type="pct"/>
          </w:tcPr>
          <w:p w:rsidR="00454284" w:rsidRDefault="00000000">
            <w:r>
              <w:t>C</w:t>
            </w:r>
          </w:p>
        </w:tc>
        <w:tc>
          <w:tcPr>
            <w:tcW w:w="342" w:type="pct"/>
          </w:tcPr>
          <w:p w:rsidR="00454284" w:rsidRDefault="00000000">
            <w:r>
              <w:t xml:space="preserve"> </w:t>
            </w:r>
          </w:p>
        </w:tc>
        <w:tc>
          <w:tcPr>
            <w:tcW w:w="1732" w:type="pct"/>
          </w:tcPr>
          <w:p w:rsidR="00454284" w:rsidRDefault="00000000">
            <w:r>
              <w:t>- Đáp án A loại vì tham gia EU có nước Pháp, Bỉ, Hà Lan, Đan Mạch… theo thể chế quân chủ lập hiển còn các khác lại theo thể chế cộng hòa.</w:t>
            </w:r>
            <w:r>
              <w:br/>
              <w:t>- Đáp án B, D loại vì ngoài những nét giống nhau về văn hóa thì mỗi nước lại có một bản sắc văn hóa riêng nên không thể đánh giá là có chung nền văn hóa.</w:t>
            </w:r>
            <w:r>
              <w:br/>
              <w:t>- Đáp án C chọn vì các nước Tây Âu có sự tương đồng về văn hóa, trình độ phát triển và khoa học kĩ thuật.</w:t>
            </w:r>
            <w:r>
              <w:br/>
              <w:t>Chọn đáp án C</w:t>
            </w:r>
          </w:p>
        </w:tc>
      </w:tr>
      <w:tr w:rsidR="00027913" w:rsidTr="00027913">
        <w:trPr>
          <w:jc w:val="center"/>
        </w:trPr>
        <w:tc>
          <w:tcPr>
            <w:tcW w:w="399" w:type="pct"/>
          </w:tcPr>
          <w:p w:rsidR="00454284" w:rsidRDefault="00000000">
            <w:r>
              <w:t>His_5_5</w:t>
            </w:r>
          </w:p>
        </w:tc>
        <w:tc>
          <w:tcPr>
            <w:tcW w:w="652" w:type="pct"/>
          </w:tcPr>
          <w:p w:rsidR="00454284" w:rsidRDefault="00000000">
            <w:r>
              <w:t xml:space="preserve"> </w:t>
            </w:r>
          </w:p>
        </w:tc>
        <w:tc>
          <w:tcPr>
            <w:tcW w:w="1555" w:type="pct"/>
          </w:tcPr>
          <w:p w:rsidR="00454284" w:rsidRDefault="00000000">
            <w:r>
              <w:t xml:space="preserve">CÂU 5:Bản hiệp ước nào đánh dấu sự đầu hàng hoàn toàn của triều đình </w:t>
            </w:r>
            <w:r>
              <w:lastRenderedPageBreak/>
              <w:t>Huế đối với cuộc tình lược Việt Nam của thực dân Pháp?</w:t>
            </w:r>
            <w:r>
              <w:br/>
              <w:t>A. Giáp Tuất (1874).</w:t>
            </w:r>
            <w:r>
              <w:br/>
              <w:t>B. Patơnốt (1884).</w:t>
            </w:r>
            <w:r>
              <w:br/>
              <w:t>C. Hiệp ước Thiên Tân (1885).</w:t>
            </w:r>
            <w:r>
              <w:br/>
              <w:t>D. Nhâm Tuất ( 1862).</w:t>
            </w:r>
          </w:p>
        </w:tc>
        <w:tc>
          <w:tcPr>
            <w:tcW w:w="320" w:type="pct"/>
          </w:tcPr>
          <w:p w:rsidR="00454284" w:rsidRDefault="00000000">
            <w:r>
              <w:lastRenderedPageBreak/>
              <w:t>B</w:t>
            </w:r>
          </w:p>
        </w:tc>
        <w:tc>
          <w:tcPr>
            <w:tcW w:w="342" w:type="pct"/>
          </w:tcPr>
          <w:p w:rsidR="00454284" w:rsidRDefault="00000000">
            <w:r>
              <w:t xml:space="preserve"> </w:t>
            </w:r>
          </w:p>
        </w:tc>
        <w:tc>
          <w:tcPr>
            <w:tcW w:w="1732" w:type="pct"/>
          </w:tcPr>
          <w:p w:rsidR="00454284" w:rsidRDefault="00000000">
            <w:r>
              <w:t xml:space="preserve">Từ bản Hiệp ước Nhâm Tuất (1862) là bước đầu hàng đầu tiên của triều đình nhà </w:t>
            </w:r>
            <w:r>
              <w:lastRenderedPageBreak/>
              <w:t>Nguyễn trước thực dân Pháp, triều đình đã lần lượt kí vơi Pháp các bản Hiệp ước Giáp Tuất (1874), Hácmăng (1883) và Patơnốt (1884). Với Hiệp ước Patơnốt, thực dân Pháp đã cơ bản hoàn thành việc xâm lược Việt Nam =&gt; Hiệp ước Patơnốt cũng là hiệp ước đánh dấu sự đầu hàng hoàn toàn của triều đình Huế đối với cuộc tình lược Việt Nam của thực dân Pháp.</w:t>
            </w:r>
            <w:r>
              <w:br/>
              <w:t>Chọn đáp án B</w:t>
            </w:r>
          </w:p>
        </w:tc>
      </w:tr>
      <w:tr w:rsidR="00027913" w:rsidTr="00027913">
        <w:trPr>
          <w:jc w:val="center"/>
        </w:trPr>
        <w:tc>
          <w:tcPr>
            <w:tcW w:w="399" w:type="pct"/>
          </w:tcPr>
          <w:p w:rsidR="00454284" w:rsidRDefault="00000000">
            <w:r>
              <w:lastRenderedPageBreak/>
              <w:t>His_5_6</w:t>
            </w:r>
          </w:p>
        </w:tc>
        <w:tc>
          <w:tcPr>
            <w:tcW w:w="652" w:type="pct"/>
          </w:tcPr>
          <w:p w:rsidR="00454284" w:rsidRDefault="00000000">
            <w:r>
              <w:t xml:space="preserve"> </w:t>
            </w:r>
          </w:p>
        </w:tc>
        <w:tc>
          <w:tcPr>
            <w:tcW w:w="1555" w:type="pct"/>
          </w:tcPr>
          <w:p w:rsidR="00454284" w:rsidRDefault="00000000">
            <w:r>
              <w:t>CÂU 6:Quân lệnh số 1 của Ủy ban khởi nghĩa toàn quốc (13/08/1945) có viết: “Hỡi quốc dân để bào!..Phát xít Nhật đã đầu hàng Đồng minh, quân Nhật đã bị tan rã tại khắp các mặt trận, kể chúng ta đã ngã gục ..”. Đoạn trích trên cho biết:</w:t>
            </w:r>
            <w:r>
              <w:br/>
              <w:t>A. thời cơ cách mạng đã chín muồi.</w:t>
            </w:r>
            <w:r>
              <w:br/>
              <w:t>B. thời cơ cách mạng đang đến gần.</w:t>
            </w:r>
            <w:r>
              <w:br/>
              <w:t>C. thời kì tiền khởi nghĩa đã bắt đầu.</w:t>
            </w:r>
            <w:r>
              <w:br/>
              <w:t>D. Cách mạng tháng Tám đã thành công.</w:t>
            </w:r>
          </w:p>
        </w:tc>
        <w:tc>
          <w:tcPr>
            <w:tcW w:w="320" w:type="pct"/>
          </w:tcPr>
          <w:p w:rsidR="00454284" w:rsidRDefault="00000000">
            <w:r>
              <w:t>A</w:t>
            </w:r>
          </w:p>
        </w:tc>
        <w:tc>
          <w:tcPr>
            <w:tcW w:w="342" w:type="pct"/>
          </w:tcPr>
          <w:p w:rsidR="00454284" w:rsidRDefault="00000000">
            <w:r>
              <w:t xml:space="preserve"> </w:t>
            </w:r>
          </w:p>
        </w:tc>
        <w:tc>
          <w:tcPr>
            <w:tcW w:w="1732" w:type="pct"/>
          </w:tcPr>
          <w:p w:rsidR="00454284" w:rsidRDefault="00000000">
            <w:r>
              <w:t>- Thời cơ để tiến hành Tổng khởi nghĩa tháng Tám năm 1945:</w:t>
            </w:r>
            <w:r>
              <w:br/>
              <w:t>+ Kẻ thù đã suy yếu: lúc này quân Nhật đã đầu hàng Đồng minh, bọn tay sai đã rệu rã.</w:t>
            </w:r>
            <w:r>
              <w:br/>
              <w:t>+ Đảng lãnh đạo có quyết tâm cao: thể hiện trong việc thành lập Ủy ban khởi nghĩa toàn quốc và ra quân lệnh số 1, phát lệnh tổng khởi nghĩa trong cả nước.</w:t>
            </w:r>
            <w:r>
              <w:br/>
              <w:t>+ Nhân dân đã sẵn sàng nổi dậy đấu tranh: qua các phong trào 1930 – 1931, 1936 – 1939, cao trào kháng Nhật cứu nước,… quần chúng đã sẵn sàng nổi dậy giành chính quyền.</w:t>
            </w:r>
            <w:r>
              <w:br/>
              <w:t>=&gt; Như vậy:</w:t>
            </w:r>
            <w:r>
              <w:br/>
              <w:t>- Đáp án A chọn vì thời cơ cách mạng đã chín muồi.</w:t>
            </w:r>
            <w:r>
              <w:br/>
              <w:t>- Đáp án B loại vì lúc này đã hội tụ đầy đủ yếu tố tiến hành Tổng khởi nghĩa.</w:t>
            </w:r>
            <w:r>
              <w:br/>
            </w:r>
            <w:r>
              <w:lastRenderedPageBreak/>
              <w:t>- Đáp án C loại vì giai đoạn tiền khởi nghĩa được xác định từ Hội nghị TƯ 8 (5/1941) đến trước khi Nhật đảo chính Pháp.</w:t>
            </w:r>
            <w:r>
              <w:br/>
              <w:t>- Đáp án D loại vì Cách mạng tháng Tám thành công được khẳng định với Tuyên ngôn độc lập được Chủ tịch Hồ Chí Minh đọc ngày 2/9/1945 tại Quảng trường Ba Đình (Hà Nội).</w:t>
            </w:r>
            <w:r>
              <w:br/>
              <w:t>Chọn đáp án A</w:t>
            </w:r>
          </w:p>
        </w:tc>
      </w:tr>
      <w:tr w:rsidR="00027913" w:rsidTr="00027913">
        <w:trPr>
          <w:jc w:val="center"/>
        </w:trPr>
        <w:tc>
          <w:tcPr>
            <w:tcW w:w="399" w:type="pct"/>
          </w:tcPr>
          <w:p w:rsidR="00454284" w:rsidRDefault="00000000">
            <w:r>
              <w:lastRenderedPageBreak/>
              <w:t>His_5_7</w:t>
            </w:r>
          </w:p>
        </w:tc>
        <w:tc>
          <w:tcPr>
            <w:tcW w:w="652" w:type="pct"/>
          </w:tcPr>
          <w:p w:rsidR="00454284" w:rsidRDefault="00000000">
            <w:r>
              <w:t xml:space="preserve"> </w:t>
            </w:r>
          </w:p>
        </w:tc>
        <w:tc>
          <w:tcPr>
            <w:tcW w:w="1555" w:type="pct"/>
          </w:tcPr>
          <w:p w:rsidR="00454284" w:rsidRDefault="00000000">
            <w:r>
              <w:t>CÂU 7:Trước Chiến tranh thế giới thứ hai, hầu hết các nước Đông Nam Á (trừ Thái Lan) là thuộc địa của</w:t>
            </w:r>
            <w:r>
              <w:br/>
              <w:t>A. đế quốc Mĩ.</w:t>
            </w:r>
            <w:r>
              <w:br/>
              <w:t>B. thực dân Pháp.</w:t>
            </w:r>
            <w:r>
              <w:br/>
              <w:t>C. phát xít Nhật.</w:t>
            </w:r>
            <w:r>
              <w:br/>
              <w:t>D. đế quốc Âu – Mĩ.</w:t>
            </w:r>
          </w:p>
        </w:tc>
        <w:tc>
          <w:tcPr>
            <w:tcW w:w="320" w:type="pct"/>
          </w:tcPr>
          <w:p w:rsidR="00454284" w:rsidRDefault="00000000">
            <w:r>
              <w:t>D</w:t>
            </w:r>
          </w:p>
        </w:tc>
        <w:tc>
          <w:tcPr>
            <w:tcW w:w="342" w:type="pct"/>
          </w:tcPr>
          <w:p w:rsidR="00454284" w:rsidRDefault="00000000">
            <w:r>
              <w:t xml:space="preserve"> </w:t>
            </w:r>
          </w:p>
        </w:tc>
        <w:tc>
          <w:tcPr>
            <w:tcW w:w="1732" w:type="pct"/>
          </w:tcPr>
          <w:p w:rsidR="00454284" w:rsidRDefault="00000000">
            <w:r>
              <w:t>Trước Chiến tranh thế giới thứ hai, hầu hết các nước Đông Nam Á (trừ Thái Lan) là thuộc địa của đế quốc Âu – Mĩ.</w:t>
            </w:r>
            <w:r>
              <w:br/>
              <w:t>Chọn đáp án D</w:t>
            </w:r>
          </w:p>
        </w:tc>
      </w:tr>
      <w:tr w:rsidR="00027913" w:rsidTr="00027913">
        <w:trPr>
          <w:jc w:val="center"/>
        </w:trPr>
        <w:tc>
          <w:tcPr>
            <w:tcW w:w="399" w:type="pct"/>
          </w:tcPr>
          <w:p w:rsidR="00454284" w:rsidRDefault="00000000">
            <w:r>
              <w:t>His_5_8</w:t>
            </w:r>
          </w:p>
        </w:tc>
        <w:tc>
          <w:tcPr>
            <w:tcW w:w="652" w:type="pct"/>
          </w:tcPr>
          <w:p w:rsidR="00454284" w:rsidRDefault="00000000">
            <w:r>
              <w:t xml:space="preserve"> </w:t>
            </w:r>
          </w:p>
        </w:tc>
        <w:tc>
          <w:tcPr>
            <w:tcW w:w="1555" w:type="pct"/>
          </w:tcPr>
          <w:p w:rsidR="00454284" w:rsidRDefault="00000000">
            <w:r>
              <w:t>CÂU 8:Nội dung nào sau đây là một trong những điểm của phong trào cách mạng 1930 - 1931?</w:t>
            </w:r>
            <w:r>
              <w:br/>
              <w:t>A. Là phong trào đầu tiên do Đảng lãnh đạo.</w:t>
            </w:r>
            <w:r>
              <w:br/>
              <w:t>B. Mục tiêu đánh Pháp và phong kiến để giành độc lập.</w:t>
            </w:r>
            <w:r>
              <w:br/>
              <w:t>C. Có sự tham gia của đông đảo các tầng lớp nhân dân.</w:t>
            </w:r>
            <w:r>
              <w:br/>
              <w:t xml:space="preserve">D. Lần đầu tiên công nhân, nông dân </w:t>
            </w:r>
            <w:r>
              <w:lastRenderedPageBreak/>
              <w:t>tiến hành bãi công, biểu tình.</w:t>
            </w:r>
          </w:p>
        </w:tc>
        <w:tc>
          <w:tcPr>
            <w:tcW w:w="320" w:type="pct"/>
          </w:tcPr>
          <w:p w:rsidR="00454284" w:rsidRDefault="00000000">
            <w:r>
              <w:lastRenderedPageBreak/>
              <w:t>A</w:t>
            </w:r>
          </w:p>
        </w:tc>
        <w:tc>
          <w:tcPr>
            <w:tcW w:w="342" w:type="pct"/>
          </w:tcPr>
          <w:p w:rsidR="00454284" w:rsidRDefault="00000000">
            <w:r>
              <w:t xml:space="preserve"> </w:t>
            </w:r>
          </w:p>
        </w:tc>
        <w:tc>
          <w:tcPr>
            <w:tcW w:w="1732" w:type="pct"/>
          </w:tcPr>
          <w:p w:rsidR="00454284" w:rsidRDefault="00000000">
            <w:r>
              <w:t>- Đáp án A chọn vì sau khi thành lập đầu năm 1930, phong trào cách mạng 1930 – 1931 là phong trào đầu tiên do Đảng ta lãnh đạo.</w:t>
            </w:r>
            <w:r>
              <w:br/>
              <w:t>- Đáp án B loại vì mục tiêu là đánh đổ phong kiến và đánh đổ đế quốc =&gt; nặng về đấu tranh giai cấp và cách mạng ruộng đất, chưa nêu vấn đề giải phóng dân tộc lên hàng đầu.</w:t>
            </w:r>
            <w:r>
              <w:br/>
              <w:t xml:space="preserve">- Đáp án C loại vì trong các tầng lớp nhân dân cần phải kể đến 1 bộ phận là đối </w:t>
            </w:r>
            <w:r>
              <w:lastRenderedPageBreak/>
              <w:t>tượng của cách mạng là đại địa chủ tay sai, tư sản mại bản.</w:t>
            </w:r>
            <w:r>
              <w:br/>
              <w:t>- Đáp án D loại vì ngay từ giai đoạn đầu thế kỉ XX, công nhân Việt Nam đã có các cuộc bãi công, tiêu biểu là bãi công Ba Son tháng 8/1925 hay đến năm 1928 khi các hội viên của Hội Việt Nam Cách mạng Thanh niên thực hiện phong trào vô sản hóa thì công nhân đã có các hoạt động bãi công rộng lớn ở nhiều nơi trên cả nước.</w:t>
            </w:r>
            <w:r>
              <w:br/>
              <w:t>Chọn đáp án A</w:t>
            </w:r>
          </w:p>
        </w:tc>
      </w:tr>
      <w:tr w:rsidR="00027913" w:rsidTr="00027913">
        <w:trPr>
          <w:jc w:val="center"/>
        </w:trPr>
        <w:tc>
          <w:tcPr>
            <w:tcW w:w="399" w:type="pct"/>
          </w:tcPr>
          <w:p w:rsidR="00454284" w:rsidRDefault="00000000">
            <w:r>
              <w:lastRenderedPageBreak/>
              <w:t>His_5_9</w:t>
            </w:r>
          </w:p>
        </w:tc>
        <w:tc>
          <w:tcPr>
            <w:tcW w:w="652" w:type="pct"/>
          </w:tcPr>
          <w:p w:rsidR="00454284" w:rsidRDefault="00000000">
            <w:r>
              <w:t xml:space="preserve"> </w:t>
            </w:r>
          </w:p>
        </w:tc>
        <w:tc>
          <w:tcPr>
            <w:tcW w:w="1555" w:type="pct"/>
          </w:tcPr>
          <w:p w:rsidR="00454284" w:rsidRDefault="00000000">
            <w:r>
              <w:t>CÂU 9:Toàn thể dân tộc Việt Nam quyết đem tất cả tinh thần và lực lượng, tính mạng và của cải để giữ vững nền tự do và độc lập ấy”. Đoạn tư liệu trên được trích trong văn kiện nào?</w:t>
            </w:r>
            <w:r>
              <w:br/>
              <w:t>A. Tác phẩm kháng chiến nhất định thắng lợi.</w:t>
            </w:r>
            <w:r>
              <w:br/>
              <w:t>B. Tuyên ngôn độc lập.</w:t>
            </w:r>
            <w:r>
              <w:br/>
              <w:t>C. Lời kêu gọi Toàn quốc kháng chiến.</w:t>
            </w:r>
            <w:r>
              <w:br/>
              <w:t>D. Chỉ thị Toàn dân kháng chiến.</w:t>
            </w:r>
          </w:p>
        </w:tc>
        <w:tc>
          <w:tcPr>
            <w:tcW w:w="320" w:type="pct"/>
          </w:tcPr>
          <w:p w:rsidR="00454284" w:rsidRDefault="00000000">
            <w:r>
              <w:t>B</w:t>
            </w:r>
          </w:p>
        </w:tc>
        <w:tc>
          <w:tcPr>
            <w:tcW w:w="342" w:type="pct"/>
          </w:tcPr>
          <w:p w:rsidR="00454284" w:rsidRDefault="00000000">
            <w:r>
              <w:t xml:space="preserve"> </w:t>
            </w:r>
          </w:p>
        </w:tc>
        <w:tc>
          <w:tcPr>
            <w:tcW w:w="1732" w:type="pct"/>
          </w:tcPr>
          <w:p w:rsidR="00454284" w:rsidRDefault="00000000">
            <w:r>
              <w:t>“Toàn thể dân tộc Việt Nam quyết đem tất cả tinh thần và lực lượng, tính mạng và của cải để giữ vững nền tự do và độc lập ấy”. Đoạn tư liệu trên được trích trong văn kiện Tuyên ngôn độc lập.</w:t>
            </w:r>
            <w:r>
              <w:br/>
              <w:t>Chọn đáp án B</w:t>
            </w:r>
          </w:p>
        </w:tc>
      </w:tr>
      <w:tr w:rsidR="00027913" w:rsidTr="00027913">
        <w:trPr>
          <w:jc w:val="center"/>
        </w:trPr>
        <w:tc>
          <w:tcPr>
            <w:tcW w:w="399" w:type="pct"/>
          </w:tcPr>
          <w:p w:rsidR="00454284" w:rsidRDefault="00000000">
            <w:r>
              <w:t>His_5_10</w:t>
            </w:r>
          </w:p>
        </w:tc>
        <w:tc>
          <w:tcPr>
            <w:tcW w:w="652" w:type="pct"/>
          </w:tcPr>
          <w:p w:rsidR="00454284" w:rsidRDefault="00000000">
            <w:r>
              <w:t xml:space="preserve"> </w:t>
            </w:r>
          </w:p>
        </w:tc>
        <w:tc>
          <w:tcPr>
            <w:tcW w:w="1555" w:type="pct"/>
          </w:tcPr>
          <w:p w:rsidR="00454284" w:rsidRDefault="00000000">
            <w:r>
              <w:t>CÂU 10:Từ cuối năm 1950, để đánh phá hậu phương của ta, ngoài biện pháp quân sự, Đờ Lát đơ Tátxinhi còn sử dụng biện pháp gì?</w:t>
            </w:r>
            <w:r>
              <w:br/>
              <w:t xml:space="preserve">A. Chiến tranh kinh tế, chiến tranh </w:t>
            </w:r>
            <w:r>
              <w:lastRenderedPageBreak/>
              <w:t>ngoại giao.</w:t>
            </w:r>
            <w:r>
              <w:br/>
              <w:t>B. Chiến tranh chính trị, chiến tranh kinh tế.</w:t>
            </w:r>
            <w:r>
              <w:br/>
              <w:t>C. Chiến tranh tâm lí, chiến tranh kinh tế.</w:t>
            </w:r>
            <w:r>
              <w:br/>
              <w:t>D. Biện pháp ngoại giao, chiến tranh kinh tế.</w:t>
            </w:r>
          </w:p>
        </w:tc>
        <w:tc>
          <w:tcPr>
            <w:tcW w:w="320" w:type="pct"/>
          </w:tcPr>
          <w:p w:rsidR="00454284" w:rsidRDefault="00000000">
            <w:r>
              <w:lastRenderedPageBreak/>
              <w:t>B</w:t>
            </w:r>
          </w:p>
        </w:tc>
        <w:tc>
          <w:tcPr>
            <w:tcW w:w="342" w:type="pct"/>
          </w:tcPr>
          <w:p w:rsidR="00454284" w:rsidRDefault="00000000">
            <w:r>
              <w:t xml:space="preserve"> </w:t>
            </w:r>
          </w:p>
        </w:tc>
        <w:tc>
          <w:tcPr>
            <w:tcW w:w="1732" w:type="pct"/>
          </w:tcPr>
          <w:p w:rsidR="00454284" w:rsidRDefault="00000000">
            <w:r>
              <w:t xml:space="preserve">Từ cuối năm 1950, để đánh phá hậu phương của ta, ngoài biện pháp quân sự, Đờ Lát đơ Tátxinhi còn sử dụng biện pháp chiến tranh tâm lí, chiến tranh kinh tế. Trong đó, chiến tranh tâm lí là đánh vào </w:t>
            </w:r>
            <w:r>
              <w:lastRenderedPageBreak/>
              <w:t>tâm lí dưới hình thức chiêu hồi, dụ hàng là chủ yếu. Còn chiến tranh kinh tế là phá hoại kinh tế ở cả hậu phương và tiền tuyến.</w:t>
            </w:r>
            <w:r>
              <w:br/>
              <w:t>Chọn đáp án B</w:t>
            </w:r>
          </w:p>
        </w:tc>
      </w:tr>
      <w:tr w:rsidR="00027913" w:rsidTr="00027913">
        <w:trPr>
          <w:jc w:val="center"/>
        </w:trPr>
        <w:tc>
          <w:tcPr>
            <w:tcW w:w="399" w:type="pct"/>
          </w:tcPr>
          <w:p w:rsidR="00454284" w:rsidRDefault="00000000">
            <w:r>
              <w:lastRenderedPageBreak/>
              <w:t>His_5_11</w:t>
            </w:r>
          </w:p>
        </w:tc>
        <w:tc>
          <w:tcPr>
            <w:tcW w:w="652" w:type="pct"/>
          </w:tcPr>
          <w:p w:rsidR="00454284" w:rsidRDefault="00000000">
            <w:r>
              <w:t xml:space="preserve"> </w:t>
            </w:r>
          </w:p>
        </w:tc>
        <w:tc>
          <w:tcPr>
            <w:tcW w:w="1555" w:type="pct"/>
          </w:tcPr>
          <w:p w:rsidR="00454284" w:rsidRDefault="00000000">
            <w:r>
              <w:t>CÂU 11:Nội dung nào không phải hệ quả của cách mạng khoa học - công nghệ nửa sau thế kỉ XX?</w:t>
            </w:r>
            <w:r>
              <w:br/>
              <w:t>A. Thay đổi lớn về cơ cấu dân cư.</w:t>
            </w:r>
            <w:r>
              <w:br/>
              <w:t>B. Hình thành một thị trường thế giới với xu thế toàn cầu hóa.</w:t>
            </w:r>
            <w:r>
              <w:br/>
              <w:t>C. Thay đổi lớn về chất lượng nguồn nhân lực.</w:t>
            </w:r>
            <w:r>
              <w:br/>
              <w:t>D. Sự khủng hoảng và sụp đổ của hệ thống XHCN.</w:t>
            </w:r>
          </w:p>
        </w:tc>
        <w:tc>
          <w:tcPr>
            <w:tcW w:w="320" w:type="pct"/>
          </w:tcPr>
          <w:p w:rsidR="00454284" w:rsidRDefault="00000000">
            <w:r>
              <w:t>D</w:t>
            </w:r>
          </w:p>
        </w:tc>
        <w:tc>
          <w:tcPr>
            <w:tcW w:w="342" w:type="pct"/>
          </w:tcPr>
          <w:p w:rsidR="00454284" w:rsidRDefault="00000000">
            <w:r>
              <w:t xml:space="preserve"> </w:t>
            </w:r>
          </w:p>
        </w:tc>
        <w:tc>
          <w:tcPr>
            <w:tcW w:w="1732" w:type="pct"/>
          </w:tcPr>
          <w:p w:rsidR="00454284" w:rsidRDefault="00000000">
            <w:r>
              <w:t>- Nội dung các đáp án A, B, C là hệ quả của cách mạng khoa học - công nghệ nửa sau thế kỉ XX.</w:t>
            </w:r>
            <w:r>
              <w:br/>
              <w:t>- Nội dung đáp án D không phải là của cách mạng khoa học - công nghệ nửa sau thế kỉ XX. Sự khủng hoảng và sụp đổ của hệ thống XHCN là xuất phát từ nhiều nguyên nhân mà chủ yếu là do mô hình chưa đúng đắn chưa phù hợp.</w:t>
            </w:r>
            <w:r>
              <w:br/>
              <w:t>Chọn đáp án D</w:t>
            </w:r>
          </w:p>
        </w:tc>
      </w:tr>
      <w:tr w:rsidR="00027913" w:rsidTr="00027913">
        <w:trPr>
          <w:jc w:val="center"/>
        </w:trPr>
        <w:tc>
          <w:tcPr>
            <w:tcW w:w="399" w:type="pct"/>
          </w:tcPr>
          <w:p w:rsidR="00454284" w:rsidRDefault="00000000">
            <w:r>
              <w:t>His_5_12</w:t>
            </w:r>
          </w:p>
        </w:tc>
        <w:tc>
          <w:tcPr>
            <w:tcW w:w="652" w:type="pct"/>
          </w:tcPr>
          <w:p w:rsidR="00454284" w:rsidRDefault="00000000">
            <w:r>
              <w:t xml:space="preserve"> </w:t>
            </w:r>
          </w:p>
        </w:tc>
        <w:tc>
          <w:tcPr>
            <w:tcW w:w="1555" w:type="pct"/>
          </w:tcPr>
          <w:p w:rsidR="00454284" w:rsidRDefault="00000000">
            <w:r>
              <w:t>CÂU 12:Nội dung nào sau đây không phải là ý nghĩa của Cách mạng tháng Tám (1945)?</w:t>
            </w:r>
            <w:r>
              <w:br/>
              <w:t>A. Thắng lợi của một dân tộc nhược tiểu đã tự giải phóng khỏi ách đế quốc thực dân.</w:t>
            </w:r>
            <w:r>
              <w:br/>
              <w:t>B. Mở ra kỉ nguyên mới trong lịch sử dân tộc: độc lập dân tộc gắn liền với CNXH.</w:t>
            </w:r>
            <w:r>
              <w:br/>
              <w:t>C. Phá tan xiềng xích nô lệ của Pháp-</w:t>
            </w:r>
            <w:r>
              <w:lastRenderedPageBreak/>
              <w:t>Nhật, đem lại độc lập tự do cho dân tộc.</w:t>
            </w:r>
            <w:r>
              <w:br/>
              <w:t>D. Buộc Pháp công nhận độc lập, chủ quyền, thống nhất, toàn vẹn lãnh thổ của Việt Nam.</w:t>
            </w:r>
          </w:p>
        </w:tc>
        <w:tc>
          <w:tcPr>
            <w:tcW w:w="320" w:type="pct"/>
          </w:tcPr>
          <w:p w:rsidR="00454284" w:rsidRDefault="00000000">
            <w:r>
              <w:lastRenderedPageBreak/>
              <w:t>D</w:t>
            </w:r>
          </w:p>
        </w:tc>
        <w:tc>
          <w:tcPr>
            <w:tcW w:w="342" w:type="pct"/>
          </w:tcPr>
          <w:p w:rsidR="00454284" w:rsidRDefault="00000000">
            <w:r>
              <w:t xml:space="preserve"> </w:t>
            </w:r>
          </w:p>
        </w:tc>
        <w:tc>
          <w:tcPr>
            <w:tcW w:w="1732" w:type="pct"/>
          </w:tcPr>
          <w:p w:rsidR="00454284" w:rsidRDefault="00000000">
            <w:r>
              <w:t>- Đáp án A, B, C là ý nghĩa của Cách mạng tháng Tám (1945).</w:t>
            </w:r>
            <w:r>
              <w:br/>
              <w:t>- Đáp án D không phải là ý nghĩa của Cách mạng tháng Tám (1945) vì ngay sau khi Nhật đảo chính Pháp ngày 9/3/1945 thì Nhật đã độc chiếm Đông Dương và ta giành lại độc lập từ tay Nhật chứ không phải từ tay Pháp.</w:t>
            </w:r>
            <w:r>
              <w:br/>
              <w:t>Chọn đáp án D</w:t>
            </w:r>
          </w:p>
        </w:tc>
      </w:tr>
      <w:tr w:rsidR="00027913" w:rsidTr="00027913">
        <w:trPr>
          <w:jc w:val="center"/>
        </w:trPr>
        <w:tc>
          <w:tcPr>
            <w:tcW w:w="399" w:type="pct"/>
          </w:tcPr>
          <w:p w:rsidR="00454284" w:rsidRDefault="00000000">
            <w:r>
              <w:t>His_5_13</w:t>
            </w:r>
          </w:p>
        </w:tc>
        <w:tc>
          <w:tcPr>
            <w:tcW w:w="652" w:type="pct"/>
          </w:tcPr>
          <w:p w:rsidR="00454284" w:rsidRDefault="00000000">
            <w:r>
              <w:t xml:space="preserve"> </w:t>
            </w:r>
          </w:p>
        </w:tc>
        <w:tc>
          <w:tcPr>
            <w:tcW w:w="1555" w:type="pct"/>
          </w:tcPr>
          <w:p w:rsidR="00454284" w:rsidRDefault="00000000">
            <w:r>
              <w:t>CÂU 13:Nhân tố chi phối quan hệ quốc tế trong phần lớn nửa sau thế kỉ XX là</w:t>
            </w:r>
            <w:r>
              <w:br/>
              <w:t>A. xu thế toàn cầu hóa.</w:t>
            </w:r>
            <w:r>
              <w:br/>
              <w:t>B. sự ra đời các khối quân sự đối lập.</w:t>
            </w:r>
            <w:r>
              <w:br/>
              <w:t>C. sự hình thành các liên minh khu vực.</w:t>
            </w:r>
            <w:r>
              <w:br/>
              <w:t>D. “Chiến tranh lạnh”.</w:t>
            </w:r>
          </w:p>
        </w:tc>
        <w:tc>
          <w:tcPr>
            <w:tcW w:w="320" w:type="pct"/>
          </w:tcPr>
          <w:p w:rsidR="00454284" w:rsidRDefault="00000000">
            <w:r>
              <w:t>D</w:t>
            </w:r>
          </w:p>
        </w:tc>
        <w:tc>
          <w:tcPr>
            <w:tcW w:w="342" w:type="pct"/>
          </w:tcPr>
          <w:p w:rsidR="00454284" w:rsidRDefault="00000000">
            <w:r>
              <w:t xml:space="preserve"> </w:t>
            </w:r>
          </w:p>
        </w:tc>
        <w:tc>
          <w:tcPr>
            <w:tcW w:w="1732" w:type="pct"/>
          </w:tcPr>
          <w:p w:rsidR="00454284" w:rsidRDefault="00000000">
            <w:r>
              <w:t>Nhân tố chi phối quan hệ quốc tế trong phần lớn nửa sau thế kỉ XX là “Chiến tranh lạnh”.</w:t>
            </w:r>
            <w:r>
              <w:br/>
              <w:t>Chọn đáp án D</w:t>
            </w:r>
          </w:p>
        </w:tc>
      </w:tr>
      <w:tr w:rsidR="00027913" w:rsidTr="00027913">
        <w:trPr>
          <w:jc w:val="center"/>
        </w:trPr>
        <w:tc>
          <w:tcPr>
            <w:tcW w:w="399" w:type="pct"/>
          </w:tcPr>
          <w:p w:rsidR="00454284" w:rsidRDefault="00000000">
            <w:r>
              <w:t>His_5_14</w:t>
            </w:r>
          </w:p>
        </w:tc>
        <w:tc>
          <w:tcPr>
            <w:tcW w:w="652" w:type="pct"/>
          </w:tcPr>
          <w:p w:rsidR="00454284" w:rsidRDefault="00000000">
            <w:r>
              <w:t xml:space="preserve"> </w:t>
            </w:r>
          </w:p>
        </w:tc>
        <w:tc>
          <w:tcPr>
            <w:tcW w:w="1555" w:type="pct"/>
          </w:tcPr>
          <w:p w:rsidR="00454284" w:rsidRDefault="00000000">
            <w:r>
              <w:t>CÂU 14:Nguyên nhân cơ bản quyết định thắng lợi cuộc kháng chiến chống thực dân Pháp (1945 - 1954) của nhân dân ta là gì?</w:t>
            </w:r>
            <w:r>
              <w:br/>
              <w:t>A. Sự lãnh đạo của Đảng, đứng đầu là Chủ tịch Hồ Chí Minh.</w:t>
            </w:r>
            <w:r>
              <w:br/>
              <w:t>B. Sự giúp đỡ của các nước Xã hội chủ nghĩa anh em.</w:t>
            </w:r>
            <w:r>
              <w:br/>
              <w:t>C. Tỉnh đoàn kết chiến đấu của nhân dân ba nước Đông Dương.</w:t>
            </w:r>
            <w:r>
              <w:br/>
              <w:t>D. Hậu phương vững chắc và khối đoàn kết toàn dân.</w:t>
            </w:r>
          </w:p>
        </w:tc>
        <w:tc>
          <w:tcPr>
            <w:tcW w:w="320" w:type="pct"/>
          </w:tcPr>
          <w:p w:rsidR="00454284" w:rsidRDefault="00000000">
            <w:r>
              <w:t>A</w:t>
            </w:r>
          </w:p>
        </w:tc>
        <w:tc>
          <w:tcPr>
            <w:tcW w:w="342" w:type="pct"/>
          </w:tcPr>
          <w:p w:rsidR="00454284" w:rsidRDefault="00000000">
            <w:r>
              <w:t xml:space="preserve"> </w:t>
            </w:r>
          </w:p>
        </w:tc>
        <w:tc>
          <w:tcPr>
            <w:tcW w:w="1732" w:type="pct"/>
          </w:tcPr>
          <w:p w:rsidR="00454284" w:rsidRDefault="00000000">
            <w:r>
              <w:t>- Nguyên nhân chủ quan:</w:t>
            </w:r>
            <w:r>
              <w:br/>
              <w:t>+ Truyền thống yêu nước.</w:t>
            </w:r>
            <w:r>
              <w:br/>
              <w:t>+ Sự lãnh đạo sáng suốt, đúng đắn của Đảng, đứng đầu là Chủ tịch Hồ Chí Minh.</w:t>
            </w:r>
            <w:r>
              <w:br/>
              <w:t>+ Sự đoàn kết của quần chúng nhân dân dưới sự lãnh đạo chung của Đảng.</w:t>
            </w:r>
            <w:r>
              <w:br/>
              <w:t>- Nguyên nhân khách quan: chiến thắng của Hồng quân Liên Xô và quân Đồng minh trong cuộc chiến tranh chống phát xít đã tạo điều kiện khách quan thuận lợi để ta tiến hành Tổng khởi nghĩa.</w:t>
            </w:r>
            <w:r>
              <w:br/>
              <w:t xml:space="preserve">=&gt; Nguyên nhân chủ quan luôn đóng vai trò quyết định, mà cụ thể là sự lãnh đạo sáng suốt, đúng đắn của Đảng, đứng đầu là </w:t>
            </w:r>
            <w:r>
              <w:lastRenderedPageBreak/>
              <w:t>Chủ tịch Hồ Chí Minh. Nếu không có sự  lãnh đạo của Đảng trong việc đoàn kết nhân dân tập dượt lâu dài 15 năm từ 1930 – 1945 với các phong trào 1930 - 1931, 1936 – 1939, 1939 – 1945 và sự nhạy bén chớp thời cơ khi phát xít Nhật đầu hàng Đông minh để lãnh đạo nhân dân nhanh chóng đấu tranh giành độc lập trước khi quân Đồng minh kéo vào nước ta thì chắc chắn dù có điều kiện khách quan thuận lợi đến đâu ta cũng không thể giành được độc lập. Xét ngay trong khu vực Đông Nam Á, cùng trong bối cảnh khách quan thuận lợi là phát xít Nhật đầu hnagf Đồng minh, chỉ có 3 nước In-đô-nê-xi-a, Việt Nam và Lào là giành được độc lập.</w:t>
            </w:r>
            <w:r>
              <w:br/>
              <w:t>Chọn đáp án A</w:t>
            </w:r>
          </w:p>
        </w:tc>
      </w:tr>
      <w:tr w:rsidR="00027913" w:rsidTr="00027913">
        <w:trPr>
          <w:jc w:val="center"/>
        </w:trPr>
        <w:tc>
          <w:tcPr>
            <w:tcW w:w="399" w:type="pct"/>
          </w:tcPr>
          <w:p w:rsidR="00454284" w:rsidRDefault="00000000">
            <w:r>
              <w:lastRenderedPageBreak/>
              <w:t>His_5_15</w:t>
            </w:r>
          </w:p>
        </w:tc>
        <w:tc>
          <w:tcPr>
            <w:tcW w:w="652" w:type="pct"/>
          </w:tcPr>
          <w:p w:rsidR="00454284" w:rsidRDefault="00000000">
            <w:r>
              <w:t xml:space="preserve"> </w:t>
            </w:r>
          </w:p>
        </w:tc>
        <w:tc>
          <w:tcPr>
            <w:tcW w:w="1555" w:type="pct"/>
          </w:tcPr>
          <w:p w:rsidR="00454284" w:rsidRDefault="00000000">
            <w:r>
              <w:t>CÂU 15:Trong cao trào cách mạng 1930 - 1931, để tập hợp nhân dân, Đảng đã thành lập tổ chức này sau đây?</w:t>
            </w:r>
            <w:r>
              <w:br/>
              <w:t>A. Mặt trận thống nhất dân tộc phản đế Đông Dương.</w:t>
            </w:r>
            <w:r>
              <w:br/>
              <w:t>B. Hội phản đế đồng minh.</w:t>
            </w:r>
            <w:r>
              <w:br/>
              <w:t>C. Mặt trận Thống nhất nhân dân phản đế Đông Dương.</w:t>
            </w:r>
            <w:r>
              <w:br/>
              <w:t>D. Mặt trận Liên Việt.</w:t>
            </w:r>
          </w:p>
        </w:tc>
        <w:tc>
          <w:tcPr>
            <w:tcW w:w="320" w:type="pct"/>
          </w:tcPr>
          <w:p w:rsidR="00454284" w:rsidRDefault="00000000">
            <w:r>
              <w:t>B</w:t>
            </w:r>
          </w:p>
        </w:tc>
        <w:tc>
          <w:tcPr>
            <w:tcW w:w="342" w:type="pct"/>
          </w:tcPr>
          <w:p w:rsidR="00454284" w:rsidRDefault="00000000">
            <w:r>
              <w:t xml:space="preserve"> </w:t>
            </w:r>
          </w:p>
        </w:tc>
        <w:tc>
          <w:tcPr>
            <w:tcW w:w="1732" w:type="pct"/>
          </w:tcPr>
          <w:p w:rsidR="00454284" w:rsidRDefault="00000000">
            <w:r>
              <w:t>Giữa lúc cao trào cách mạng đầu tiên do Đảng lãnh đạo mà đỉnh cao là phong trào Xô viết Nghệ Tĩnh đang diễn ra sôi nổi và rầm rộ trong cả nước, ngày 18/11/1930, Ban Thường vụ Trung ương Đảng Cộng sản Đông Dương ra chỉ thị về vấn đề thành lập Hội phản đế Đồng minh, hình thức đầu tiên của Mặt trận Dân tộc Thống nhất Việt Nam.</w:t>
            </w:r>
            <w:r>
              <w:br/>
              <w:t>Chọn đáp án B</w:t>
            </w:r>
          </w:p>
        </w:tc>
      </w:tr>
      <w:tr w:rsidR="00027913" w:rsidTr="00027913">
        <w:trPr>
          <w:jc w:val="center"/>
        </w:trPr>
        <w:tc>
          <w:tcPr>
            <w:tcW w:w="399" w:type="pct"/>
          </w:tcPr>
          <w:p w:rsidR="00454284" w:rsidRDefault="00000000">
            <w:r>
              <w:lastRenderedPageBreak/>
              <w:t>His_5_16</w:t>
            </w:r>
          </w:p>
        </w:tc>
        <w:tc>
          <w:tcPr>
            <w:tcW w:w="652" w:type="pct"/>
          </w:tcPr>
          <w:p w:rsidR="00454284" w:rsidRDefault="00000000">
            <w:r>
              <w:t xml:space="preserve"> </w:t>
            </w:r>
          </w:p>
        </w:tc>
        <w:tc>
          <w:tcPr>
            <w:tcW w:w="1555" w:type="pct"/>
          </w:tcPr>
          <w:p w:rsidR="00454284" w:rsidRDefault="00000000">
            <w:r>
              <w:t>CÂU 16:Thắng lợi của cuộc kháng chiến chống thực dân Pháp (1946 – 1954) tác động như thế nào đến tình hình miền Bắc nước ta?</w:t>
            </w:r>
            <w:r>
              <w:br/>
              <w:t>A. Miền Bắc được hoàn toàn giải phóng, nhân dân lần đầu tiên làm chủ chính quyền.</w:t>
            </w:r>
            <w:r>
              <w:br/>
              <w:t>B. Miền Bắc trở thành quốc gia độc lập tiến hành xây dựng chủ nghĩa xã hội.</w:t>
            </w:r>
            <w:r>
              <w:br/>
              <w:t>C. Miền Bắc được giải phóng, chuyển sang giai đoạn cách mạng xã hội chủ nghĩa.</w:t>
            </w:r>
            <w:r>
              <w:br/>
              <w:t>D. Miền Bắc được giải phóng, hoàn thành công cuộc xây dựng chủ nghĩa xã hội.</w:t>
            </w:r>
          </w:p>
        </w:tc>
        <w:tc>
          <w:tcPr>
            <w:tcW w:w="320" w:type="pct"/>
          </w:tcPr>
          <w:p w:rsidR="00454284" w:rsidRDefault="00000000">
            <w:r>
              <w:t>C</w:t>
            </w:r>
          </w:p>
        </w:tc>
        <w:tc>
          <w:tcPr>
            <w:tcW w:w="342" w:type="pct"/>
          </w:tcPr>
          <w:p w:rsidR="00454284" w:rsidRDefault="00000000">
            <w:r>
              <w:t xml:space="preserve"> </w:t>
            </w:r>
          </w:p>
        </w:tc>
        <w:tc>
          <w:tcPr>
            <w:tcW w:w="1732" w:type="pct"/>
          </w:tcPr>
          <w:p w:rsidR="00454284" w:rsidRDefault="00000000">
            <w:r>
              <w:t>Thắng lợi của cuộc kháng chiến chống thực dân Pháp (1946 – 1954) đã chấm dứt ách thống trị của thực dân Pháp, miền Bắc được giải phóng, chuyển sang giai đoạn cách mạng xã hội chủ nghĩa.</w:t>
            </w:r>
            <w:r>
              <w:br/>
              <w:t>Chọn đáp án C</w:t>
            </w:r>
          </w:p>
        </w:tc>
      </w:tr>
      <w:tr w:rsidR="00027913" w:rsidTr="00027913">
        <w:trPr>
          <w:jc w:val="center"/>
        </w:trPr>
        <w:tc>
          <w:tcPr>
            <w:tcW w:w="399" w:type="pct"/>
          </w:tcPr>
          <w:p w:rsidR="00454284" w:rsidRDefault="00000000">
            <w:r>
              <w:t>His_5_17</w:t>
            </w:r>
          </w:p>
        </w:tc>
        <w:tc>
          <w:tcPr>
            <w:tcW w:w="652" w:type="pct"/>
          </w:tcPr>
          <w:p w:rsidR="00454284" w:rsidRDefault="00000000">
            <w:r>
              <w:t xml:space="preserve"> </w:t>
            </w:r>
          </w:p>
        </w:tc>
        <w:tc>
          <w:tcPr>
            <w:tcW w:w="1555" w:type="pct"/>
          </w:tcPr>
          <w:p w:rsidR="00454284" w:rsidRDefault="00000000">
            <w:r>
              <w:t>CÂU 17:Theo nghị quyết của Hội nghị Pốtxđam, quân đội những nước nào sẽ làm nhiệm vụ giải giáp chủ nghĩa phát xít ở Đông Dương?</w:t>
            </w:r>
            <w:r>
              <w:br/>
              <w:t>A. Anh, Trung Hoa Dân quốc.</w:t>
            </w:r>
            <w:r>
              <w:br/>
              <w:t>B. Anh và Mỹ.</w:t>
            </w:r>
            <w:r>
              <w:br/>
              <w:t>C. Anh, Pháp, Mĩ.</w:t>
            </w:r>
            <w:r>
              <w:br/>
              <w:t>D. Liên Xô, Mĩ và Pháp.</w:t>
            </w:r>
          </w:p>
        </w:tc>
        <w:tc>
          <w:tcPr>
            <w:tcW w:w="320" w:type="pct"/>
          </w:tcPr>
          <w:p w:rsidR="00454284" w:rsidRDefault="00000000">
            <w:r>
              <w:t>A</w:t>
            </w:r>
          </w:p>
        </w:tc>
        <w:tc>
          <w:tcPr>
            <w:tcW w:w="342" w:type="pct"/>
          </w:tcPr>
          <w:p w:rsidR="00454284" w:rsidRDefault="00000000">
            <w:r>
              <w:t xml:space="preserve"> </w:t>
            </w:r>
          </w:p>
        </w:tc>
        <w:tc>
          <w:tcPr>
            <w:tcW w:w="1732" w:type="pct"/>
          </w:tcPr>
          <w:p w:rsidR="00454284" w:rsidRDefault="00000000">
            <w:r>
              <w:t>Theo nghị quyết của Hội nghị Pốtxđam, quân đội Anh và Trung Hoa Dân quốc sẽ làm nhiệm vụ giải giáp chủ nghĩa phát xít ở Đông Dương.</w:t>
            </w:r>
            <w:r>
              <w:br/>
              <w:t>Chọn đáp án A</w:t>
            </w:r>
          </w:p>
        </w:tc>
      </w:tr>
      <w:tr w:rsidR="00027913" w:rsidTr="00027913">
        <w:trPr>
          <w:jc w:val="center"/>
        </w:trPr>
        <w:tc>
          <w:tcPr>
            <w:tcW w:w="399" w:type="pct"/>
          </w:tcPr>
          <w:p w:rsidR="00454284" w:rsidRDefault="00000000">
            <w:r>
              <w:t>His_5_18</w:t>
            </w:r>
          </w:p>
        </w:tc>
        <w:tc>
          <w:tcPr>
            <w:tcW w:w="652" w:type="pct"/>
          </w:tcPr>
          <w:p w:rsidR="00454284" w:rsidRDefault="00000000">
            <w:r>
              <w:t xml:space="preserve"> </w:t>
            </w:r>
          </w:p>
        </w:tc>
        <w:tc>
          <w:tcPr>
            <w:tcW w:w="1555" w:type="pct"/>
          </w:tcPr>
          <w:p w:rsidR="00454284" w:rsidRDefault="00000000">
            <w:r>
              <w:t xml:space="preserve">CÂU 18:“Chúng ta muốn hoà bình, chúng ta phải nhân nhượng. Nhưng chúng ta càng nhân nhượng, thực dân </w:t>
            </w:r>
            <w:r>
              <w:lastRenderedPageBreak/>
              <w:t>Pháp càng lấn tới, vì chúng quyết tâm cướp nước ta lần nữa”. Đoạn trích trong “Lời kêu gọi toàn quốc kháng chiến” của Chủ tịch Hồ Chí Minh đã phản ánh</w:t>
            </w:r>
            <w:r>
              <w:br/>
              <w:t>A. quyết tâm xâm lược của thực dân Pháp.</w:t>
            </w:r>
            <w:r>
              <w:br/>
              <w:t>B. tội ác của thực dân Pháp.</w:t>
            </w:r>
            <w:r>
              <w:br/>
              <w:t>C. chủ trương giải quyết chiến tranh bằng hòa bình của Việt Nam.</w:t>
            </w:r>
            <w:r>
              <w:br/>
              <w:t>D. quyết tâm chống Pháp của dân tộc Việt Nam.</w:t>
            </w:r>
          </w:p>
        </w:tc>
        <w:tc>
          <w:tcPr>
            <w:tcW w:w="320" w:type="pct"/>
          </w:tcPr>
          <w:p w:rsidR="00454284" w:rsidRDefault="00000000">
            <w:r>
              <w:lastRenderedPageBreak/>
              <w:t>A</w:t>
            </w:r>
          </w:p>
        </w:tc>
        <w:tc>
          <w:tcPr>
            <w:tcW w:w="342" w:type="pct"/>
          </w:tcPr>
          <w:p w:rsidR="00454284" w:rsidRDefault="00000000">
            <w:r>
              <w:t xml:space="preserve"> </w:t>
            </w:r>
          </w:p>
        </w:tc>
        <w:tc>
          <w:tcPr>
            <w:tcW w:w="1732" w:type="pct"/>
          </w:tcPr>
          <w:p w:rsidR="00454284" w:rsidRDefault="00000000">
            <w:r>
              <w:t xml:space="preserve">“Chúng ta muốn hoà bình, chúng ta phải nhân nhượng. Nhưng chúng ta càng nhân nhượng, thực dân Pháp càng lấn tới, vì </w:t>
            </w:r>
            <w:r>
              <w:lastRenderedPageBreak/>
              <w:t>chúng quyết tâm cướp nước ta lần nữa”. Đoạn trích trong “Lời kêu gọi toàn quốc kháng chiến” của Chủ tịch Hồ Chí Minh đã phản ánh quyết tâm xâm lược của thực dân Pháp đối với nước ta.</w:t>
            </w:r>
            <w:r>
              <w:br/>
              <w:t>Chọn đáp án A</w:t>
            </w:r>
          </w:p>
        </w:tc>
      </w:tr>
      <w:tr w:rsidR="00027913" w:rsidTr="00027913">
        <w:trPr>
          <w:jc w:val="center"/>
        </w:trPr>
        <w:tc>
          <w:tcPr>
            <w:tcW w:w="399" w:type="pct"/>
          </w:tcPr>
          <w:p w:rsidR="00454284" w:rsidRDefault="00000000">
            <w:r>
              <w:lastRenderedPageBreak/>
              <w:t>His_5_19</w:t>
            </w:r>
          </w:p>
        </w:tc>
        <w:tc>
          <w:tcPr>
            <w:tcW w:w="652" w:type="pct"/>
          </w:tcPr>
          <w:p w:rsidR="00454284" w:rsidRDefault="00000000">
            <w:r>
              <w:t xml:space="preserve"> </w:t>
            </w:r>
          </w:p>
        </w:tc>
        <w:tc>
          <w:tcPr>
            <w:tcW w:w="1555" w:type="pct"/>
          </w:tcPr>
          <w:p w:rsidR="00454284" w:rsidRDefault="00000000">
            <w:r>
              <w:t>CÂU 19:Hoạt động nào không nằm trong chủ trương “vô sản hoá” của Hội Việt Nam Cách mạng Thanh niên?</w:t>
            </w:r>
            <w:r>
              <w:br/>
              <w:t>A. Tuyên truyền vận động cách mạng cho giai cấp công nhân.</w:t>
            </w:r>
            <w:r>
              <w:br/>
              <w:t>B. Tổ chức và lãnh đạo công nhân đấu tranh.</w:t>
            </w:r>
            <w:r>
              <w:br/>
              <w:t>C. Đưa hội viên vào các nhà máy, hầm mỏ lao động với công nhân để tự rèn luyện.</w:t>
            </w:r>
            <w:r>
              <w:br/>
              <w:t>D. Vận động thành lập một chính đảng cộng sản.</w:t>
            </w:r>
          </w:p>
        </w:tc>
        <w:tc>
          <w:tcPr>
            <w:tcW w:w="320" w:type="pct"/>
          </w:tcPr>
          <w:p w:rsidR="00454284" w:rsidRDefault="00000000">
            <w:r>
              <w:t>D</w:t>
            </w:r>
          </w:p>
        </w:tc>
        <w:tc>
          <w:tcPr>
            <w:tcW w:w="342" w:type="pct"/>
          </w:tcPr>
          <w:p w:rsidR="00454284" w:rsidRDefault="00000000">
            <w:r>
              <w:t xml:space="preserve"> </w:t>
            </w:r>
          </w:p>
        </w:tc>
        <w:tc>
          <w:tcPr>
            <w:tcW w:w="1732" w:type="pct"/>
          </w:tcPr>
          <w:p w:rsidR="00454284" w:rsidRDefault="00000000">
            <w:r>
              <w:t>- Nội dung các đáp án A, B, C là hoạt động nằm trong chủ trương “vô sản hoá” của Hội Việt Nam Cách mạng Thanh niên.</w:t>
            </w:r>
            <w:r>
              <w:br/>
              <w:t>- Nội dung đáp án D không phải là hoạt động nằm trong chủ trương “vô sản hoá” của Hội Việt Nam Cách mạng Thanh niên.</w:t>
            </w:r>
            <w:r>
              <w:br/>
              <w:t>Chọn đáp án D</w:t>
            </w:r>
          </w:p>
        </w:tc>
      </w:tr>
      <w:tr w:rsidR="00027913" w:rsidTr="00027913">
        <w:trPr>
          <w:jc w:val="center"/>
        </w:trPr>
        <w:tc>
          <w:tcPr>
            <w:tcW w:w="399" w:type="pct"/>
          </w:tcPr>
          <w:p w:rsidR="00454284" w:rsidRDefault="00000000">
            <w:r>
              <w:t>His_5_20</w:t>
            </w:r>
          </w:p>
        </w:tc>
        <w:tc>
          <w:tcPr>
            <w:tcW w:w="652" w:type="pct"/>
          </w:tcPr>
          <w:p w:rsidR="00454284" w:rsidRDefault="00000000">
            <w:r>
              <w:t xml:space="preserve"> </w:t>
            </w:r>
          </w:p>
        </w:tc>
        <w:tc>
          <w:tcPr>
            <w:tcW w:w="1555" w:type="pct"/>
          </w:tcPr>
          <w:p w:rsidR="00454284" w:rsidRDefault="00000000">
            <w:r>
              <w:t>CÂU 20:Nội dung nào không phải là quyết định quan trọng của Hội nghị Ianta (2/1945)?</w:t>
            </w:r>
            <w:r>
              <w:br/>
            </w:r>
            <w:r>
              <w:lastRenderedPageBreak/>
              <w:t>A. Thành lập tổ chức Liên hợp quốc.</w:t>
            </w:r>
            <w:r>
              <w:br/>
              <w:t>B. Thành lập khối Đồng minh chống phát xít.</w:t>
            </w:r>
            <w:r>
              <w:br/>
              <w:t>C. Thoả thuận việc đóng quân và phân chia phạm vi ảnh hưởng ở châu Âu và châu Á.</w:t>
            </w:r>
            <w:r>
              <w:br/>
              <w:t>D. Tiêu diệt tận gốc chủ nghĩa phát xít Đức và chủ nghĩa quân phiệt Nhật Bản.</w:t>
            </w:r>
          </w:p>
        </w:tc>
        <w:tc>
          <w:tcPr>
            <w:tcW w:w="320" w:type="pct"/>
          </w:tcPr>
          <w:p w:rsidR="00454284" w:rsidRDefault="00000000">
            <w:r>
              <w:lastRenderedPageBreak/>
              <w:t>B</w:t>
            </w:r>
          </w:p>
        </w:tc>
        <w:tc>
          <w:tcPr>
            <w:tcW w:w="342" w:type="pct"/>
          </w:tcPr>
          <w:p w:rsidR="00454284" w:rsidRDefault="00000000">
            <w:r>
              <w:t xml:space="preserve"> </w:t>
            </w:r>
          </w:p>
        </w:tc>
        <w:tc>
          <w:tcPr>
            <w:tcW w:w="1732" w:type="pct"/>
          </w:tcPr>
          <w:p w:rsidR="00454284" w:rsidRDefault="00000000">
            <w:r>
              <w:t>- Nội dung đáp án A, C, D là quyết định quan trọng của Hội nghị Ianta (2/1945).</w:t>
            </w:r>
            <w:r>
              <w:br/>
              <w:t xml:space="preserve">- Nội dung đáp án B không phải là quyết </w:t>
            </w:r>
            <w:r>
              <w:lastRenderedPageBreak/>
              <w:t>định quan trọng của Hội nghị Ianta (2/1945). Việc thành lập khối Đồng minh chống phát xít được thực hiện năm 1942.</w:t>
            </w:r>
            <w:r>
              <w:br/>
              <w:t>Chọn đáp án B</w:t>
            </w:r>
          </w:p>
        </w:tc>
      </w:tr>
      <w:tr w:rsidR="00027913" w:rsidTr="00027913">
        <w:trPr>
          <w:jc w:val="center"/>
        </w:trPr>
        <w:tc>
          <w:tcPr>
            <w:tcW w:w="399" w:type="pct"/>
          </w:tcPr>
          <w:p w:rsidR="00454284" w:rsidRDefault="00000000">
            <w:r>
              <w:lastRenderedPageBreak/>
              <w:t>His_5_21</w:t>
            </w:r>
          </w:p>
        </w:tc>
        <w:tc>
          <w:tcPr>
            <w:tcW w:w="652" w:type="pct"/>
          </w:tcPr>
          <w:p w:rsidR="00454284" w:rsidRDefault="00000000">
            <w:r>
              <w:t xml:space="preserve"> </w:t>
            </w:r>
          </w:p>
        </w:tc>
        <w:tc>
          <w:tcPr>
            <w:tcW w:w="1555" w:type="pct"/>
          </w:tcPr>
          <w:p w:rsidR="00454284" w:rsidRDefault="00000000">
            <w:r>
              <w:t>CÂU 21:Từ những năm 90 của thế kỉ XX đến nay, ASEAN đã chuyển trọng tâm hoạt động sang lĩnh vực nào?</w:t>
            </w:r>
            <w:r>
              <w:br/>
              <w:t>A. Hợp tác trên lĩnh vực du lịch.</w:t>
            </w:r>
            <w:r>
              <w:br/>
              <w:t>B. Hợp tác trên lĩnh vực quân sự.</w:t>
            </w:r>
            <w:r>
              <w:br/>
              <w:t>C. Hợp tác trên lĩnh vực kinh tế.</w:t>
            </w:r>
            <w:r>
              <w:br/>
              <w:t>D. Hợp tác trên lĩnh vực giáo dục.</w:t>
            </w:r>
          </w:p>
        </w:tc>
        <w:tc>
          <w:tcPr>
            <w:tcW w:w="320" w:type="pct"/>
          </w:tcPr>
          <w:p w:rsidR="00454284" w:rsidRDefault="00000000">
            <w:r>
              <w:t>C</w:t>
            </w:r>
          </w:p>
        </w:tc>
        <w:tc>
          <w:tcPr>
            <w:tcW w:w="342" w:type="pct"/>
          </w:tcPr>
          <w:p w:rsidR="00454284" w:rsidRDefault="00000000">
            <w:r>
              <w:t xml:space="preserve"> </w:t>
            </w:r>
          </w:p>
        </w:tc>
        <w:tc>
          <w:tcPr>
            <w:tcW w:w="1732" w:type="pct"/>
          </w:tcPr>
          <w:p w:rsidR="00454284" w:rsidRDefault="00000000">
            <w:r>
              <w:t>Từ những năm 90 của thế kỉ XX đến nay, ASEAN đã chuyển trọng tâm hoạt động sang lĩnh vực hợp tác trên lĩnh vực kinh tế.</w:t>
            </w:r>
            <w:r>
              <w:br/>
              <w:t>Chọn đáp án C</w:t>
            </w:r>
          </w:p>
        </w:tc>
      </w:tr>
      <w:tr w:rsidR="00027913" w:rsidTr="00027913">
        <w:trPr>
          <w:jc w:val="center"/>
        </w:trPr>
        <w:tc>
          <w:tcPr>
            <w:tcW w:w="399" w:type="pct"/>
          </w:tcPr>
          <w:p w:rsidR="00454284" w:rsidRDefault="00000000">
            <w:r>
              <w:t>His_5_22</w:t>
            </w:r>
          </w:p>
        </w:tc>
        <w:tc>
          <w:tcPr>
            <w:tcW w:w="652" w:type="pct"/>
          </w:tcPr>
          <w:p w:rsidR="00454284" w:rsidRDefault="00000000">
            <w:r>
              <w:t xml:space="preserve"> </w:t>
            </w:r>
          </w:p>
        </w:tc>
        <w:tc>
          <w:tcPr>
            <w:tcW w:w="1555" w:type="pct"/>
          </w:tcPr>
          <w:p w:rsidR="00454284" w:rsidRDefault="00000000">
            <w:r>
              <w:t>CÂU 22:Văn kiện nào sau đây có ý nghĩa to lớn như lời “hịch cứu quốc”, như “mệnh lệnh chiến đấu" của nhân dân ta trong cuộc kháng chiến chống thực dân Pháp?</w:t>
            </w:r>
            <w:r>
              <w:br/>
              <w:t>A. “Lời kêu gọi toàn quốc kháng chiến” của Chủ tịch Hồ Chí Minh (12/1946).</w:t>
            </w:r>
            <w:r>
              <w:br/>
              <w:t>B. “Luận cương chính trị” của Đảng Cộng sản Đông Dương (10/1930).</w:t>
            </w:r>
            <w:r>
              <w:br/>
              <w:t xml:space="preserve">C. “Cương lĩnh chính trị” đầu tiên của </w:t>
            </w:r>
            <w:r>
              <w:lastRenderedPageBreak/>
              <w:t>Đảng Cộng sản Việt Nam (2/1930).</w:t>
            </w:r>
            <w:r>
              <w:br/>
              <w:t>D. “Tuyên ngôn Độc lập” khai sinh nước Việt Nam Dân chủ Cộng hòa năm 1945.</w:t>
            </w:r>
          </w:p>
        </w:tc>
        <w:tc>
          <w:tcPr>
            <w:tcW w:w="320" w:type="pct"/>
          </w:tcPr>
          <w:p w:rsidR="00454284" w:rsidRDefault="00000000">
            <w:r>
              <w:lastRenderedPageBreak/>
              <w:t>A</w:t>
            </w:r>
          </w:p>
        </w:tc>
        <w:tc>
          <w:tcPr>
            <w:tcW w:w="342" w:type="pct"/>
          </w:tcPr>
          <w:p w:rsidR="00454284" w:rsidRDefault="00000000">
            <w:r>
              <w:t xml:space="preserve"> </w:t>
            </w:r>
          </w:p>
        </w:tc>
        <w:tc>
          <w:tcPr>
            <w:tcW w:w="1732" w:type="pct"/>
          </w:tcPr>
          <w:p w:rsidR="00454284" w:rsidRDefault="00000000">
            <w:r>
              <w:t>- Sau Hiệp định Sơ bộ, trong khi ta nghiêm chỉnh thực hiện các điều khoản đã được kí kết thì thực dân Pháp lại bội ước và đỉnh điểm là việc chúng gửi tối hậu thư ngày 18/12/1946 cho ta. Nếu lúc này ta tiếp tục nhân nhượng thì sẽ mất nước.</w:t>
            </w:r>
            <w:r>
              <w:br/>
              <w:t xml:space="preserve">- Trong bối cảnh đó, Ban Thường vụ TƯ Đảng đã họp và quyết định phát động cả nước kháng chiến. Lời kêu gọi toàn quốc kháng chiến của Chủ tịch Hồ Chí Minh (12/1946) có ý nghĩa to lớn như lời “hịch </w:t>
            </w:r>
            <w:r>
              <w:lastRenderedPageBreak/>
              <w:t>cứu quốc”, như “mệnh lệnh chiến đấu" của nhân dân ta trong cuộc kháng chiến chống thực dân Pháp.</w:t>
            </w:r>
            <w:r>
              <w:br/>
              <w:t>Chọn đáp án A</w:t>
            </w:r>
          </w:p>
        </w:tc>
      </w:tr>
      <w:tr w:rsidR="00027913" w:rsidTr="00027913">
        <w:trPr>
          <w:jc w:val="center"/>
        </w:trPr>
        <w:tc>
          <w:tcPr>
            <w:tcW w:w="399" w:type="pct"/>
          </w:tcPr>
          <w:p w:rsidR="00454284" w:rsidRDefault="00000000">
            <w:r>
              <w:lastRenderedPageBreak/>
              <w:t>His_5_23</w:t>
            </w:r>
          </w:p>
        </w:tc>
        <w:tc>
          <w:tcPr>
            <w:tcW w:w="652" w:type="pct"/>
          </w:tcPr>
          <w:p w:rsidR="00454284" w:rsidRDefault="00000000">
            <w:r>
              <w:t xml:space="preserve"> </w:t>
            </w:r>
          </w:p>
        </w:tc>
        <w:tc>
          <w:tcPr>
            <w:tcW w:w="1555" w:type="pct"/>
          </w:tcPr>
          <w:p w:rsidR="00454284" w:rsidRDefault="00000000">
            <w:r>
              <w:t>CÂU 23:Đặc điểm nổi bật của phong trào dân tộc, dân chủ Việt Nam đầu thế kỉ XX là</w:t>
            </w:r>
            <w:r>
              <w:br/>
              <w:t>A. sự phát triển mạnh mẽ của phong trào yêu nước theo khuynh hướng dân chủ tư sản.</w:t>
            </w:r>
            <w:r>
              <w:br/>
              <w:t>B. cuộc đấu tranh giành quyền lãnh đạo giữa khuynh hướng cách mạng vô sản và dân chủ tư sản.</w:t>
            </w:r>
            <w:r>
              <w:br/>
              <w:t>C. sự chuyển biến về tư tưởng của giai cấp tiểu tư sản trước tác động của chủ nghĩa Mác – Lênin.</w:t>
            </w:r>
            <w:r>
              <w:br/>
              <w:t>D. sự phát triển mạnh mẽ của phong trào công nhân từ tự phát sang tự giác.</w:t>
            </w:r>
          </w:p>
        </w:tc>
        <w:tc>
          <w:tcPr>
            <w:tcW w:w="320" w:type="pct"/>
          </w:tcPr>
          <w:p w:rsidR="00454284" w:rsidRDefault="00000000">
            <w:r>
              <w:t>B</w:t>
            </w:r>
          </w:p>
        </w:tc>
        <w:tc>
          <w:tcPr>
            <w:tcW w:w="342" w:type="pct"/>
          </w:tcPr>
          <w:p w:rsidR="00454284" w:rsidRDefault="00000000">
            <w:r>
              <w:t xml:space="preserve"> </w:t>
            </w:r>
          </w:p>
        </w:tc>
        <w:tc>
          <w:tcPr>
            <w:tcW w:w="1732" w:type="pct"/>
          </w:tcPr>
          <w:p w:rsidR="00454284" w:rsidRDefault="00000000">
            <w:r>
              <w:t>- Đáp án A loại vì lúc này khuynh hướng vô sản ngày càng phát triển và dần chiếm ưu thế.</w:t>
            </w:r>
            <w:r>
              <w:br/>
              <w:t>- Đáp án B chọn vì lúc này tồn tại song song 2 khuynh hướng là dân chủ tư sản và vô sản trong phong trào dân tộc, dân chủ Việt Nam đầu thế kỉ XX. Trong đó, khuynh hướng dân chủ tư sản thì dần dần mất đi vai trò của mình và khuynh hướng vô sản ngày càng chứng tỏ sự phù hợp của mình đối với những yêu cầu mà lịch sử dân tộc đã đặt ra.</w:t>
            </w:r>
            <w:r>
              <w:br/>
              <w:t>- Đáp án C, D loại vì chỉ là 1 bộ phận nhỏ của phong trào yêu nước.</w:t>
            </w:r>
            <w:r>
              <w:br/>
              <w:t>Chọn đáp án B</w:t>
            </w:r>
          </w:p>
        </w:tc>
      </w:tr>
      <w:tr w:rsidR="00027913" w:rsidTr="00027913">
        <w:trPr>
          <w:jc w:val="center"/>
        </w:trPr>
        <w:tc>
          <w:tcPr>
            <w:tcW w:w="399" w:type="pct"/>
          </w:tcPr>
          <w:p w:rsidR="00454284" w:rsidRDefault="00000000">
            <w:r>
              <w:t>His_5_24</w:t>
            </w:r>
          </w:p>
        </w:tc>
        <w:tc>
          <w:tcPr>
            <w:tcW w:w="652" w:type="pct"/>
          </w:tcPr>
          <w:p w:rsidR="00454284" w:rsidRDefault="00000000">
            <w:r>
              <w:t xml:space="preserve"> </w:t>
            </w:r>
          </w:p>
        </w:tc>
        <w:tc>
          <w:tcPr>
            <w:tcW w:w="1555" w:type="pct"/>
          </w:tcPr>
          <w:p w:rsidR="00454284" w:rsidRDefault="00000000">
            <w:r>
              <w:t>CÂU 24:Tháng 6/1950, ta chủ động mở chiến dịch Biên giới nhằm mục đích cơ bản gì?</w:t>
            </w:r>
            <w:r>
              <w:br/>
              <w:t>A. Tiêu diệt sinh lực địch, khai thông biên giới Việt - Trung.</w:t>
            </w:r>
            <w:r>
              <w:br/>
              <w:t>B. Đánh bại quân Pháp, kết thúc cuộc kháng chiến.</w:t>
            </w:r>
            <w:r>
              <w:br/>
              <w:t xml:space="preserve">C. Đánh bại chiến lược đánh nhanh, </w:t>
            </w:r>
            <w:r>
              <w:lastRenderedPageBreak/>
              <w:t>thắng nhanh của Pháp.</w:t>
            </w:r>
            <w:r>
              <w:br/>
              <w:t>D. Phá tan cuộc hành quân mùa đông của Pháp.</w:t>
            </w:r>
          </w:p>
        </w:tc>
        <w:tc>
          <w:tcPr>
            <w:tcW w:w="320" w:type="pct"/>
          </w:tcPr>
          <w:p w:rsidR="00454284" w:rsidRDefault="00000000">
            <w:r>
              <w:lastRenderedPageBreak/>
              <w:t>A</w:t>
            </w:r>
          </w:p>
        </w:tc>
        <w:tc>
          <w:tcPr>
            <w:tcW w:w="342" w:type="pct"/>
          </w:tcPr>
          <w:p w:rsidR="00454284" w:rsidRDefault="00000000">
            <w:r>
              <w:t xml:space="preserve"> </w:t>
            </w:r>
          </w:p>
        </w:tc>
        <w:tc>
          <w:tcPr>
            <w:tcW w:w="1732" w:type="pct"/>
          </w:tcPr>
          <w:p w:rsidR="00454284" w:rsidRDefault="00000000">
            <w:r>
              <w:t>Tháng 6/1950, ta chủ động mở chiến dịch Biên giới nhằm mục đích tiêu diệt sinh lực địch, khai thông biên giới Việt - Trung.</w:t>
            </w:r>
            <w:r>
              <w:br/>
              <w:t>Chọn đáp án A</w:t>
            </w:r>
          </w:p>
        </w:tc>
      </w:tr>
      <w:tr w:rsidR="00027913" w:rsidTr="00027913">
        <w:trPr>
          <w:jc w:val="center"/>
        </w:trPr>
        <w:tc>
          <w:tcPr>
            <w:tcW w:w="399" w:type="pct"/>
          </w:tcPr>
          <w:p w:rsidR="00454284" w:rsidRDefault="00000000">
            <w:r>
              <w:t>His_5_25</w:t>
            </w:r>
          </w:p>
        </w:tc>
        <w:tc>
          <w:tcPr>
            <w:tcW w:w="652" w:type="pct"/>
          </w:tcPr>
          <w:p w:rsidR="00454284" w:rsidRDefault="00000000">
            <w:r>
              <w:t xml:space="preserve"> </w:t>
            </w:r>
          </w:p>
        </w:tc>
        <w:tc>
          <w:tcPr>
            <w:tcW w:w="1555" w:type="pct"/>
          </w:tcPr>
          <w:p w:rsidR="00454284" w:rsidRDefault="00000000">
            <w:r>
              <w:t>CÂU 25:Thắng lợi nào có ý nghĩa kết thúc hoàn toàn cuộc kháng chiến chống Pháp (1945 – 1954) của nhân dân Việt Nam?</w:t>
            </w:r>
            <w:r>
              <w:br/>
              <w:t>A. Chiến thắng Biên giới thu – đông 1950.</w:t>
            </w:r>
            <w:r>
              <w:br/>
              <w:t>B. Chiến thắng Điện Biên Phủ 1954.</w:t>
            </w:r>
            <w:r>
              <w:br/>
              <w:t>C. Chiến thắng Đông - Xuân 1953-1954.</w:t>
            </w:r>
            <w:r>
              <w:br/>
              <w:t>D. Hiệp định Giơnevơ 1954 về Đông Dương được kí kết.</w:t>
            </w:r>
          </w:p>
        </w:tc>
        <w:tc>
          <w:tcPr>
            <w:tcW w:w="320" w:type="pct"/>
          </w:tcPr>
          <w:p w:rsidR="00454284" w:rsidRDefault="00000000">
            <w:r>
              <w:t>D</w:t>
            </w:r>
          </w:p>
        </w:tc>
        <w:tc>
          <w:tcPr>
            <w:tcW w:w="342" w:type="pct"/>
          </w:tcPr>
          <w:p w:rsidR="00454284" w:rsidRDefault="00000000">
            <w:r>
              <w:t xml:space="preserve"> </w:t>
            </w:r>
          </w:p>
        </w:tc>
        <w:tc>
          <w:tcPr>
            <w:tcW w:w="1732" w:type="pct"/>
          </w:tcPr>
          <w:p w:rsidR="00454284" w:rsidRDefault="00000000">
            <w:r>
              <w:t>Hiệp định Giơnevơ 1954 về Đông Dương được kí kết đã kết thúc hoàn toàn cuộc kháng chiến chống Pháp (1945 – 1954) của nhân dân Việt Nam.</w:t>
            </w:r>
            <w:r>
              <w:br/>
              <w:t>Chọn đáp án D</w:t>
            </w:r>
          </w:p>
        </w:tc>
      </w:tr>
      <w:tr w:rsidR="00027913" w:rsidTr="00027913">
        <w:trPr>
          <w:jc w:val="center"/>
        </w:trPr>
        <w:tc>
          <w:tcPr>
            <w:tcW w:w="399" w:type="pct"/>
          </w:tcPr>
          <w:p w:rsidR="00454284" w:rsidRDefault="00000000">
            <w:r>
              <w:t>His_5_26</w:t>
            </w:r>
          </w:p>
        </w:tc>
        <w:tc>
          <w:tcPr>
            <w:tcW w:w="652" w:type="pct"/>
          </w:tcPr>
          <w:p w:rsidR="00454284" w:rsidRDefault="00000000">
            <w:r>
              <w:t xml:space="preserve"> </w:t>
            </w:r>
          </w:p>
        </w:tc>
        <w:tc>
          <w:tcPr>
            <w:tcW w:w="1555" w:type="pct"/>
          </w:tcPr>
          <w:p w:rsidR="00454284" w:rsidRDefault="00000000">
            <w:r>
              <w:t>CÂU 26:Kẻ thù trước mắt của nhân dân Đông Dương được Đảng xác định trong thời kì 1936 - 1939 là</w:t>
            </w:r>
            <w:r>
              <w:br/>
              <w:t>A. phản động thuộc địa Pháp và tay sai.</w:t>
            </w:r>
            <w:r>
              <w:br/>
              <w:t>B. các quan lại của triều đình Huế.</w:t>
            </w:r>
            <w:r>
              <w:br/>
              <w:t>C. thực dân Pháp nói chung.</w:t>
            </w:r>
            <w:r>
              <w:br/>
              <w:t>D. địa chủ phong kiến.</w:t>
            </w:r>
          </w:p>
        </w:tc>
        <w:tc>
          <w:tcPr>
            <w:tcW w:w="320" w:type="pct"/>
          </w:tcPr>
          <w:p w:rsidR="00454284" w:rsidRDefault="00000000">
            <w:r>
              <w:t>A</w:t>
            </w:r>
          </w:p>
        </w:tc>
        <w:tc>
          <w:tcPr>
            <w:tcW w:w="342" w:type="pct"/>
          </w:tcPr>
          <w:p w:rsidR="00454284" w:rsidRDefault="00000000">
            <w:r>
              <w:t xml:space="preserve"> </w:t>
            </w:r>
          </w:p>
        </w:tc>
        <w:tc>
          <w:tcPr>
            <w:tcW w:w="1732" w:type="pct"/>
          </w:tcPr>
          <w:p w:rsidR="00454284" w:rsidRDefault="00000000">
            <w:r>
              <w:t>Kẻ thù trước mắt của nhân dân Đông Dương được Đảng xác định trong thời kì 1936 - 1939 là phản động thuộc địa Pháp và tay sai.</w:t>
            </w:r>
            <w:r>
              <w:br/>
              <w:t>Chọn đáp án A</w:t>
            </w:r>
          </w:p>
        </w:tc>
      </w:tr>
      <w:tr w:rsidR="00027913" w:rsidTr="00027913">
        <w:trPr>
          <w:jc w:val="center"/>
        </w:trPr>
        <w:tc>
          <w:tcPr>
            <w:tcW w:w="399" w:type="pct"/>
          </w:tcPr>
          <w:p w:rsidR="00454284" w:rsidRDefault="00000000">
            <w:r>
              <w:t>His_5_27</w:t>
            </w:r>
          </w:p>
        </w:tc>
        <w:tc>
          <w:tcPr>
            <w:tcW w:w="652" w:type="pct"/>
          </w:tcPr>
          <w:p w:rsidR="00454284" w:rsidRDefault="00000000">
            <w:r>
              <w:t xml:space="preserve"> </w:t>
            </w:r>
          </w:p>
        </w:tc>
        <w:tc>
          <w:tcPr>
            <w:tcW w:w="1555" w:type="pct"/>
          </w:tcPr>
          <w:p w:rsidR="00454284" w:rsidRDefault="00000000">
            <w:r>
              <w:t>CÂU 27:Tổ chức Hiệp hội các quốc gia Đông Nam Á (ASEAN) thành lập trong bối cảnh</w:t>
            </w:r>
            <w:r>
              <w:br/>
              <w:t xml:space="preserve">A. các nước Đông Nam Á đang kháng </w:t>
            </w:r>
            <w:r>
              <w:lastRenderedPageBreak/>
              <w:t>chiến chống đế quốc Mỹ.</w:t>
            </w:r>
            <w:r>
              <w:br/>
              <w:t>B. hầu hết các nước Đông Nam Á đang chống chủ nghĩa thực dân cũ.</w:t>
            </w:r>
            <w:r>
              <w:br/>
              <w:t>C. nhiều nước Đông Nam Á muốn vươn lên nhưng gặp nhiều khó khăn.</w:t>
            </w:r>
            <w:r>
              <w:br/>
              <w:t>D. các nước Đông Nam Á đã trở thành những quốc gia phát triển.</w:t>
            </w:r>
          </w:p>
        </w:tc>
        <w:tc>
          <w:tcPr>
            <w:tcW w:w="320" w:type="pct"/>
          </w:tcPr>
          <w:p w:rsidR="00454284" w:rsidRDefault="00000000">
            <w:r>
              <w:lastRenderedPageBreak/>
              <w:t>C</w:t>
            </w:r>
          </w:p>
        </w:tc>
        <w:tc>
          <w:tcPr>
            <w:tcW w:w="342" w:type="pct"/>
          </w:tcPr>
          <w:p w:rsidR="00454284" w:rsidRDefault="00000000">
            <w:r>
              <w:t xml:space="preserve"> </w:t>
            </w:r>
          </w:p>
        </w:tc>
        <w:tc>
          <w:tcPr>
            <w:tcW w:w="1732" w:type="pct"/>
          </w:tcPr>
          <w:p w:rsidR="00454284" w:rsidRDefault="00000000">
            <w:r>
              <w:t xml:space="preserve">Tổ chức Hiệp hội các quốc gia Đông Nam Á (ASEAN) thành lập trong bối cảnh sau khi giành độc lập, nhiều nước Đông Nam Á muốn vươn lên phát triển nhưng gặp </w:t>
            </w:r>
            <w:r>
              <w:lastRenderedPageBreak/>
              <w:t>nhiều khó khăn nên các nước này nhận thấy cần phải hợp tác với nhau để cùng phát triển.</w:t>
            </w:r>
            <w:r>
              <w:br/>
              <w:t>Chọn đáp án C</w:t>
            </w:r>
          </w:p>
        </w:tc>
      </w:tr>
      <w:tr w:rsidR="00027913" w:rsidTr="00027913">
        <w:trPr>
          <w:jc w:val="center"/>
        </w:trPr>
        <w:tc>
          <w:tcPr>
            <w:tcW w:w="399" w:type="pct"/>
          </w:tcPr>
          <w:p w:rsidR="00454284" w:rsidRDefault="00000000">
            <w:r>
              <w:lastRenderedPageBreak/>
              <w:t>His_5_28</w:t>
            </w:r>
          </w:p>
        </w:tc>
        <w:tc>
          <w:tcPr>
            <w:tcW w:w="652" w:type="pct"/>
          </w:tcPr>
          <w:p w:rsidR="00454284" w:rsidRDefault="00000000">
            <w:r>
              <w:t xml:space="preserve"> </w:t>
            </w:r>
          </w:p>
        </w:tc>
        <w:tc>
          <w:tcPr>
            <w:tcW w:w="1555" w:type="pct"/>
          </w:tcPr>
          <w:p w:rsidR="00454284" w:rsidRDefault="00000000">
            <w:r>
              <w:t>CÂU 28:Năm 1967, Hiệp hội các quốc gia Đông Nam Á (ASEAN) được thành lập nhằm mục tiêu gì?</w:t>
            </w:r>
            <w:r>
              <w:br/>
              <w:t>A. Hợp tác phát triển trên các lĩnh vực kinh tế, chính trị, văn hóa.</w:t>
            </w:r>
            <w:r>
              <w:br/>
              <w:t>B. Phát triển kinh tế, văn hóa, duy trì hòa bình và ổn định khu vực.</w:t>
            </w:r>
            <w:r>
              <w:br/>
              <w:t>C. Giải quyết vấn đề chiến tranh ở Đông Dương.</w:t>
            </w:r>
            <w:r>
              <w:br/>
              <w:t>D. Tăng cường ảnh hưởng của các cường quốc đối với khu vực.</w:t>
            </w:r>
          </w:p>
        </w:tc>
        <w:tc>
          <w:tcPr>
            <w:tcW w:w="320" w:type="pct"/>
          </w:tcPr>
          <w:p w:rsidR="00454284" w:rsidRDefault="00000000">
            <w:r>
              <w:t>B</w:t>
            </w:r>
          </w:p>
        </w:tc>
        <w:tc>
          <w:tcPr>
            <w:tcW w:w="342" w:type="pct"/>
          </w:tcPr>
          <w:p w:rsidR="00454284" w:rsidRDefault="00000000">
            <w:r>
              <w:t xml:space="preserve"> </w:t>
            </w:r>
          </w:p>
        </w:tc>
        <w:tc>
          <w:tcPr>
            <w:tcW w:w="1732" w:type="pct"/>
          </w:tcPr>
          <w:p w:rsidR="00454284" w:rsidRDefault="00000000">
            <w:r>
              <w:t>Năm 1967, Hiệp hội các quốc gia Đông Nam Á (ASEAN) được thành lập nhằm mục tiêu phát triển kinh tế, văn hóa, duy trì hòa bình và ổn định khu vực.</w:t>
            </w:r>
            <w:r>
              <w:br/>
              <w:t>Chọn đáp án B</w:t>
            </w:r>
          </w:p>
        </w:tc>
      </w:tr>
      <w:tr w:rsidR="00027913" w:rsidTr="00027913">
        <w:trPr>
          <w:jc w:val="center"/>
        </w:trPr>
        <w:tc>
          <w:tcPr>
            <w:tcW w:w="399" w:type="pct"/>
          </w:tcPr>
          <w:p w:rsidR="00454284" w:rsidRDefault="00000000">
            <w:r>
              <w:t>His_5_29</w:t>
            </w:r>
          </w:p>
        </w:tc>
        <w:tc>
          <w:tcPr>
            <w:tcW w:w="652" w:type="pct"/>
          </w:tcPr>
          <w:p w:rsidR="00454284" w:rsidRDefault="00000000">
            <w:r>
              <w:t xml:space="preserve"> </w:t>
            </w:r>
          </w:p>
        </w:tc>
        <w:tc>
          <w:tcPr>
            <w:tcW w:w="1555" w:type="pct"/>
          </w:tcPr>
          <w:p w:rsidR="00454284" w:rsidRDefault="00000000">
            <w:r>
              <w:t>CÂU 29:Từ ngày 06/01 đến ngày 08/02/1930, tại Hương Cảng (Trung Quốc) đã diễn ra sự kiện thành lập</w:t>
            </w:r>
            <w:r>
              <w:br/>
              <w:t>A. Đảng Cộng sản Đông Dương.</w:t>
            </w:r>
            <w:r>
              <w:br/>
              <w:t>B. Đông Dương Cộng sản Đảng.</w:t>
            </w:r>
            <w:r>
              <w:br/>
              <w:t>C. Đảng Cộng sản Việt Nam.</w:t>
            </w:r>
            <w:r>
              <w:br/>
              <w:t>D. An Nam Cộng sản Đảng.</w:t>
            </w:r>
          </w:p>
        </w:tc>
        <w:tc>
          <w:tcPr>
            <w:tcW w:w="320" w:type="pct"/>
          </w:tcPr>
          <w:p w:rsidR="00454284" w:rsidRDefault="00000000">
            <w:r>
              <w:t>C</w:t>
            </w:r>
          </w:p>
        </w:tc>
        <w:tc>
          <w:tcPr>
            <w:tcW w:w="342" w:type="pct"/>
          </w:tcPr>
          <w:p w:rsidR="00454284" w:rsidRDefault="00000000">
            <w:r>
              <w:t xml:space="preserve"> </w:t>
            </w:r>
          </w:p>
        </w:tc>
        <w:tc>
          <w:tcPr>
            <w:tcW w:w="1732" w:type="pct"/>
          </w:tcPr>
          <w:p w:rsidR="00454284" w:rsidRDefault="00000000">
            <w:r>
              <w:t>Từ ngày 06/01 đến ngày 08/02/1930, tại Hương Cảng (Trung Quốc) đã diễn ra sự kiện thành lập Đảng Cộng sản Việt Nam.</w:t>
            </w:r>
            <w:r>
              <w:br/>
              <w:t>Chọn đáp án C</w:t>
            </w:r>
          </w:p>
        </w:tc>
      </w:tr>
      <w:tr w:rsidR="00027913" w:rsidTr="00027913">
        <w:trPr>
          <w:jc w:val="center"/>
        </w:trPr>
        <w:tc>
          <w:tcPr>
            <w:tcW w:w="399" w:type="pct"/>
          </w:tcPr>
          <w:p w:rsidR="00454284" w:rsidRDefault="00000000">
            <w:r>
              <w:t>His_5_30</w:t>
            </w:r>
          </w:p>
        </w:tc>
        <w:tc>
          <w:tcPr>
            <w:tcW w:w="652" w:type="pct"/>
          </w:tcPr>
          <w:p w:rsidR="00454284" w:rsidRDefault="00000000">
            <w:r>
              <w:t xml:space="preserve"> </w:t>
            </w:r>
          </w:p>
        </w:tc>
        <w:tc>
          <w:tcPr>
            <w:tcW w:w="1555" w:type="pct"/>
          </w:tcPr>
          <w:p w:rsidR="00454284" w:rsidRDefault="00000000">
            <w:r>
              <w:t xml:space="preserve">CÂU 30:Một trong những tác động </w:t>
            </w:r>
            <w:r>
              <w:lastRenderedPageBreak/>
              <w:t>tiêu cực của cách mạng khoa học - công nghệ nửa sau thế kỉ XX là gì?</w:t>
            </w:r>
            <w:r>
              <w:br/>
              <w:t>A. Nâng cao mức sống và chất lượng cuộc sống của con người.</w:t>
            </w:r>
            <w:r>
              <w:br/>
              <w:t>B. Thay đổi lớn về cơ cấu dân cư, chất lượng nguồn nhân lực.</w:t>
            </w:r>
            <w:r>
              <w:br/>
              <w:t>C. Hình thành một thị trường thế giới với xu thế toàn cầu hóa.</w:t>
            </w:r>
            <w:r>
              <w:br/>
              <w:t>D. Tình trạng ô nhiễm môi trường ngày càng gia tăng.</w:t>
            </w:r>
          </w:p>
        </w:tc>
        <w:tc>
          <w:tcPr>
            <w:tcW w:w="320" w:type="pct"/>
          </w:tcPr>
          <w:p w:rsidR="00454284" w:rsidRDefault="00000000">
            <w:r>
              <w:lastRenderedPageBreak/>
              <w:t>D</w:t>
            </w:r>
          </w:p>
        </w:tc>
        <w:tc>
          <w:tcPr>
            <w:tcW w:w="342" w:type="pct"/>
          </w:tcPr>
          <w:p w:rsidR="00454284" w:rsidRDefault="00000000">
            <w:r>
              <w:t xml:space="preserve"> </w:t>
            </w:r>
          </w:p>
        </w:tc>
        <w:tc>
          <w:tcPr>
            <w:tcW w:w="1732" w:type="pct"/>
          </w:tcPr>
          <w:p w:rsidR="00454284" w:rsidRDefault="00000000">
            <w:r>
              <w:t xml:space="preserve">- Đáp án D chọn vì một trong những tác </w:t>
            </w:r>
            <w:r>
              <w:lastRenderedPageBreak/>
              <w:t>động tiêu cực của cách mạng khoa học - công nghệ nửa sau thế kỉ XX là: Tình trạng ô nhiễm môi trường ngày càng gia tăng.</w:t>
            </w:r>
            <w:r>
              <w:br/>
              <w:t>- Các đáp án còn lại là tác động tích cực.</w:t>
            </w:r>
            <w:r>
              <w:br/>
              <w:t>Chọn đáp án D</w:t>
            </w:r>
          </w:p>
        </w:tc>
      </w:tr>
      <w:tr w:rsidR="00027913" w:rsidTr="00027913">
        <w:trPr>
          <w:jc w:val="center"/>
        </w:trPr>
        <w:tc>
          <w:tcPr>
            <w:tcW w:w="399" w:type="pct"/>
          </w:tcPr>
          <w:p w:rsidR="00454284" w:rsidRDefault="00000000">
            <w:r>
              <w:lastRenderedPageBreak/>
              <w:t>His_5_31</w:t>
            </w:r>
          </w:p>
        </w:tc>
        <w:tc>
          <w:tcPr>
            <w:tcW w:w="652" w:type="pct"/>
          </w:tcPr>
          <w:p w:rsidR="00454284" w:rsidRDefault="00000000">
            <w:r>
              <w:t xml:space="preserve"> </w:t>
            </w:r>
          </w:p>
        </w:tc>
        <w:tc>
          <w:tcPr>
            <w:tcW w:w="1555" w:type="pct"/>
          </w:tcPr>
          <w:p w:rsidR="00454284" w:rsidRDefault="00000000">
            <w:r>
              <w:t>CÂU 31:Tư tưởng cốt lõi trong “Cương lĩnh chính trị” đầu tiên của Đảng Cộng sản Việt Nam là</w:t>
            </w:r>
            <w:r>
              <w:br/>
              <w:t>A. ruộng đất cho dân cày.</w:t>
            </w:r>
            <w:r>
              <w:br/>
              <w:t>B. đoàn kết với cách mạng thế giới.</w:t>
            </w:r>
            <w:r>
              <w:br/>
              <w:t>C. tự do và dân chủ.</w:t>
            </w:r>
            <w:r>
              <w:br/>
              <w:t>D. độc lập và tự do.</w:t>
            </w:r>
          </w:p>
        </w:tc>
        <w:tc>
          <w:tcPr>
            <w:tcW w:w="320" w:type="pct"/>
          </w:tcPr>
          <w:p w:rsidR="00454284" w:rsidRDefault="00000000">
            <w:r>
              <w:t>D</w:t>
            </w:r>
          </w:p>
        </w:tc>
        <w:tc>
          <w:tcPr>
            <w:tcW w:w="342" w:type="pct"/>
          </w:tcPr>
          <w:p w:rsidR="00454284" w:rsidRDefault="00000000">
            <w:r>
              <w:t xml:space="preserve"> </w:t>
            </w:r>
          </w:p>
        </w:tc>
        <w:tc>
          <w:tcPr>
            <w:tcW w:w="1732" w:type="pct"/>
          </w:tcPr>
          <w:p w:rsidR="00454284" w:rsidRDefault="00000000">
            <w:r>
              <w:t>Tư tưởng cốt lõi trong “Cương lĩnh chính trị” đầu tiên của Đảng Cộng sản Việt Nam là độc lập và tự do.</w:t>
            </w:r>
            <w:r>
              <w:br/>
              <w:t>Chọn đáp án D</w:t>
            </w:r>
          </w:p>
        </w:tc>
      </w:tr>
      <w:tr w:rsidR="00027913" w:rsidTr="00027913">
        <w:trPr>
          <w:jc w:val="center"/>
        </w:trPr>
        <w:tc>
          <w:tcPr>
            <w:tcW w:w="399" w:type="pct"/>
          </w:tcPr>
          <w:p w:rsidR="00454284" w:rsidRDefault="00000000">
            <w:r>
              <w:t>His_5_32</w:t>
            </w:r>
          </w:p>
        </w:tc>
        <w:tc>
          <w:tcPr>
            <w:tcW w:w="652" w:type="pct"/>
          </w:tcPr>
          <w:p w:rsidR="00454284" w:rsidRDefault="00000000">
            <w:r>
              <w:t xml:space="preserve"> </w:t>
            </w:r>
          </w:p>
        </w:tc>
        <w:tc>
          <w:tcPr>
            <w:tcW w:w="1555" w:type="pct"/>
          </w:tcPr>
          <w:p w:rsidR="00454284" w:rsidRDefault="00000000">
            <w:r>
              <w:t>CÂU 32:Mục tiêu chung của các thế lực phản động trong và ngoài nước đối với nước ta sau Cách mạng thánh Tám là</w:t>
            </w:r>
            <w:r>
              <w:br/>
              <w:t>A. lật đổ chính quyền cách mạng ở Việt Nam.</w:t>
            </w:r>
            <w:r>
              <w:br/>
              <w:t>B. dọn đường cho thực dân Pháp trở lại xâm lược Việt Nam.</w:t>
            </w:r>
            <w:r>
              <w:br/>
              <w:t>C. bảo vệ chính phủ Trần Trọng Kim.</w:t>
            </w:r>
            <w:r>
              <w:br/>
              <w:t xml:space="preserve">D. mở đường cho đế quốc Mỹ xâm </w:t>
            </w:r>
            <w:r>
              <w:lastRenderedPageBreak/>
              <w:t>lược Việt Nam.</w:t>
            </w:r>
          </w:p>
        </w:tc>
        <w:tc>
          <w:tcPr>
            <w:tcW w:w="320" w:type="pct"/>
          </w:tcPr>
          <w:p w:rsidR="00454284" w:rsidRDefault="00000000">
            <w:r>
              <w:lastRenderedPageBreak/>
              <w:t>A</w:t>
            </w:r>
          </w:p>
        </w:tc>
        <w:tc>
          <w:tcPr>
            <w:tcW w:w="342" w:type="pct"/>
          </w:tcPr>
          <w:p w:rsidR="00454284" w:rsidRDefault="00000000">
            <w:r>
              <w:t xml:space="preserve"> </w:t>
            </w:r>
          </w:p>
        </w:tc>
        <w:tc>
          <w:tcPr>
            <w:tcW w:w="1732" w:type="pct"/>
          </w:tcPr>
          <w:p w:rsidR="00454284" w:rsidRDefault="00000000">
            <w:r>
              <w:t>- Đáp án A chọn vì mục tiêu chung của các thế lực phản động trong và ngoài nước đối với nước ta sau Cách mạng thánh Tám là lật đổ chính quyền non trẻ vừa mới thành lập ở nước ta sau thắng lợi của cách mạng.</w:t>
            </w:r>
            <w:r>
              <w:br/>
              <w:t>- Đáp án B loại vì chỉ có Việt Quốc, Việt Cách không dọn đường cho thực dân Pháp trở lại xâm lược Việt Nam.</w:t>
            </w:r>
            <w:r>
              <w:br/>
              <w:t xml:space="preserve">- Đáp án C loại vì loại vì chính phủ Trần Trọng Kim là tay sai của phát xít Nhật, đã </w:t>
            </w:r>
            <w:r>
              <w:lastRenderedPageBreak/>
              <w:t>sụp đổ trong Cách mạng tháng Tám.</w:t>
            </w:r>
            <w:r>
              <w:br/>
              <w:t>- Đáp án D Mĩ tiến hành chiến tranh ở Việt Nam sau khi Pháp đã thất bại, cụ thể là sau Hiệp định Giơnevơ năm 1954 thì Mĩ dựng lên chính quyền tay sai Ngô Đình Diệm ở miền Nam để thực hiện âm mưu chia cắt lâu dài nước ta, biến miền Nam thành căn cứ quân sự và thuộc địa kiểu mới của Mĩ ở Đông Dương và Đông Nam Á.</w:t>
            </w:r>
            <w:r>
              <w:br/>
              <w:t>Chọn đáp án A</w:t>
            </w:r>
          </w:p>
        </w:tc>
      </w:tr>
      <w:tr w:rsidR="00027913" w:rsidTr="00027913">
        <w:trPr>
          <w:jc w:val="center"/>
        </w:trPr>
        <w:tc>
          <w:tcPr>
            <w:tcW w:w="399" w:type="pct"/>
          </w:tcPr>
          <w:p w:rsidR="00454284" w:rsidRDefault="00000000">
            <w:r>
              <w:lastRenderedPageBreak/>
              <w:t>His_5_33</w:t>
            </w:r>
          </w:p>
        </w:tc>
        <w:tc>
          <w:tcPr>
            <w:tcW w:w="652" w:type="pct"/>
          </w:tcPr>
          <w:p w:rsidR="00454284" w:rsidRDefault="00000000">
            <w:r>
              <w:t xml:space="preserve"> </w:t>
            </w:r>
          </w:p>
        </w:tc>
        <w:tc>
          <w:tcPr>
            <w:tcW w:w="1555" w:type="pct"/>
          </w:tcPr>
          <w:p w:rsidR="00454284" w:rsidRDefault="00000000">
            <w:r>
              <w:t>CÂU 33:Lí do nào là quan trọng nhất để Đảng chủ trương: “Khi thì tạm thời hoà hoãn với Trung Hoa Dân quốc để chống Pháp, khi thì hoà hoãn với Pháp để đuổi Trung Hoa Dân quốc” trong giai đoạn 1945- 1946?</w:t>
            </w:r>
            <w:r>
              <w:br/>
              <w:t>A. Thực dân Pháp rất mạnh, có sự hậu thuẫn của thực dân Anh.</w:t>
            </w:r>
            <w:r>
              <w:br/>
              <w:t>B. Chính quyền cách mạng còn non trẻ không thể cùng lúc chống lại hai kẻ thù mạnh.</w:t>
            </w:r>
            <w:r>
              <w:br/>
              <w:t>C. Lực lượng phản động trong nước nổi lên chống phá chính quyền cách mạng.</w:t>
            </w:r>
            <w:r>
              <w:br/>
              <w:t>D. Trung Hoa Dân quốc có nhiều âm mưu chống phá cách mạng.</w:t>
            </w:r>
          </w:p>
        </w:tc>
        <w:tc>
          <w:tcPr>
            <w:tcW w:w="320" w:type="pct"/>
          </w:tcPr>
          <w:p w:rsidR="00454284" w:rsidRDefault="00000000">
            <w:r>
              <w:t>B</w:t>
            </w:r>
          </w:p>
        </w:tc>
        <w:tc>
          <w:tcPr>
            <w:tcW w:w="342" w:type="pct"/>
          </w:tcPr>
          <w:p w:rsidR="00454284" w:rsidRDefault="00000000">
            <w:r>
              <w:t xml:space="preserve"> </w:t>
            </w:r>
          </w:p>
        </w:tc>
        <w:tc>
          <w:tcPr>
            <w:tcW w:w="1732" w:type="pct"/>
          </w:tcPr>
          <w:p w:rsidR="00454284" w:rsidRDefault="00000000">
            <w:r>
              <w:t>Chính quyền cách mạng thành lập sau Cách mạng tháng Tám năm 1945 còn non trẻ không thể cùng lúc chống lại hai kẻ thù mạnh nên ban đầu ta kiên quyết chống Pháp khi chúng quay trở lại xâm lược Nam Bộ và chọn hòa hoãn với quân Trung Hoa Dân quốc nhưng sau khi Pháp và quân Trung Hoa Dân quốc kí Hiệp ước Hoa – Pháp ngày 28/2/1946 thì ta đã chọn tạm hòa hoãn với quân Pháp qua việc kí kết Hiệp định Sơ bộ để đuổi 20 vạn quân Trung Hoa Dân quốc về nước.</w:t>
            </w:r>
            <w:r>
              <w:br/>
              <w:t>Chọn đáp án B</w:t>
            </w:r>
          </w:p>
        </w:tc>
      </w:tr>
      <w:tr w:rsidR="00027913" w:rsidTr="00027913">
        <w:trPr>
          <w:jc w:val="center"/>
        </w:trPr>
        <w:tc>
          <w:tcPr>
            <w:tcW w:w="399" w:type="pct"/>
          </w:tcPr>
          <w:p w:rsidR="00454284" w:rsidRDefault="00000000">
            <w:r>
              <w:lastRenderedPageBreak/>
              <w:t>His_5_34</w:t>
            </w:r>
          </w:p>
        </w:tc>
        <w:tc>
          <w:tcPr>
            <w:tcW w:w="652" w:type="pct"/>
          </w:tcPr>
          <w:p w:rsidR="00454284" w:rsidRDefault="00000000">
            <w:r>
              <w:t xml:space="preserve"> </w:t>
            </w:r>
          </w:p>
        </w:tc>
        <w:tc>
          <w:tcPr>
            <w:tcW w:w="1555" w:type="pct"/>
          </w:tcPr>
          <w:p w:rsidR="00454284" w:rsidRDefault="00000000">
            <w:r>
              <w:t>CÂU 34:Một trong những lí do khiến Hội nghị Trung ương 8 (5/1941) có tầm quan trọng đặc biệt đối với cách mạng tháng Tám 1945?</w:t>
            </w:r>
            <w:r>
              <w:br/>
              <w:t>A. Xác định đúng kẻ thù của cách mạng.</w:t>
            </w:r>
            <w:r>
              <w:br/>
              <w:t>B. Xây dựng được khối đoàn kết toàn dân.</w:t>
            </w:r>
            <w:r>
              <w:br/>
              <w:t>C. Giải quyết vấn đề ruộng đất cho nông dân.</w:t>
            </w:r>
            <w:r>
              <w:br/>
              <w:t>D. Chủ trương giương cao ngọn cờ giải phóng dân tộc.</w:t>
            </w:r>
          </w:p>
        </w:tc>
        <w:tc>
          <w:tcPr>
            <w:tcW w:w="320" w:type="pct"/>
          </w:tcPr>
          <w:p w:rsidR="00454284" w:rsidRDefault="00000000">
            <w:r>
              <w:t>D</w:t>
            </w:r>
          </w:p>
        </w:tc>
        <w:tc>
          <w:tcPr>
            <w:tcW w:w="342" w:type="pct"/>
          </w:tcPr>
          <w:p w:rsidR="00454284" w:rsidRDefault="00000000">
            <w:r>
              <w:t xml:space="preserve"> </w:t>
            </w:r>
          </w:p>
        </w:tc>
        <w:tc>
          <w:tcPr>
            <w:tcW w:w="1732" w:type="pct"/>
          </w:tcPr>
          <w:p w:rsidR="00454284" w:rsidRDefault="00000000">
            <w:r>
              <w:t>Lịch sử Việt Nam từ năm 1939 đến năm 1945 diễn ra quá trình chuyển hướng chỉ đạo chiến lược cách mạng của Đảng. Mở đầu quá trình này là Hội nghị tháng 11/1939, chủ trương đặt nhiệm vụ giải phóng dân tộc lên hàng đầu và hoàn chỉnh là Hội nghị Trung ương 8 (5-1941), giương cao hơn nữa ngọn cờ giải phóng dân tộc.</w:t>
            </w:r>
            <w:r>
              <w:br/>
              <w:t>=&gt; Chính vì thế, hội nghị tháng 8/1941 có tầm quan trọng đặc biệt đối với cách mạng tháng Tám năm 1945.</w:t>
            </w:r>
            <w:r>
              <w:br/>
              <w:t>Chọn đáp án D</w:t>
            </w:r>
          </w:p>
        </w:tc>
      </w:tr>
      <w:tr w:rsidR="00027913" w:rsidTr="00027913">
        <w:trPr>
          <w:jc w:val="center"/>
        </w:trPr>
        <w:tc>
          <w:tcPr>
            <w:tcW w:w="399" w:type="pct"/>
          </w:tcPr>
          <w:p w:rsidR="00454284" w:rsidRDefault="00000000">
            <w:r>
              <w:t>His_5_35</w:t>
            </w:r>
          </w:p>
        </w:tc>
        <w:tc>
          <w:tcPr>
            <w:tcW w:w="652" w:type="pct"/>
          </w:tcPr>
          <w:p w:rsidR="00454284" w:rsidRDefault="00000000">
            <w:r>
              <w:t xml:space="preserve"> </w:t>
            </w:r>
          </w:p>
        </w:tc>
        <w:tc>
          <w:tcPr>
            <w:tcW w:w="1555" w:type="pct"/>
          </w:tcPr>
          <w:p w:rsidR="00454284" w:rsidRDefault="00000000">
            <w:r>
              <w:t>CÂU 35:Bài học nào của Cách mạng tháng Tám 1945 được áp dụng để giải quyết những vấn đề có ý nghĩa sống còn của nước ta hiện nay?</w:t>
            </w:r>
            <w:r>
              <w:br/>
              <w:t>A. Tập hợp rộng rãi các lực lượng yêu nước, cô lập kẻ thù.</w:t>
            </w:r>
            <w:r>
              <w:br/>
              <w:t>B. Vận dụng sáng tạo Chủ nghĩa Mác - Lê nin vào thực tiễn cách mạng.</w:t>
            </w:r>
            <w:r>
              <w:br/>
              <w:t>C. Dự đoán, nắm bắt thời cơ, vượt qua thách thức.</w:t>
            </w:r>
            <w:r>
              <w:br/>
              <w:t>D. Kết hợp linh hoạt các hình thức đấu tranh cách mạng.</w:t>
            </w:r>
          </w:p>
        </w:tc>
        <w:tc>
          <w:tcPr>
            <w:tcW w:w="320" w:type="pct"/>
          </w:tcPr>
          <w:p w:rsidR="00454284" w:rsidRDefault="00000000">
            <w:r>
              <w:t>C</w:t>
            </w:r>
          </w:p>
        </w:tc>
        <w:tc>
          <w:tcPr>
            <w:tcW w:w="342" w:type="pct"/>
          </w:tcPr>
          <w:p w:rsidR="00454284" w:rsidRDefault="00000000">
            <w:r>
              <w:t xml:space="preserve"> </w:t>
            </w:r>
          </w:p>
        </w:tc>
        <w:tc>
          <w:tcPr>
            <w:tcW w:w="1732" w:type="pct"/>
          </w:tcPr>
          <w:p w:rsidR="00454284" w:rsidRDefault="00000000">
            <w:r>
              <w:t>- Trong xu thế toàn cầu hóa hiện nay, Việt Nam cần nắm bắt cơ hội, vượt qua thách thức, phát triển mạnh mẽ trong thời gian tới, đó là vấn đề sống còn đối với Đảng và nhân dân ta.</w:t>
            </w:r>
            <w:r>
              <w:br/>
              <w:t>- Một trong những bài học của Cách mạng tháng Tám là năm bắt tình hình thế giới và trong nước để đề ra chủ trương, biện pháp cách mạng phù hợp.</w:t>
            </w:r>
            <w:r>
              <w:br/>
              <w:t>=&gt; Bài học của Cách mạng tháng Tám 1945 được áp dụng để giải quyết những vấn đề có ý nghĩa sống còn của nước ta hiện nay là: Dự đoán, nắm bắt thời cơ, vượt qua thách thức.</w:t>
            </w:r>
            <w:r>
              <w:br/>
            </w:r>
            <w:r>
              <w:lastRenderedPageBreak/>
              <w:t>Chọn đáp án C</w:t>
            </w:r>
          </w:p>
        </w:tc>
      </w:tr>
      <w:tr w:rsidR="00027913" w:rsidTr="00027913">
        <w:trPr>
          <w:jc w:val="center"/>
        </w:trPr>
        <w:tc>
          <w:tcPr>
            <w:tcW w:w="399" w:type="pct"/>
          </w:tcPr>
          <w:p w:rsidR="00454284" w:rsidRDefault="00000000">
            <w:r>
              <w:lastRenderedPageBreak/>
              <w:t>His_5_36</w:t>
            </w:r>
          </w:p>
        </w:tc>
        <w:tc>
          <w:tcPr>
            <w:tcW w:w="652" w:type="pct"/>
          </w:tcPr>
          <w:p w:rsidR="00454284" w:rsidRDefault="00000000">
            <w:r>
              <w:t xml:space="preserve"> </w:t>
            </w:r>
          </w:p>
        </w:tc>
        <w:tc>
          <w:tcPr>
            <w:tcW w:w="1555" w:type="pct"/>
          </w:tcPr>
          <w:p w:rsidR="00454284" w:rsidRDefault="00000000">
            <w:r>
              <w:t>CÂU 36:Nhận định nào không đúng về hậu phương trong kháng chiến chống Pháp?</w:t>
            </w:r>
            <w:r>
              <w:br/>
              <w:t>A. bao gồm cả sự ủng hộ của các nước xã hội chủ nghĩa.</w:t>
            </w:r>
            <w:r>
              <w:br/>
              <w:t>B. chỉ bao gồm vùng tự do của ta.</w:t>
            </w:r>
            <w:r>
              <w:br/>
              <w:t>C. là lòng dân ở vùng địch chiếm đóng.</w:t>
            </w:r>
            <w:r>
              <w:br/>
              <w:t>D. là nơi diễn ra các hoạt động sản xuất và chiến đấu.</w:t>
            </w:r>
          </w:p>
        </w:tc>
        <w:tc>
          <w:tcPr>
            <w:tcW w:w="320" w:type="pct"/>
          </w:tcPr>
          <w:p w:rsidR="00454284" w:rsidRDefault="00000000">
            <w:r>
              <w:t>B</w:t>
            </w:r>
          </w:p>
        </w:tc>
        <w:tc>
          <w:tcPr>
            <w:tcW w:w="342" w:type="pct"/>
          </w:tcPr>
          <w:p w:rsidR="00454284" w:rsidRDefault="00000000">
            <w:r>
              <w:t xml:space="preserve"> </w:t>
            </w:r>
          </w:p>
        </w:tc>
        <w:tc>
          <w:tcPr>
            <w:tcW w:w="1732" w:type="pct"/>
          </w:tcPr>
          <w:p w:rsidR="00454284" w:rsidRDefault="00000000">
            <w:r>
              <w:t>- Nội dung các đáp án A, C, D là nhận định đúng về hậu phương trong kháng chiến chống Pháp.</w:t>
            </w:r>
            <w:r>
              <w:br/>
              <w:t>- Nội dung đáp án B loại vì ngay cả trong vùng kháng chiến vẫn có hậu phương và hậu phương không phân biệt được ranh giới rạch ròi với tiền tuyến.</w:t>
            </w:r>
            <w:r>
              <w:br/>
              <w:t>Chọn đáp án B</w:t>
            </w:r>
          </w:p>
        </w:tc>
      </w:tr>
      <w:tr w:rsidR="00027913" w:rsidTr="00027913">
        <w:trPr>
          <w:jc w:val="center"/>
        </w:trPr>
        <w:tc>
          <w:tcPr>
            <w:tcW w:w="399" w:type="pct"/>
          </w:tcPr>
          <w:p w:rsidR="00454284" w:rsidRDefault="00000000">
            <w:r>
              <w:t>His_5_37</w:t>
            </w:r>
          </w:p>
        </w:tc>
        <w:tc>
          <w:tcPr>
            <w:tcW w:w="652" w:type="pct"/>
          </w:tcPr>
          <w:p w:rsidR="00454284" w:rsidRDefault="00000000">
            <w:r>
              <w:t xml:space="preserve"> </w:t>
            </w:r>
          </w:p>
        </w:tc>
        <w:tc>
          <w:tcPr>
            <w:tcW w:w="1555" w:type="pct"/>
          </w:tcPr>
          <w:p w:rsidR="00454284" w:rsidRDefault="00000000">
            <w:r>
              <w:t>CÂU 37:Nội dung nào sau đây là một trong những điểm mới của phong trào cách mạng 1930-1931?</w:t>
            </w:r>
            <w:r>
              <w:br/>
              <w:t>A. Có sự tham gia của đông đảo các tầng lớp nhân dân.</w:t>
            </w:r>
            <w:r>
              <w:br/>
              <w:t>B. Mục tiêu đánh Pháp và phong kiến để giành độc lập.</w:t>
            </w:r>
            <w:r>
              <w:br/>
              <w:t>C. Là phong trào đấu tranh quyết liệt, triệt để.</w:t>
            </w:r>
            <w:r>
              <w:br/>
              <w:t>D. Lần đầu tiên công nhân, nông dân tiến hành bãi công, biểu tình.</w:t>
            </w:r>
          </w:p>
        </w:tc>
        <w:tc>
          <w:tcPr>
            <w:tcW w:w="320" w:type="pct"/>
          </w:tcPr>
          <w:p w:rsidR="00454284" w:rsidRDefault="00000000">
            <w:r>
              <w:t>C</w:t>
            </w:r>
          </w:p>
        </w:tc>
        <w:tc>
          <w:tcPr>
            <w:tcW w:w="342" w:type="pct"/>
          </w:tcPr>
          <w:p w:rsidR="00454284" w:rsidRDefault="00000000">
            <w:r>
              <w:t xml:space="preserve"> </w:t>
            </w:r>
          </w:p>
        </w:tc>
        <w:tc>
          <w:tcPr>
            <w:tcW w:w="1732" w:type="pct"/>
          </w:tcPr>
          <w:p w:rsidR="00454284" w:rsidRDefault="00000000">
            <w:r>
              <w:t>*Các phong trào đấu tranh của nhân dân ta trước năm 1930:</w:t>
            </w:r>
            <w:r>
              <w:br/>
              <w:t>- Diễn ra sôi nổi, thu hút đông đảo các tầng lớp.</w:t>
            </w:r>
            <w:r>
              <w:br/>
              <w:t>- Công nhân và nông dân đã tiến hành biểu tình, bãi công.</w:t>
            </w:r>
            <w:r>
              <w:br/>
              <w:t>- Mục tiêu là chống Pháp và phong kiến để giành độc lập.</w:t>
            </w:r>
            <w:r>
              <w:br/>
              <w:t>*Điểm mới của phong trào 1930 – 1931 là đây là phong trào triệt để, quyết liệt. Biểu hiện:</w:t>
            </w:r>
            <w:r>
              <w:br/>
              <w:t>- Nhằm đúng kẻ thù của dân tộc: đế quốc + phong kiến =&gt; không ảo tưởng về kẻ thù.</w:t>
            </w:r>
            <w:r>
              <w:br/>
              <w:t>- Kết hợp đấu tranh chính trị và vũ trang để đi đến đỉnh cao.</w:t>
            </w:r>
            <w:r>
              <w:br/>
              <w:t xml:space="preserve">- Thành lập chính quyền – vấn đề cơ bản </w:t>
            </w:r>
            <w:r>
              <w:lastRenderedPageBreak/>
              <w:t>của 1 cuộc cách mạng.</w:t>
            </w:r>
            <w:r>
              <w:br/>
              <w:t>Chọn đáp án C</w:t>
            </w:r>
          </w:p>
        </w:tc>
      </w:tr>
      <w:tr w:rsidR="00027913" w:rsidTr="00027913">
        <w:trPr>
          <w:jc w:val="center"/>
        </w:trPr>
        <w:tc>
          <w:tcPr>
            <w:tcW w:w="399" w:type="pct"/>
          </w:tcPr>
          <w:p w:rsidR="00454284" w:rsidRDefault="00000000">
            <w:r>
              <w:lastRenderedPageBreak/>
              <w:t>His_5_38</w:t>
            </w:r>
          </w:p>
        </w:tc>
        <w:tc>
          <w:tcPr>
            <w:tcW w:w="652" w:type="pct"/>
          </w:tcPr>
          <w:p w:rsidR="00454284" w:rsidRDefault="00000000">
            <w:r>
              <w:t xml:space="preserve"> </w:t>
            </w:r>
          </w:p>
        </w:tc>
        <w:tc>
          <w:tcPr>
            <w:tcW w:w="1555" w:type="pct"/>
          </w:tcPr>
          <w:p w:rsidR="00454284" w:rsidRDefault="00000000">
            <w:r>
              <w:t>CÂU 38:Quan hệ quốc tế chưa bao giờ được mở rộng và đa dạng như nửa sau thế kỷ XX là do</w:t>
            </w:r>
            <w:r>
              <w:br/>
              <w:t>A. xu thế liên kết khu vực đang diễn ra ngày càng mạnh mẽ.</w:t>
            </w:r>
            <w:r>
              <w:br/>
              <w:t>B. hai cường quốc Xô – Mĩ tuyên bố chấm dứt Chiến tranh lạnh.</w:t>
            </w:r>
            <w:r>
              <w:br/>
              <w:t>C. sự phát triển mạnh mẽ của cuộc cách mạng khoa học - công nghệ.</w:t>
            </w:r>
            <w:r>
              <w:br/>
              <w:t>D. sự tham gia của các nước Á, Phi, Mĩ Latinh sau khi giành độc lập.</w:t>
            </w:r>
          </w:p>
        </w:tc>
        <w:tc>
          <w:tcPr>
            <w:tcW w:w="320" w:type="pct"/>
          </w:tcPr>
          <w:p w:rsidR="00454284" w:rsidRDefault="00000000">
            <w:r>
              <w:t>B</w:t>
            </w:r>
          </w:p>
        </w:tc>
        <w:tc>
          <w:tcPr>
            <w:tcW w:w="342" w:type="pct"/>
          </w:tcPr>
          <w:p w:rsidR="00454284" w:rsidRDefault="00000000">
            <w:r>
              <w:t xml:space="preserve"> </w:t>
            </w:r>
          </w:p>
        </w:tc>
        <w:tc>
          <w:tcPr>
            <w:tcW w:w="1732" w:type="pct"/>
          </w:tcPr>
          <w:p w:rsidR="00454284" w:rsidRDefault="00000000">
            <w:r>
              <w:t>Sau khi Chiến tranh thế giới thứ hai kết thúc, từ quan hệ đồng minh thì Mĩ và Liên Xô nhanh chóng chuyển sang thế đối đầu do mâu thuẫn về mục tiêu và chiến lược phát triển. Tình trạng đối đầu gay gắt giữa hai siêu cường Mĩ – Xô và hai phe do hai siêu cường này đứng đầu đã kéo dài hơn 4 thập niên. Đến năm 1991, khi Liên Xô sụp đổ thì trật tự hai cực cũng tan rã. Thế giới chuyển dần sang xu thế hòa dịu, đối thoại và phát triển. Vì thế, so với giai đoạn trước, chưa bao giờ quan hệ quốc tế được mở rộng và đa dạng như trong nửa sau thế kỉ XX.</w:t>
            </w:r>
            <w:r>
              <w:br/>
              <w:t>Chọn đáp án B</w:t>
            </w:r>
          </w:p>
        </w:tc>
      </w:tr>
      <w:tr w:rsidR="00027913" w:rsidTr="00027913">
        <w:trPr>
          <w:jc w:val="center"/>
        </w:trPr>
        <w:tc>
          <w:tcPr>
            <w:tcW w:w="399" w:type="pct"/>
          </w:tcPr>
          <w:p w:rsidR="00454284" w:rsidRDefault="00000000">
            <w:r>
              <w:t>His_5_39</w:t>
            </w:r>
          </w:p>
        </w:tc>
        <w:tc>
          <w:tcPr>
            <w:tcW w:w="652" w:type="pct"/>
          </w:tcPr>
          <w:p w:rsidR="00454284" w:rsidRDefault="00000000">
            <w:r>
              <w:t xml:space="preserve"> </w:t>
            </w:r>
          </w:p>
        </w:tc>
        <w:tc>
          <w:tcPr>
            <w:tcW w:w="1555" w:type="pct"/>
          </w:tcPr>
          <w:p w:rsidR="00454284" w:rsidRDefault="00000000">
            <w:r>
              <w:t>CÂU 39:Điểm khác biệt của các nước Mĩ Latinh so với các nước ở châu Á và châu Phi ngay sau Chiến tranh thế giới thứ hai là gì?</w:t>
            </w:r>
            <w:r>
              <w:br/>
              <w:t>A. Là thuộc địa của thực dân phương Tây.</w:t>
            </w:r>
            <w:r>
              <w:br/>
              <w:t>B. Hầu hết giành được độc lập hoàn toàn.</w:t>
            </w:r>
            <w:r>
              <w:br/>
              <w:t>C. Giành độc lập từ sớm, nhưng lệ thuộc Mĩ</w:t>
            </w:r>
            <w:r>
              <w:br/>
            </w:r>
            <w:r>
              <w:lastRenderedPageBreak/>
              <w:t>D. Nhiều nước có nền kinh tế phát triển.</w:t>
            </w:r>
          </w:p>
        </w:tc>
        <w:tc>
          <w:tcPr>
            <w:tcW w:w="320" w:type="pct"/>
          </w:tcPr>
          <w:p w:rsidR="00454284" w:rsidRDefault="00000000">
            <w:r>
              <w:lastRenderedPageBreak/>
              <w:t>C</w:t>
            </w:r>
          </w:p>
        </w:tc>
        <w:tc>
          <w:tcPr>
            <w:tcW w:w="342" w:type="pct"/>
          </w:tcPr>
          <w:p w:rsidR="00454284" w:rsidRDefault="00000000">
            <w:r>
              <w:t xml:space="preserve"> </w:t>
            </w:r>
          </w:p>
        </w:tc>
        <w:tc>
          <w:tcPr>
            <w:tcW w:w="1732" w:type="pct"/>
          </w:tcPr>
          <w:p w:rsidR="00454284" w:rsidRDefault="00000000">
            <w:r>
              <w:t xml:space="preserve">Khác với châu Á và châu Phi, nhiều nước ở Mĩ Latinh sớm giành được độc lập từ tay Tây Ban Nha và Bồ Đào Nha từ đầu thế kỉ XIX, nhưng sau đó lại lệ thuộc và Mĩ. Sau Chiến tranh thế giới thứ hai, với ưu thế về kinh tế và quân sự, Mĩ đã biến Mĩ Latinh thành “sân sau” của mình và xây dựng chế độ độc tài thân Mĩ. Cũng vì thế, cuộc đấu tranh chống chế độ độc tài thân Mĩ bùng nổ và phát triển. =&gt; Điểm khác biệt của các </w:t>
            </w:r>
            <w:r>
              <w:lastRenderedPageBreak/>
              <w:t>nước Mĩ Latinh so với các nước ở châu Á và châu Phi ngay sau Chiến tranh thế giới thứ hai là giành độc lập từ sớm, nhưng lệ thuộc Mĩ.</w:t>
            </w:r>
            <w:r>
              <w:br/>
              <w:t>Chọn đáp án C</w:t>
            </w:r>
          </w:p>
        </w:tc>
      </w:tr>
      <w:tr w:rsidR="00027913" w:rsidTr="00027913">
        <w:trPr>
          <w:jc w:val="center"/>
        </w:trPr>
        <w:tc>
          <w:tcPr>
            <w:tcW w:w="399" w:type="pct"/>
          </w:tcPr>
          <w:p w:rsidR="00454284" w:rsidRDefault="00000000">
            <w:r>
              <w:lastRenderedPageBreak/>
              <w:t>His_5_40</w:t>
            </w:r>
          </w:p>
        </w:tc>
        <w:tc>
          <w:tcPr>
            <w:tcW w:w="652" w:type="pct"/>
          </w:tcPr>
          <w:p w:rsidR="00454284" w:rsidRDefault="00000000">
            <w:r>
              <w:t xml:space="preserve"> </w:t>
            </w:r>
          </w:p>
        </w:tc>
        <w:tc>
          <w:tcPr>
            <w:tcW w:w="1555" w:type="pct"/>
          </w:tcPr>
          <w:p w:rsidR="00454284" w:rsidRDefault="00000000">
            <w:r>
              <w:t>CÂU 40:Đặc điểm nổi bật của phong trào dân tộc, dân chủ Việt Nam đầu thế kỉ XX là</w:t>
            </w:r>
            <w:r>
              <w:br/>
              <w:t>A. sự phát triển mạnh mẽ của phong trào yêu nước theo khuynh hướng dân chủ tư sản.</w:t>
            </w:r>
            <w:r>
              <w:br/>
              <w:t>B. sự phát triển mạnh mẽ của phong trào công nhân từ tự phát sáng tự giác.</w:t>
            </w:r>
            <w:r>
              <w:br/>
              <w:t>C. cuộc đấu tranh giành quyền lãnh đạo giữa khuynh hướng cách mạng vô sản và dân chủ tư sản.</w:t>
            </w:r>
            <w:r>
              <w:br/>
              <w:t>D. sự chuyển biến về tư tưởng của giai cấp tiểu tư sản trước tắc động của chủ 1 lửa Mác – Lênin.</w:t>
            </w:r>
          </w:p>
        </w:tc>
        <w:tc>
          <w:tcPr>
            <w:tcW w:w="320" w:type="pct"/>
          </w:tcPr>
          <w:p w:rsidR="00454284" w:rsidRDefault="00000000">
            <w:r>
              <w:t>C</w:t>
            </w:r>
          </w:p>
        </w:tc>
        <w:tc>
          <w:tcPr>
            <w:tcW w:w="342" w:type="pct"/>
          </w:tcPr>
          <w:p w:rsidR="00454284" w:rsidRDefault="00000000">
            <w:r>
              <w:t xml:space="preserve"> </w:t>
            </w:r>
          </w:p>
        </w:tc>
        <w:tc>
          <w:tcPr>
            <w:tcW w:w="1732" w:type="pct"/>
          </w:tcPr>
          <w:p w:rsidR="00454284" w:rsidRDefault="00000000">
            <w:r>
              <w:t>- Đáp án A loại vì lúc này khuynh hướng vô sản ngày càng phát triển và dần chiếm ưu thế.</w:t>
            </w:r>
            <w:r>
              <w:br/>
              <w:t>- Đáp án C chọn vì lúc này tồn tại song song 2 khuynh hướng là dân chủ tư sản và vô sản trong phong trào dân tộc, dân chủ Việt Nam đầu thế kỉ XX. Trong đó, khuynh hướng dân chủ tư sản thì dần dần mất đi vai trò của mình và khuynh hướng vô sản ngày càng chứng tỏ sự phù hợp của mình đối với những yêu cầu mà lịch sử dân tộc đã đặt ra.</w:t>
            </w:r>
            <w:r>
              <w:br/>
              <w:t>- Đáp án B, D loại vì chỉ là 1 bộ phận của phong trào yêu nước nên không thể đánh giá là đặc điểm của phong trào dân tộc, dân chủ Việt Nam đầu thế kỉ XX.</w:t>
            </w:r>
            <w:r>
              <w:br/>
              <w:t>Chọn đáp án C</w:t>
            </w:r>
          </w:p>
        </w:tc>
      </w:tr>
    </w:tbl>
    <w:p w:rsidR="006551B1" w:rsidRDefault="006551B1"/>
    <w:sectPr w:rsidR="006551B1" w:rsidSect="0002791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3546150">
    <w:abstractNumId w:val="8"/>
  </w:num>
  <w:num w:numId="2" w16cid:durableId="833953526">
    <w:abstractNumId w:val="6"/>
  </w:num>
  <w:num w:numId="3" w16cid:durableId="1134636600">
    <w:abstractNumId w:val="5"/>
  </w:num>
  <w:num w:numId="4" w16cid:durableId="1422680240">
    <w:abstractNumId w:val="4"/>
  </w:num>
  <w:num w:numId="5" w16cid:durableId="553809185">
    <w:abstractNumId w:val="7"/>
  </w:num>
  <w:num w:numId="6" w16cid:durableId="1400907141">
    <w:abstractNumId w:val="3"/>
  </w:num>
  <w:num w:numId="7" w16cid:durableId="1121999381">
    <w:abstractNumId w:val="2"/>
  </w:num>
  <w:num w:numId="8" w16cid:durableId="1006783769">
    <w:abstractNumId w:val="1"/>
  </w:num>
  <w:num w:numId="9" w16cid:durableId="124060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913"/>
    <w:rsid w:val="00034616"/>
    <w:rsid w:val="0006063C"/>
    <w:rsid w:val="0015074B"/>
    <w:rsid w:val="0029639D"/>
    <w:rsid w:val="00326F90"/>
    <w:rsid w:val="00454284"/>
    <w:rsid w:val="006551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41850B0-2415-4338-ACF8-CF787A98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4209</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2023-06-16T07:23:00Z</dcterms:modified>
  <cp:category/>
</cp:coreProperties>
</file>