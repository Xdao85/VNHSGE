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719"/>
        <w:gridCol w:w="1896"/>
        <w:gridCol w:w="2419"/>
        <w:gridCol w:w="2398"/>
        <w:gridCol w:w="2930"/>
      </w:tblGrid>
      <w:tr w:rsidR="003D12EC" w:rsidTr="00E72667">
        <w:trPr>
          <w:jc w:val="center"/>
        </w:trPr>
        <w:tc>
          <w:tcPr>
            <w:tcW w:w="688" w:type="pct"/>
          </w:tcPr>
          <w:p w:rsidR="003D12EC" w:rsidRDefault="003D12EC" w:rsidP="003D12EC">
            <w:r>
              <w:t>ID</w:t>
            </w:r>
          </w:p>
        </w:tc>
        <w:tc>
          <w:tcPr>
            <w:tcW w:w="652" w:type="pct"/>
          </w:tcPr>
          <w:p w:rsidR="003D12EC" w:rsidRDefault="003D12EC" w:rsidP="003D12EC">
            <w:r>
              <w:t>Image_Question</w:t>
            </w:r>
          </w:p>
        </w:tc>
        <w:tc>
          <w:tcPr>
            <w:tcW w:w="719" w:type="pct"/>
          </w:tcPr>
          <w:p w:rsidR="003D12EC" w:rsidRDefault="003D12EC" w:rsidP="003D12EC">
            <w:r>
              <w:t>Question</w:t>
            </w:r>
          </w:p>
        </w:tc>
        <w:tc>
          <w:tcPr>
            <w:tcW w:w="918" w:type="pct"/>
          </w:tcPr>
          <w:p w:rsidR="003D12EC" w:rsidRDefault="003D12EC" w:rsidP="003D12EC">
            <w:r>
              <w:t>Choice</w:t>
            </w:r>
          </w:p>
        </w:tc>
        <w:tc>
          <w:tcPr>
            <w:tcW w:w="910" w:type="pct"/>
          </w:tcPr>
          <w:p w:rsidR="003D12EC" w:rsidRDefault="003D12EC" w:rsidP="003D12EC">
            <w:r>
              <w:t>Image_Answer</w:t>
            </w:r>
          </w:p>
        </w:tc>
        <w:tc>
          <w:tcPr>
            <w:tcW w:w="1112" w:type="pct"/>
          </w:tcPr>
          <w:p w:rsidR="003D12EC" w:rsidRDefault="003D12EC" w:rsidP="003D12EC">
            <w:r>
              <w:t>Explanation</w:t>
            </w:r>
          </w:p>
        </w:tc>
      </w:tr>
      <w:tr w:rsidR="0068359F" w:rsidTr="00E72667">
        <w:trPr>
          <w:jc w:val="center"/>
        </w:trPr>
        <w:tc>
          <w:tcPr>
            <w:tcW w:w="688" w:type="pct"/>
          </w:tcPr>
          <w:p w:rsidR="0068359F" w:rsidRDefault="00000000">
            <w:r>
              <w:t>His_14_1</w:t>
            </w:r>
          </w:p>
        </w:tc>
        <w:tc>
          <w:tcPr>
            <w:tcW w:w="652" w:type="pct"/>
          </w:tcPr>
          <w:p w:rsidR="0068359F" w:rsidRDefault="00000000">
            <w:r>
              <w:t xml:space="preserve"> </w:t>
            </w:r>
          </w:p>
        </w:tc>
        <w:tc>
          <w:tcPr>
            <w:tcW w:w="719" w:type="pct"/>
          </w:tcPr>
          <w:p w:rsidR="0068359F" w:rsidRDefault="00000000">
            <w:r>
              <w:t>CÂU 1:Sự kiện đánh dấu Nguyễn Ái Quốc đã tìm thấy con đường cứu nước đúng đắn cho dân tộc Việt Nam là</w:t>
            </w:r>
            <w:r>
              <w:br/>
              <w:t>A. đưa yêu sách đến Hội nghị Vécxai ( 18 - (6 - 1919).</w:t>
            </w:r>
            <w:r>
              <w:br/>
              <w:t>B. đọc Sơ thào Luận cương của Lênin về vấn đề dân tộc và thuộc địa (7 - 1920).</w:t>
            </w:r>
            <w:r>
              <w:br/>
              <w:t>C. tham gia sáng lập Đảng Cộng sản Pháp (12 - 1920).</w:t>
            </w:r>
            <w:r>
              <w:br/>
              <w:t>D. thành lập tổ chức Hội Việt Nam Cách mạng Thanh niên (6 - 1925).</w:t>
            </w:r>
          </w:p>
        </w:tc>
        <w:tc>
          <w:tcPr>
            <w:tcW w:w="918" w:type="pct"/>
          </w:tcPr>
          <w:p w:rsidR="0068359F" w:rsidRDefault="00000000">
            <w:r>
              <w:t>B</w:t>
            </w:r>
          </w:p>
        </w:tc>
        <w:tc>
          <w:tcPr>
            <w:tcW w:w="910" w:type="pct"/>
          </w:tcPr>
          <w:p w:rsidR="0068359F" w:rsidRDefault="00000000">
            <w:r>
              <w:t xml:space="preserve"> </w:t>
            </w:r>
          </w:p>
        </w:tc>
        <w:tc>
          <w:tcPr>
            <w:tcW w:w="1112" w:type="pct"/>
          </w:tcPr>
          <w:p w:rsidR="0068359F" w:rsidRDefault="00000000">
            <w:r>
              <w:t>Sự kiện đánh dấu Nguyễn Ái Quốc đã tìm thấy con đường cứu nước đúng đắn cho dân tộc Việt Nam là đọc sơ thào Luận cương của Lênin về vấn đề dân tộc và thuộc địa (7 - 1920).</w:t>
            </w:r>
            <w:r>
              <w:br/>
              <w:t>Chọn đáp án B</w:t>
            </w:r>
          </w:p>
        </w:tc>
      </w:tr>
      <w:tr w:rsidR="0068359F" w:rsidTr="00E72667">
        <w:trPr>
          <w:jc w:val="center"/>
        </w:trPr>
        <w:tc>
          <w:tcPr>
            <w:tcW w:w="688" w:type="pct"/>
          </w:tcPr>
          <w:p w:rsidR="0068359F" w:rsidRDefault="00000000">
            <w:r>
              <w:lastRenderedPageBreak/>
              <w:t>His_14_2</w:t>
            </w:r>
          </w:p>
        </w:tc>
        <w:tc>
          <w:tcPr>
            <w:tcW w:w="652" w:type="pct"/>
          </w:tcPr>
          <w:p w:rsidR="0068359F" w:rsidRDefault="00000000">
            <w:r>
              <w:t xml:space="preserve"> </w:t>
            </w:r>
          </w:p>
        </w:tc>
        <w:tc>
          <w:tcPr>
            <w:tcW w:w="719" w:type="pct"/>
          </w:tcPr>
          <w:p w:rsidR="0068359F" w:rsidRDefault="00000000">
            <w:r>
              <w:t>CÂU 2:Nguyên nhân cơ bản giúp kinh tế Tây Âu phát triển sau chiến tranh thế giới thứ 2 là</w:t>
            </w:r>
            <w:r>
              <w:br/>
              <w:t>A. tài nguyên thiên nhiên giàu có, nhân lực lao động dồi dào.</w:t>
            </w:r>
            <w:r>
              <w:br/>
              <w:t>B. nguồn viện trợ của Mỹ thông qua kế hoạch Mácsan.</w:t>
            </w:r>
            <w:r>
              <w:br/>
              <w:t>C. quá trình tập trung tư bản và tập trung lao động cao.</w:t>
            </w:r>
            <w:r>
              <w:br/>
              <w:t>D. tận dụng tốt cơ hội bên ngoài và áp dụng thành công khoa học kỹ thuật.</w:t>
            </w:r>
          </w:p>
        </w:tc>
        <w:tc>
          <w:tcPr>
            <w:tcW w:w="918" w:type="pct"/>
          </w:tcPr>
          <w:p w:rsidR="0068359F" w:rsidRDefault="00000000">
            <w:r>
              <w:t>D</w:t>
            </w:r>
          </w:p>
        </w:tc>
        <w:tc>
          <w:tcPr>
            <w:tcW w:w="910" w:type="pct"/>
          </w:tcPr>
          <w:p w:rsidR="0068359F" w:rsidRDefault="00000000">
            <w:r>
              <w:t xml:space="preserve"> </w:t>
            </w:r>
          </w:p>
        </w:tc>
        <w:tc>
          <w:tcPr>
            <w:tcW w:w="1112" w:type="pct"/>
          </w:tcPr>
          <w:p w:rsidR="0068359F" w:rsidRDefault="00000000">
            <w:r>
              <w:t>Nguyên nhân cơ bản giúp kinh tế Tây Âu phát triển sau chiến tranh thế giới thứ 2 là tận dụng tốt cơ hội bên ngoài (sự viện trợ của Mĩ) và áp dụng thành công khoa học kỹ thuật.</w:t>
            </w:r>
            <w:r>
              <w:br/>
              <w:t>Chọn đáp án D</w:t>
            </w:r>
          </w:p>
        </w:tc>
      </w:tr>
      <w:tr w:rsidR="0068359F" w:rsidTr="00E72667">
        <w:trPr>
          <w:jc w:val="center"/>
        </w:trPr>
        <w:tc>
          <w:tcPr>
            <w:tcW w:w="688" w:type="pct"/>
          </w:tcPr>
          <w:p w:rsidR="0068359F" w:rsidRDefault="00000000">
            <w:r>
              <w:t>His_14_3</w:t>
            </w:r>
          </w:p>
        </w:tc>
        <w:tc>
          <w:tcPr>
            <w:tcW w:w="652" w:type="pct"/>
          </w:tcPr>
          <w:p w:rsidR="0068359F" w:rsidRDefault="00000000">
            <w:r>
              <w:t xml:space="preserve"> </w:t>
            </w:r>
          </w:p>
        </w:tc>
        <w:tc>
          <w:tcPr>
            <w:tcW w:w="719" w:type="pct"/>
          </w:tcPr>
          <w:p w:rsidR="0068359F" w:rsidRDefault="00000000">
            <w:r>
              <w:t xml:space="preserve">CÂU 3:Việc có tới hơn 90% cử tri đi bỏ phiếu trong cuộc tổng tuyển cử bầu Quốc hội đầu tiên đã thể </w:t>
            </w:r>
            <w:r>
              <w:lastRenderedPageBreak/>
              <w:t>hiện điều gì?</w:t>
            </w:r>
            <w:r>
              <w:br/>
              <w:t>A. Niềm tin của nhân dân còn hạn chế vì thiếu 10% cử tri.</w:t>
            </w:r>
            <w:r>
              <w:br/>
              <w:t>B. Phá vỡ âm mưu chống phá của kẻ thủ.</w:t>
            </w:r>
            <w:r>
              <w:br/>
              <w:t>C. Sự ủng hộ, tin tưởng của nhân dân vào Đảng, chính quyền mới, đồng thời phá vỡ âm mưu chống phá của kẻ thù.</w:t>
            </w:r>
            <w:r>
              <w:br/>
              <w:t>D. Sự ủng hộ, tin tưởng của nhân dân vào Đảng, chính quyền mới.</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 xml:space="preserve">Việc có tới hơn 90% cử tri đi bỏ phiếu trong cuộc tổng tuyển cử bầu Quốc hội đầu tiên đã thể hiện sự ủng hộ, tin tưởng của nhân dân vào Đảng, chính quyền mới, </w:t>
            </w:r>
            <w:r>
              <w:lastRenderedPageBreak/>
              <w:t>đồng thời phá vỡ âm mưu chống phá của kẻ thù.</w:t>
            </w:r>
            <w:r>
              <w:br/>
              <w:t>Chọn đáp án C</w:t>
            </w:r>
          </w:p>
        </w:tc>
      </w:tr>
      <w:tr w:rsidR="0068359F" w:rsidTr="00E72667">
        <w:trPr>
          <w:jc w:val="center"/>
        </w:trPr>
        <w:tc>
          <w:tcPr>
            <w:tcW w:w="688" w:type="pct"/>
          </w:tcPr>
          <w:p w:rsidR="0068359F" w:rsidRDefault="00000000">
            <w:r>
              <w:t>His_14_4</w:t>
            </w:r>
          </w:p>
        </w:tc>
        <w:tc>
          <w:tcPr>
            <w:tcW w:w="652" w:type="pct"/>
          </w:tcPr>
          <w:p w:rsidR="0068359F" w:rsidRDefault="00000000">
            <w:r>
              <w:t xml:space="preserve"> </w:t>
            </w:r>
          </w:p>
        </w:tc>
        <w:tc>
          <w:tcPr>
            <w:tcW w:w="719" w:type="pct"/>
          </w:tcPr>
          <w:p w:rsidR="0068359F" w:rsidRDefault="00000000">
            <w:r>
              <w:t>CÂU 4:Sau Chiến tranh thế giới thứ hai Mỹ thực hiện chính sách đối ngoại như thế nào?</w:t>
            </w:r>
            <w:r>
              <w:br/>
              <w:t xml:space="preserve">A. Triển khai chiến lược toàn cầu với tham </w:t>
            </w:r>
            <w:r>
              <w:lastRenderedPageBreak/>
              <w:t>vọng lảm bá chủ thế giới.</w:t>
            </w:r>
            <w:r>
              <w:br/>
              <w:t>B. Dung dưỡng một số nước.</w:t>
            </w:r>
            <w:r>
              <w:br/>
              <w:t>C. Bắt tay với Trung Quốc.</w:t>
            </w:r>
            <w:r>
              <w:br/>
              <w:t>D. Hòa bình hợp tác với các nước trên thế giới.</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Sau Chiến tranh thế giới thứ hai, về đối ngoại, Mỹ triển khai chiến lược toàn cầu với tham vọng lảm bá chủ thế giới.</w:t>
            </w:r>
            <w:r>
              <w:br/>
              <w:t>Chọn đáp án A</w:t>
            </w:r>
          </w:p>
        </w:tc>
      </w:tr>
      <w:tr w:rsidR="0068359F" w:rsidTr="00E72667">
        <w:trPr>
          <w:jc w:val="center"/>
        </w:trPr>
        <w:tc>
          <w:tcPr>
            <w:tcW w:w="688" w:type="pct"/>
          </w:tcPr>
          <w:p w:rsidR="0068359F" w:rsidRDefault="00000000">
            <w:r>
              <w:t>His_14_5</w:t>
            </w:r>
          </w:p>
        </w:tc>
        <w:tc>
          <w:tcPr>
            <w:tcW w:w="652" w:type="pct"/>
          </w:tcPr>
          <w:p w:rsidR="0068359F" w:rsidRDefault="00000000">
            <w:r>
              <w:t xml:space="preserve"> </w:t>
            </w:r>
          </w:p>
        </w:tc>
        <w:tc>
          <w:tcPr>
            <w:tcW w:w="719" w:type="pct"/>
          </w:tcPr>
          <w:p w:rsidR="0068359F" w:rsidRDefault="00000000">
            <w:r>
              <w:t>CÂU 5:Điểm khác nhau cơ bản của khoa học với kĩ thuật là gì?</w:t>
            </w:r>
            <w:r>
              <w:br/>
              <w:t>A. Khoa học trở thành lực lượng sản xuất trực tiếp.</w:t>
            </w:r>
            <w:r>
              <w:br/>
              <w:t>B. Khoa học cơ bản đi trước kĩ thuật.</w:t>
            </w:r>
            <w:r>
              <w:br/>
              <w:t>C. Khoa học phát minh, phát hiện các quy luật trong các vĩnh vực Toán, Lý, Hóa, Sinh.</w:t>
            </w:r>
            <w:r>
              <w:br/>
              <w:t xml:space="preserve">D. Khoa học tạo điều kiện để kĩ </w:t>
            </w:r>
            <w:r>
              <w:lastRenderedPageBreak/>
              <w:t>thuật phát triển.</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Điểm khác nhau cơ bản của khoa học với kĩ thuật là trong cuộc cách mạng khoa học – kĩ thuật hiện đại thì khoa học trở thành lực lượng sản xuất trực tiếp.</w:t>
            </w:r>
            <w:r>
              <w:br/>
              <w:t>Chọn đáp án A</w:t>
            </w:r>
          </w:p>
        </w:tc>
      </w:tr>
      <w:tr w:rsidR="0068359F" w:rsidTr="00E72667">
        <w:trPr>
          <w:jc w:val="center"/>
        </w:trPr>
        <w:tc>
          <w:tcPr>
            <w:tcW w:w="688" w:type="pct"/>
          </w:tcPr>
          <w:p w:rsidR="0068359F" w:rsidRDefault="00000000">
            <w:r>
              <w:t>His_14_6</w:t>
            </w:r>
          </w:p>
        </w:tc>
        <w:tc>
          <w:tcPr>
            <w:tcW w:w="652" w:type="pct"/>
          </w:tcPr>
          <w:p w:rsidR="0068359F" w:rsidRDefault="00000000">
            <w:r>
              <w:t xml:space="preserve"> </w:t>
            </w:r>
          </w:p>
        </w:tc>
        <w:tc>
          <w:tcPr>
            <w:tcW w:w="719" w:type="pct"/>
          </w:tcPr>
          <w:p w:rsidR="0068359F" w:rsidRDefault="00000000">
            <w:r>
              <w:t>CÂU 6:Ba trung tâm kinh tế tài chính lớn của thế giới hình thành vào thập niên 70 của thế kỉ XX là</w:t>
            </w:r>
            <w:r>
              <w:br/>
              <w:t>A. Mĩ - Liên Xô - Nhật Bản.</w:t>
            </w:r>
            <w:r>
              <w:br/>
              <w:t>B. Mĩ - Tây Âu - Nhật Bản.</w:t>
            </w:r>
            <w:r>
              <w:br/>
              <w:t>C. Mĩ - Anh - Pháp.</w:t>
            </w:r>
            <w:r>
              <w:br/>
              <w:t>D. Mĩ - Đức - Nhật Bản.</w:t>
            </w:r>
          </w:p>
        </w:tc>
        <w:tc>
          <w:tcPr>
            <w:tcW w:w="918" w:type="pct"/>
          </w:tcPr>
          <w:p w:rsidR="0068359F" w:rsidRDefault="00000000">
            <w:r>
              <w:t>B</w:t>
            </w:r>
          </w:p>
        </w:tc>
        <w:tc>
          <w:tcPr>
            <w:tcW w:w="910" w:type="pct"/>
          </w:tcPr>
          <w:p w:rsidR="0068359F" w:rsidRDefault="00000000">
            <w:r>
              <w:t xml:space="preserve"> </w:t>
            </w:r>
          </w:p>
        </w:tc>
        <w:tc>
          <w:tcPr>
            <w:tcW w:w="1112" w:type="pct"/>
          </w:tcPr>
          <w:p w:rsidR="0068359F" w:rsidRDefault="00000000">
            <w:r>
              <w:t>Ba trung tâm kinh tế tài chính lớn của thế giới hình thành vào thập niên 70 của thế kỉ XX là Mĩ - Tây Âu - Nhật Bản.</w:t>
            </w:r>
            <w:r>
              <w:br/>
              <w:t>Chọn đáp án B</w:t>
            </w:r>
          </w:p>
        </w:tc>
      </w:tr>
      <w:tr w:rsidR="0068359F" w:rsidTr="00E72667">
        <w:trPr>
          <w:jc w:val="center"/>
        </w:trPr>
        <w:tc>
          <w:tcPr>
            <w:tcW w:w="688" w:type="pct"/>
          </w:tcPr>
          <w:p w:rsidR="0068359F" w:rsidRDefault="00000000">
            <w:r>
              <w:t>His_14_7</w:t>
            </w:r>
          </w:p>
        </w:tc>
        <w:tc>
          <w:tcPr>
            <w:tcW w:w="652" w:type="pct"/>
          </w:tcPr>
          <w:p w:rsidR="0068359F" w:rsidRDefault="00000000">
            <w:r>
              <w:t xml:space="preserve"> </w:t>
            </w:r>
          </w:p>
        </w:tc>
        <w:tc>
          <w:tcPr>
            <w:tcW w:w="719" w:type="pct"/>
          </w:tcPr>
          <w:p w:rsidR="0068359F" w:rsidRDefault="00000000">
            <w:r>
              <w:t>CÂU 7:Đến nửa đầu những năm 70 của thế kỷ XX, Liên Xô là cường quốc công nghiệp</w:t>
            </w:r>
            <w:r>
              <w:br/>
              <w:t>A. đứng đầu thế giới.</w:t>
            </w:r>
            <w:r>
              <w:br/>
              <w:t>B. đứng thứ ba thế giới.</w:t>
            </w:r>
            <w:r>
              <w:br/>
              <w:t>C. đứng thứ hai thế giới.</w:t>
            </w:r>
            <w:r>
              <w:br/>
              <w:t xml:space="preserve">D. đứng thứ tư </w:t>
            </w:r>
            <w:r>
              <w:lastRenderedPageBreak/>
              <w:t>thế giới.</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Đến nửa đầu những năm 70 của thế kỷ XX, Liên Xô là cường quốc công nghiệp đứng thứ hai thế giới.</w:t>
            </w:r>
            <w:r>
              <w:br/>
              <w:t>Chọn đáp án C</w:t>
            </w:r>
          </w:p>
        </w:tc>
      </w:tr>
      <w:tr w:rsidR="0068359F" w:rsidTr="00E72667">
        <w:trPr>
          <w:jc w:val="center"/>
        </w:trPr>
        <w:tc>
          <w:tcPr>
            <w:tcW w:w="688" w:type="pct"/>
          </w:tcPr>
          <w:p w:rsidR="0068359F" w:rsidRDefault="00000000">
            <w:r>
              <w:t>His_14_8</w:t>
            </w:r>
          </w:p>
        </w:tc>
        <w:tc>
          <w:tcPr>
            <w:tcW w:w="652" w:type="pct"/>
          </w:tcPr>
          <w:p w:rsidR="0068359F" w:rsidRDefault="00000000">
            <w:r>
              <w:t xml:space="preserve"> </w:t>
            </w:r>
          </w:p>
        </w:tc>
        <w:tc>
          <w:tcPr>
            <w:tcW w:w="719" w:type="pct"/>
          </w:tcPr>
          <w:p w:rsidR="0068359F" w:rsidRDefault="00000000">
            <w:r>
              <w:t>CÂU 8:Từ sau thế Chiến thứ hai (1945), phong trào giải phóng dân tộc ở châu Phi nổ ra sớm nhất ở khu vực</w:t>
            </w:r>
            <w:r>
              <w:br/>
              <w:t>A. Đông Phi.</w:t>
            </w:r>
            <w:r>
              <w:br/>
              <w:t>B. Tây Phi.</w:t>
            </w:r>
            <w:r>
              <w:br/>
              <w:t>C. Nam Phi.</w:t>
            </w:r>
            <w:r>
              <w:br/>
              <w:t>D. Bắc Phi.</w:t>
            </w:r>
          </w:p>
        </w:tc>
        <w:tc>
          <w:tcPr>
            <w:tcW w:w="918" w:type="pct"/>
          </w:tcPr>
          <w:p w:rsidR="0068359F" w:rsidRDefault="00000000">
            <w:r>
              <w:t>D</w:t>
            </w:r>
          </w:p>
        </w:tc>
        <w:tc>
          <w:tcPr>
            <w:tcW w:w="910" w:type="pct"/>
          </w:tcPr>
          <w:p w:rsidR="0068359F" w:rsidRDefault="00000000">
            <w:r>
              <w:t xml:space="preserve"> </w:t>
            </w:r>
          </w:p>
        </w:tc>
        <w:tc>
          <w:tcPr>
            <w:tcW w:w="1112" w:type="pct"/>
          </w:tcPr>
          <w:p w:rsidR="0068359F" w:rsidRDefault="00000000">
            <w:r>
              <w:t>Từ sau thế Chiến thứ hai (1945), phong trào giải phóng dân tộc ở châu Phi nổ ra sớm nhất ở khu vực Bắc Phi.</w:t>
            </w:r>
            <w:r>
              <w:br/>
              <w:t>Chọn đáp án D</w:t>
            </w:r>
          </w:p>
        </w:tc>
      </w:tr>
      <w:tr w:rsidR="0068359F" w:rsidTr="00E72667">
        <w:trPr>
          <w:jc w:val="center"/>
        </w:trPr>
        <w:tc>
          <w:tcPr>
            <w:tcW w:w="688" w:type="pct"/>
          </w:tcPr>
          <w:p w:rsidR="0068359F" w:rsidRDefault="00000000">
            <w:r>
              <w:t>His_14_9</w:t>
            </w:r>
          </w:p>
        </w:tc>
        <w:tc>
          <w:tcPr>
            <w:tcW w:w="652" w:type="pct"/>
          </w:tcPr>
          <w:p w:rsidR="0068359F" w:rsidRDefault="00000000">
            <w:r>
              <w:t xml:space="preserve"> </w:t>
            </w:r>
          </w:p>
        </w:tc>
        <w:tc>
          <w:tcPr>
            <w:tcW w:w="719" w:type="pct"/>
          </w:tcPr>
          <w:p w:rsidR="0068359F" w:rsidRDefault="00000000">
            <w:r>
              <w:t>CÂU 9:Một trong những mục đích của tổ chức Liên hợp quốc là</w:t>
            </w:r>
            <w:r>
              <w:br/>
              <w:t>A. trừng trị các hoạt động gây chiến tranh.</w:t>
            </w:r>
            <w:r>
              <w:br/>
              <w:t>B. ngăn chặn tình trạng ô nhiễm môi trường.</w:t>
            </w:r>
            <w:r>
              <w:br/>
              <w:t>C. duy trì hòa bình và an ninh thế giới.</w:t>
            </w:r>
            <w:r>
              <w:br/>
              <w:t xml:space="preserve">D. thúc đẩy quan hệ thương mại tự </w:t>
            </w:r>
            <w:r>
              <w:lastRenderedPageBreak/>
              <w:t>do.</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Một trong những mục đích của tổ chức Liên hợp quốc là duy trì hòa bình và an ninh thế giới.</w:t>
            </w:r>
            <w:r>
              <w:br/>
              <w:t>Chọn đáp án C</w:t>
            </w:r>
          </w:p>
        </w:tc>
      </w:tr>
      <w:tr w:rsidR="0068359F" w:rsidTr="00E72667">
        <w:trPr>
          <w:jc w:val="center"/>
        </w:trPr>
        <w:tc>
          <w:tcPr>
            <w:tcW w:w="688" w:type="pct"/>
          </w:tcPr>
          <w:p w:rsidR="0068359F" w:rsidRDefault="00000000">
            <w:r>
              <w:t>His_14_10</w:t>
            </w:r>
          </w:p>
        </w:tc>
        <w:tc>
          <w:tcPr>
            <w:tcW w:w="652" w:type="pct"/>
          </w:tcPr>
          <w:p w:rsidR="0068359F" w:rsidRDefault="00000000">
            <w:r>
              <w:t xml:space="preserve"> </w:t>
            </w:r>
          </w:p>
        </w:tc>
        <w:tc>
          <w:tcPr>
            <w:tcW w:w="719" w:type="pct"/>
          </w:tcPr>
          <w:p w:rsidR="0068359F" w:rsidRDefault="00000000">
            <w:r>
              <w:t>CÂU 10:Nguyên nhân nào quan trọng nhất dẫn đến sự phát triển của phong trào công nhân trong giai đoạn 1926 - 1929?</w:t>
            </w:r>
            <w:r>
              <w:br/>
              <w:t>A. Giai cấp công nhân giác ngộ về chính trị.</w:t>
            </w:r>
            <w:r>
              <w:br/>
              <w:t>B. Vai trò của hội viên Hội Việt Nam Cách mạng Thanh niên, đặc biệt phong trào “vô sản hóa”.</w:t>
            </w:r>
            <w:r>
              <w:br/>
              <w:t>C. Tác động và ảnh hưởng của cách mạng Trung Quốc.</w:t>
            </w:r>
            <w:r>
              <w:br/>
              <w:t>D. Ảnh hưởng của phong trào cách mạng thế giới.</w:t>
            </w:r>
          </w:p>
        </w:tc>
        <w:tc>
          <w:tcPr>
            <w:tcW w:w="918" w:type="pct"/>
          </w:tcPr>
          <w:p w:rsidR="0068359F" w:rsidRDefault="00000000">
            <w:r>
              <w:t>B</w:t>
            </w:r>
          </w:p>
        </w:tc>
        <w:tc>
          <w:tcPr>
            <w:tcW w:w="910" w:type="pct"/>
          </w:tcPr>
          <w:p w:rsidR="0068359F" w:rsidRDefault="00000000">
            <w:r>
              <w:t xml:space="preserve"> </w:t>
            </w:r>
          </w:p>
        </w:tc>
        <w:tc>
          <w:tcPr>
            <w:tcW w:w="1112" w:type="pct"/>
          </w:tcPr>
          <w:p w:rsidR="0068359F" w:rsidRDefault="00000000">
            <w:r>
              <w:t>Nguyên nhân quan trọng nhất dẫn đến sự phát triển của phong trào công nhân trong giai đoạn 1926 – 1929 là vai trò của hội viên Hội Việt Nam Cách mạng Thanh niên, đặc biệt phong trào “vô sản hóa”. Nhờ có hoạt động của các hội viên, nhất là việc tổ chức phong trào “vô sản hóa”, các hội viên đã đi vào các nhà máy, hầm mỏ, đồn điền, cùng sinh hoạt và lao động với công nhân để tuyên truyền vận đông cách mạng, nâng cao ý thức chính trị cho giai cấp công nhân nên đã thúc đẩy phong trào công nhân phát triển mạnh mẽ và trở thành nòng cốt của phong trào yêu nước.</w:t>
            </w:r>
            <w:r>
              <w:br/>
              <w:t>Chọn đáp án B</w:t>
            </w:r>
          </w:p>
        </w:tc>
      </w:tr>
      <w:tr w:rsidR="0068359F" w:rsidTr="00E72667">
        <w:trPr>
          <w:jc w:val="center"/>
        </w:trPr>
        <w:tc>
          <w:tcPr>
            <w:tcW w:w="688" w:type="pct"/>
          </w:tcPr>
          <w:p w:rsidR="0068359F" w:rsidRDefault="00000000">
            <w:r>
              <w:t>His_14_11</w:t>
            </w:r>
          </w:p>
        </w:tc>
        <w:tc>
          <w:tcPr>
            <w:tcW w:w="652" w:type="pct"/>
          </w:tcPr>
          <w:p w:rsidR="0068359F" w:rsidRDefault="00000000">
            <w:r>
              <w:t xml:space="preserve"> </w:t>
            </w:r>
          </w:p>
        </w:tc>
        <w:tc>
          <w:tcPr>
            <w:tcW w:w="719" w:type="pct"/>
          </w:tcPr>
          <w:p w:rsidR="0068359F" w:rsidRDefault="00000000">
            <w:r>
              <w:t xml:space="preserve">CÂU 11:Góp phần làm sụp đổ chủ </w:t>
            </w:r>
            <w:r>
              <w:lastRenderedPageBreak/>
              <w:t>nghĩa thực dân kiểu cũ. Đó là ý nghĩa lịch sử của</w:t>
            </w:r>
            <w:r>
              <w:br/>
              <w:t>A. Hội nghị Giơnevơ.</w:t>
            </w:r>
            <w:r>
              <w:br/>
              <w:t>B. cuộc kháng chiến chống Pháp và can thiệp Mĩ.</w:t>
            </w:r>
            <w:r>
              <w:br/>
              <w:t>C. cuộc kháng chiến chống Mỹ.</w:t>
            </w:r>
            <w:r>
              <w:br/>
              <w:t>D. chiến thắng Điện Biên Phủ.</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 xml:space="preserve">A, C loại vì nội dung của các phương án này đều được </w:t>
            </w:r>
            <w:r>
              <w:lastRenderedPageBreak/>
              <w:t>bao trùm trong nội dung phương án B.</w:t>
            </w:r>
            <w:r>
              <w:br/>
              <w:t>C loại vì cuộc kháng chiến chống Mĩ là kháng chiến chống thực dân mới.</w:t>
            </w:r>
            <w:r>
              <w:br/>
              <w:t>B chọn vì cuộc kháng chiến chống Pháp và can thiệp Mĩ của nhân dân ta trong giai đoạn 1945 – 1954 (Mĩ bắt đầu can thiệp vào chiến tranh Việt Nam từ năm 1949) đã góp phần làm sụp đổ chủ nghĩa thực dân kiểu cũ.</w:t>
            </w:r>
            <w:r>
              <w:br/>
              <w:t>Chọn đáp án B</w:t>
            </w:r>
          </w:p>
        </w:tc>
      </w:tr>
      <w:tr w:rsidR="0068359F" w:rsidTr="00E72667">
        <w:trPr>
          <w:jc w:val="center"/>
        </w:trPr>
        <w:tc>
          <w:tcPr>
            <w:tcW w:w="688" w:type="pct"/>
          </w:tcPr>
          <w:p w:rsidR="0068359F" w:rsidRDefault="00000000">
            <w:r>
              <w:lastRenderedPageBreak/>
              <w:t>His_14_12</w:t>
            </w:r>
          </w:p>
        </w:tc>
        <w:tc>
          <w:tcPr>
            <w:tcW w:w="652" w:type="pct"/>
          </w:tcPr>
          <w:p w:rsidR="0068359F" w:rsidRDefault="00000000">
            <w:r>
              <w:t xml:space="preserve"> </w:t>
            </w:r>
          </w:p>
        </w:tc>
        <w:tc>
          <w:tcPr>
            <w:tcW w:w="719" w:type="pct"/>
          </w:tcPr>
          <w:p w:rsidR="0068359F" w:rsidRDefault="00000000">
            <w:r>
              <w:t>CÂU 12:Mục tiêu lớn nhất của quân và dân ta trong cuộc chiến đấu ở các đô thị phía Bắc vĩ tuyến 16 vào tháng 12/1946 nhằm</w:t>
            </w:r>
            <w:r>
              <w:br/>
              <w:t>A. làm tiêu hao sinh lực địch, khai thông biên giới.</w:t>
            </w:r>
            <w:r>
              <w:br/>
              <w:t xml:space="preserve">B. làm cho địch </w:t>
            </w:r>
            <w:r>
              <w:lastRenderedPageBreak/>
              <w:t>hoang mang lo sợ, để cho ta có thời gian di chuyển cơ quan đầu não an toàn.</w:t>
            </w:r>
            <w:r>
              <w:br/>
              <w:t>C. để cho ta có thời gian di chuyển kho tàng, công xưởng về chiến khu, bảo vệ Trung ương Đảng, chính phủ về căn cứ an toàn.</w:t>
            </w:r>
            <w:r>
              <w:br/>
              <w:t>D. quyết tâm tiêu diệt địch ở các thành phố lớn.</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Mục tiêu lớn nhất của quân và dân ta trong cuộc chiến đấu ở các đô thị phía Bắc vĩ tuyến 16 vào tháng 12/1946 nhằm giam chân địch trong thành phố để cho ta có thời gian di chuyển kho tàng, công xưởng về chiến khu, bảo vệ Trung ương Đảng, chính phủ về căn cứ an toàn.</w:t>
            </w:r>
            <w:r>
              <w:br/>
              <w:t>Chọn đáp án C</w:t>
            </w:r>
          </w:p>
        </w:tc>
      </w:tr>
      <w:tr w:rsidR="0068359F" w:rsidTr="00E72667">
        <w:trPr>
          <w:jc w:val="center"/>
        </w:trPr>
        <w:tc>
          <w:tcPr>
            <w:tcW w:w="688" w:type="pct"/>
          </w:tcPr>
          <w:p w:rsidR="0068359F" w:rsidRDefault="00000000">
            <w:r>
              <w:t>His_14_13</w:t>
            </w:r>
          </w:p>
        </w:tc>
        <w:tc>
          <w:tcPr>
            <w:tcW w:w="652" w:type="pct"/>
          </w:tcPr>
          <w:p w:rsidR="0068359F" w:rsidRDefault="00000000">
            <w:r>
              <w:t xml:space="preserve"> </w:t>
            </w:r>
          </w:p>
        </w:tc>
        <w:tc>
          <w:tcPr>
            <w:tcW w:w="719" w:type="pct"/>
          </w:tcPr>
          <w:p w:rsidR="0068359F" w:rsidRDefault="00000000">
            <w:r>
              <w:t>CÂU 13:Nguyên nhân nào quan trọng nhất dẫn đến sự thắng lợi của cả hai chiến dịch Việt Bắc thu - đông 1947 và chiến dịch Biên giới thu - đông 1950?</w:t>
            </w:r>
            <w:r>
              <w:br/>
              <w:t xml:space="preserve">A. Sự lãnh đạo tài tình, sáng suốt </w:t>
            </w:r>
            <w:r>
              <w:lastRenderedPageBreak/>
              <w:t>của Đảng đứng đầu là Hồ Chí Minh.</w:t>
            </w:r>
            <w:r>
              <w:br/>
              <w:t>B. Do sự giúp đỡ nhiệt tình của các nước xã hội chủ nghĩa trên thế giới.</w:t>
            </w:r>
            <w:r>
              <w:br/>
              <w:t>C. Do đường lối kháng chiến chống Pháp đúng đắn.</w:t>
            </w:r>
            <w:r>
              <w:br/>
              <w:t>D. Tinh thần đoàn kết chiến đấu của quân và dân ta.</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A chọn vì nhờ sự lãnh đạo tài tình, sáng suốt của Đảng đứng đầu là Hồ Chí Minh mà quân và dân ta đã giành được thắng lợi của cả hai chiến dịch Việt Bắc thu - đông 1947 và chiến dịch Biên giới thu - đông 1950.</w:t>
            </w:r>
            <w:r>
              <w:br/>
              <w:t>B loại vì khi chiến dịch Việt Bắc diễn ra thì ta chưa nhận được sự giúp đỡ của các nước XHCN.</w:t>
            </w:r>
            <w:r>
              <w:br/>
            </w:r>
            <w:r>
              <w:lastRenderedPageBreak/>
              <w:t>C loại vì nội dung phương án này đã được bao trùm trong phương án A.</w:t>
            </w:r>
            <w:r>
              <w:br/>
              <w:t>D loại vì so sánh với các cuộc đấu tranh của quân và dân ta trước khi có sự lãnh đạo của Đảng, ta thấy rằng quân và dân ta có sự đoàn kết đấu tranh nhưng cuối cùng vẫn thất bại. Kể từ khi Đảng ra đời và lãnh đạo đấu tranh thì các cuộc đấu tranh của nhân dân từng bước giành được những thắng lợi to lớn. Trong đó, có thắng lợi của hai chiến dịch Việt Bắc thu - đông 1947 và chiến dịch Biên giới thu - đông 1950.</w:t>
            </w:r>
            <w:r>
              <w:br/>
              <w:t>Chọn đáp án A</w:t>
            </w:r>
          </w:p>
        </w:tc>
      </w:tr>
      <w:tr w:rsidR="0068359F" w:rsidTr="00E72667">
        <w:trPr>
          <w:jc w:val="center"/>
        </w:trPr>
        <w:tc>
          <w:tcPr>
            <w:tcW w:w="688" w:type="pct"/>
          </w:tcPr>
          <w:p w:rsidR="0068359F" w:rsidRDefault="00000000">
            <w:r>
              <w:lastRenderedPageBreak/>
              <w:t>His_14_14</w:t>
            </w:r>
          </w:p>
        </w:tc>
        <w:tc>
          <w:tcPr>
            <w:tcW w:w="652" w:type="pct"/>
          </w:tcPr>
          <w:p w:rsidR="0068359F" w:rsidRDefault="00000000">
            <w:r>
              <w:t xml:space="preserve"> </w:t>
            </w:r>
          </w:p>
        </w:tc>
        <w:tc>
          <w:tcPr>
            <w:tcW w:w="719" w:type="pct"/>
          </w:tcPr>
          <w:p w:rsidR="0068359F" w:rsidRDefault="00000000">
            <w:r>
              <w:t>CÂU 14:Mục tiêu của Mĩ khi phát động “Chiến tranh lạnh" là</w:t>
            </w:r>
            <w:r>
              <w:br/>
              <w:t>A. phá hoại phong trào cách mạng thế giới.</w:t>
            </w:r>
            <w:r>
              <w:br/>
              <w:t xml:space="preserve">B. chống lại ảnh hưởng của Liên </w:t>
            </w:r>
            <w:r>
              <w:lastRenderedPageBreak/>
              <w:t>Xô.</w:t>
            </w:r>
            <w:r>
              <w:br/>
              <w:t>C. ngăn chặn sự mở rộng của chủ nghĩa xã hội từ Liên Xô sang Đông Âu và thế giới.</w:t>
            </w:r>
            <w:r>
              <w:br/>
              <w:t>D. Mĩ lôi kéo các nước Đồng minh của mình chống Liên Xô.</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A loại vì Mĩ và Liên Xô mâu thuẫn về mục tiêu và chiến lược và Mĩ muốn chống lại Liên Xô, lật đổ Liên Xô để có thể làm bá chủ thế giới nên Mĩ đã phát động cuộc Chiến tranh để chống lại Liên Xô.</w:t>
            </w:r>
            <w:r>
              <w:br/>
              <w:t xml:space="preserve">B chọn vì mục tiêu của Mĩ khi phát động “Chiến tranh </w:t>
            </w:r>
            <w:r>
              <w:lastRenderedPageBreak/>
              <w:t>lạnh" là chống lại ảnh hưởng của Liên Xô.</w:t>
            </w:r>
            <w:r>
              <w:br/>
              <w:t>C loại vì nội dung phương án này đã được bao hàm trong nội dung phương án B.</w:t>
            </w:r>
            <w:r>
              <w:br/>
              <w:t>D loại vì đây là hành động của Mĩ để thực hiện mục tiêu của Chiến tranh lạnh.</w:t>
            </w:r>
            <w:r>
              <w:br/>
              <w:t>Chọn đáp án B</w:t>
            </w:r>
          </w:p>
        </w:tc>
      </w:tr>
      <w:tr w:rsidR="0068359F" w:rsidTr="00E72667">
        <w:trPr>
          <w:jc w:val="center"/>
        </w:trPr>
        <w:tc>
          <w:tcPr>
            <w:tcW w:w="688" w:type="pct"/>
          </w:tcPr>
          <w:p w:rsidR="0068359F" w:rsidRDefault="00000000">
            <w:r>
              <w:lastRenderedPageBreak/>
              <w:t>His_14_15</w:t>
            </w:r>
          </w:p>
        </w:tc>
        <w:tc>
          <w:tcPr>
            <w:tcW w:w="652" w:type="pct"/>
          </w:tcPr>
          <w:p w:rsidR="0068359F" w:rsidRDefault="00000000">
            <w:r>
              <w:t xml:space="preserve"> </w:t>
            </w:r>
          </w:p>
        </w:tc>
        <w:tc>
          <w:tcPr>
            <w:tcW w:w="719" w:type="pct"/>
          </w:tcPr>
          <w:p w:rsidR="0068359F" w:rsidRDefault="00000000">
            <w:r>
              <w:t>CÂU 15:Những nước ở Đông Nam Á tuyên bố độc lập vào năm 1945 là</w:t>
            </w:r>
            <w:r>
              <w:br/>
              <w:t>A. Việt Nam, Lào, Campuchia.</w:t>
            </w:r>
            <w:r>
              <w:br/>
              <w:t>B. Thái Lan, Việt Nam, Lào.</w:t>
            </w:r>
            <w:r>
              <w:br/>
              <w:t>C. Việt Nam, Inđônêxia, Mianma.</w:t>
            </w:r>
            <w:r>
              <w:br/>
              <w:t>D. Việt Nam, Inđônêxia, Lào.</w:t>
            </w:r>
          </w:p>
        </w:tc>
        <w:tc>
          <w:tcPr>
            <w:tcW w:w="918" w:type="pct"/>
          </w:tcPr>
          <w:p w:rsidR="0068359F" w:rsidRDefault="00000000">
            <w:r>
              <w:t>D</w:t>
            </w:r>
          </w:p>
        </w:tc>
        <w:tc>
          <w:tcPr>
            <w:tcW w:w="910" w:type="pct"/>
          </w:tcPr>
          <w:p w:rsidR="0068359F" w:rsidRDefault="00000000">
            <w:r>
              <w:t xml:space="preserve"> </w:t>
            </w:r>
          </w:p>
        </w:tc>
        <w:tc>
          <w:tcPr>
            <w:tcW w:w="1112" w:type="pct"/>
          </w:tcPr>
          <w:p w:rsidR="0068359F" w:rsidRDefault="00000000">
            <w:r>
              <w:t>Những nước ở Đông Nam Á tuyên bố độc lập vào năm 1945 là Việt Nam, Inđônêxia, Lào.</w:t>
            </w:r>
            <w:r>
              <w:br/>
              <w:t>Chọn đáp án D</w:t>
            </w:r>
          </w:p>
        </w:tc>
      </w:tr>
      <w:tr w:rsidR="0068359F" w:rsidTr="00E72667">
        <w:trPr>
          <w:jc w:val="center"/>
        </w:trPr>
        <w:tc>
          <w:tcPr>
            <w:tcW w:w="688" w:type="pct"/>
          </w:tcPr>
          <w:p w:rsidR="0068359F" w:rsidRDefault="00000000">
            <w:r>
              <w:t>His_14_16</w:t>
            </w:r>
          </w:p>
        </w:tc>
        <w:tc>
          <w:tcPr>
            <w:tcW w:w="652" w:type="pct"/>
          </w:tcPr>
          <w:p w:rsidR="0068359F" w:rsidRDefault="00000000">
            <w:r>
              <w:t xml:space="preserve"> </w:t>
            </w:r>
          </w:p>
        </w:tc>
        <w:tc>
          <w:tcPr>
            <w:tcW w:w="719" w:type="pct"/>
          </w:tcPr>
          <w:p w:rsidR="0068359F" w:rsidRDefault="00000000">
            <w:r>
              <w:t xml:space="preserve">CÂU 16:Ý nghĩa lịch sử của việc </w:t>
            </w:r>
            <w:r>
              <w:lastRenderedPageBreak/>
              <w:t>thành lập nước CHND Trung Hoa là</w:t>
            </w:r>
            <w:r>
              <w:br/>
              <w:t>A. hoàn thành cuộc cách mạng dân tộc dân chủ của nhân dân Trung Quốc, đưa Trung Quốc bước vào kỉ nguyên độc lập, tự do, tiến lên chủ nghĩa xã hội.</w:t>
            </w:r>
            <w:r>
              <w:br/>
              <w:t>B. lật đổ chế độ phong kiến.</w:t>
            </w:r>
            <w:r>
              <w:br/>
              <w:t>C. làm cho chủ nghĩa xã hội lan rộng khắp toàn cầu.</w:t>
            </w:r>
            <w:r>
              <w:br/>
              <w:t>D. hoàn thành cách mạng xã hội chủ nghĩa, kỉ nguyên xây dựng chủ nghĩa cộng sản bắt đầu.</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 xml:space="preserve">Ý nghĩa lịch sử của việc thành lập nước CHND Trung </w:t>
            </w:r>
            <w:r>
              <w:lastRenderedPageBreak/>
              <w:t>Hoa là hoàn thành cuộc cách mạng dân tộc dân chủ của nhân dân Trung Quốc, đưa Trung Quốc bước vào kỉ nguyên độc lập, tự do, tiến lên chủ nghĩa xã hội.</w:t>
            </w:r>
            <w:r>
              <w:br/>
              <w:t>Chọn đáp án A</w:t>
            </w:r>
          </w:p>
        </w:tc>
      </w:tr>
      <w:tr w:rsidR="0068359F" w:rsidTr="00E72667">
        <w:trPr>
          <w:jc w:val="center"/>
        </w:trPr>
        <w:tc>
          <w:tcPr>
            <w:tcW w:w="688" w:type="pct"/>
          </w:tcPr>
          <w:p w:rsidR="0068359F" w:rsidRDefault="00000000">
            <w:r>
              <w:t>His_14_17</w:t>
            </w:r>
          </w:p>
        </w:tc>
        <w:tc>
          <w:tcPr>
            <w:tcW w:w="652" w:type="pct"/>
          </w:tcPr>
          <w:p w:rsidR="0068359F" w:rsidRDefault="00000000">
            <w:r>
              <w:t xml:space="preserve"> </w:t>
            </w:r>
          </w:p>
        </w:tc>
        <w:tc>
          <w:tcPr>
            <w:tcW w:w="719" w:type="pct"/>
          </w:tcPr>
          <w:p w:rsidR="0068359F" w:rsidRDefault="00000000">
            <w:r>
              <w:t xml:space="preserve">CÂU 17:Trong cuộc cách mạng khoa học hiện </w:t>
            </w:r>
            <w:r>
              <w:lastRenderedPageBreak/>
              <w:t>đại, vật liệu mới nào được tìm ra trong các dạng vật liệu dưới đây?</w:t>
            </w:r>
            <w:r>
              <w:br/>
              <w:t>A. Bê tông.</w:t>
            </w:r>
            <w:r>
              <w:br/>
              <w:t>B. Polime.</w:t>
            </w:r>
            <w:r>
              <w:br/>
              <w:t>C. Sắt, thép.</w:t>
            </w:r>
            <w:r>
              <w:br/>
              <w:t>D. Hợp kim.</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 xml:space="preserve">Trong cuộc cách mạng khoa học hiện đại, vật liệu mới được tìm ra là Polime – chất </w:t>
            </w:r>
            <w:r>
              <w:lastRenderedPageBreak/>
              <w:t>dẻo với nhiều loại hình khác nhau.</w:t>
            </w:r>
            <w:r>
              <w:br/>
              <w:t>Chọn đáp án B</w:t>
            </w:r>
          </w:p>
        </w:tc>
      </w:tr>
      <w:tr w:rsidR="0068359F" w:rsidTr="00E72667">
        <w:trPr>
          <w:jc w:val="center"/>
        </w:trPr>
        <w:tc>
          <w:tcPr>
            <w:tcW w:w="688" w:type="pct"/>
          </w:tcPr>
          <w:p w:rsidR="0068359F" w:rsidRDefault="00000000">
            <w:r>
              <w:t>His_14_18</w:t>
            </w:r>
          </w:p>
        </w:tc>
        <w:tc>
          <w:tcPr>
            <w:tcW w:w="652" w:type="pct"/>
          </w:tcPr>
          <w:p w:rsidR="0068359F" w:rsidRDefault="00000000">
            <w:r>
              <w:t xml:space="preserve"> </w:t>
            </w:r>
          </w:p>
        </w:tc>
        <w:tc>
          <w:tcPr>
            <w:tcW w:w="719" w:type="pct"/>
          </w:tcPr>
          <w:p w:rsidR="0068359F" w:rsidRDefault="00000000">
            <w:r>
              <w:t>CÂU 18:Cuộc cách mạng khoa học – kĩ thuật hiện đại diễn ra từ những năm 40 của thế kỉ XX và khởi đầu từ nước</w:t>
            </w:r>
            <w:r>
              <w:br/>
              <w:t>A. Anh.</w:t>
            </w:r>
            <w:r>
              <w:br/>
              <w:t>B. Pháp.</w:t>
            </w:r>
            <w:r>
              <w:br/>
              <w:t>C. Mĩ.</w:t>
            </w:r>
            <w:r>
              <w:br/>
              <w:t>D. Đức.</w:t>
            </w:r>
          </w:p>
        </w:tc>
        <w:tc>
          <w:tcPr>
            <w:tcW w:w="918" w:type="pct"/>
          </w:tcPr>
          <w:p w:rsidR="0068359F" w:rsidRDefault="00000000">
            <w:r>
              <w:t>C</w:t>
            </w:r>
          </w:p>
        </w:tc>
        <w:tc>
          <w:tcPr>
            <w:tcW w:w="910" w:type="pct"/>
          </w:tcPr>
          <w:p w:rsidR="0068359F" w:rsidRDefault="00000000">
            <w:r>
              <w:t xml:space="preserve"> </w:t>
            </w:r>
          </w:p>
        </w:tc>
        <w:tc>
          <w:tcPr>
            <w:tcW w:w="1112" w:type="pct"/>
          </w:tcPr>
          <w:p w:rsidR="0068359F" w:rsidRDefault="00000000">
            <w:r>
              <w:t>Cuộc cách mạng khoa học – kĩ thuật hiện đại diễn ra từ những năm 40 của thế kỉ XX và khởi đầu từ nước Mĩ.</w:t>
            </w:r>
            <w:r>
              <w:br/>
              <w:t>Chọn đáp án C</w:t>
            </w:r>
          </w:p>
        </w:tc>
      </w:tr>
      <w:tr w:rsidR="0068359F" w:rsidTr="00E72667">
        <w:trPr>
          <w:jc w:val="center"/>
        </w:trPr>
        <w:tc>
          <w:tcPr>
            <w:tcW w:w="688" w:type="pct"/>
          </w:tcPr>
          <w:p w:rsidR="0068359F" w:rsidRDefault="00000000">
            <w:r>
              <w:t>His_14_19</w:t>
            </w:r>
          </w:p>
        </w:tc>
        <w:tc>
          <w:tcPr>
            <w:tcW w:w="652" w:type="pct"/>
          </w:tcPr>
          <w:p w:rsidR="0068359F" w:rsidRDefault="00000000">
            <w:r>
              <w:t xml:space="preserve"> </w:t>
            </w:r>
          </w:p>
        </w:tc>
        <w:tc>
          <w:tcPr>
            <w:tcW w:w="719" w:type="pct"/>
          </w:tcPr>
          <w:p w:rsidR="0068359F" w:rsidRDefault="00000000">
            <w:r>
              <w:t xml:space="preserve">CÂU 19:Điểm khác nhau căn bản giữa cuộc cách mạng khoa học - kĩ thuật ngày nay so với cuộc cách mạng khoa học công </w:t>
            </w:r>
            <w:r>
              <w:lastRenderedPageBreak/>
              <w:t>nghiệp ở thế kỉ XVIII – XIX là</w:t>
            </w:r>
            <w:r>
              <w:br/>
              <w:t>A. mọi phát minh về kĩ thuật dựa trên các nghiên cứu khoa học.</w:t>
            </w:r>
            <w:r>
              <w:br/>
              <w:t>B. mọi phát minh kĩ thuật dựa trên các ngành khoa học cơ bản.</w:t>
            </w:r>
            <w:r>
              <w:br/>
              <w:t>C. mọi phát minh về kĩ thuật bắt nguồn từ thực tiễn kinh nghiệm.</w:t>
            </w:r>
            <w:r>
              <w:br/>
              <w:t>D. mọi phát minh kỹ thuật xuất phát từ đòi hỏi của cuộc sống.</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Điểm khác nhau căn bản giữa cuộc cách mạng khoa học - kĩ thuật ngày nay so với cuộc cách mạng khoa học công nghiệp ở thế kỉ XVIII – XIX là mọi phát minh về kĩ thuật dựa trên các nghiên cứu khoa học.</w:t>
            </w:r>
            <w:r>
              <w:br/>
            </w:r>
            <w:r>
              <w:lastRenderedPageBreak/>
              <w:t>Chọn đáp án A</w:t>
            </w:r>
          </w:p>
        </w:tc>
      </w:tr>
      <w:tr w:rsidR="0068359F" w:rsidTr="00E72667">
        <w:trPr>
          <w:jc w:val="center"/>
        </w:trPr>
        <w:tc>
          <w:tcPr>
            <w:tcW w:w="688" w:type="pct"/>
          </w:tcPr>
          <w:p w:rsidR="0068359F" w:rsidRDefault="00000000">
            <w:r>
              <w:t>His_14_20</w:t>
            </w:r>
          </w:p>
        </w:tc>
        <w:tc>
          <w:tcPr>
            <w:tcW w:w="652" w:type="pct"/>
          </w:tcPr>
          <w:p w:rsidR="0068359F" w:rsidRDefault="00000000">
            <w:r>
              <w:t xml:space="preserve"> </w:t>
            </w:r>
          </w:p>
        </w:tc>
        <w:tc>
          <w:tcPr>
            <w:tcW w:w="719" w:type="pct"/>
          </w:tcPr>
          <w:p w:rsidR="0068359F" w:rsidRDefault="00000000">
            <w:r>
              <w:t>CÂU 20:Bước vào thế kỉ XXI, xu thế chung của thế giới hiện nay là</w:t>
            </w:r>
            <w:r>
              <w:br/>
              <w:t>A. hòa nhập nhưng không hòa tan.</w:t>
            </w:r>
            <w:r>
              <w:br/>
              <w:t>B. hòa bình, ổn định, hợp tác cùng phát triển.</w:t>
            </w:r>
            <w:r>
              <w:br/>
            </w:r>
            <w:r>
              <w:lastRenderedPageBreak/>
              <w:t>C. xu thế hòa hoãn, hòa dịu trong quan hệ quốc tế.</w:t>
            </w:r>
            <w:r>
              <w:br/>
              <w:t>D. cùng tồn tại, phát triển hòa binh.</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Bước vào thế kỉ XXI, xu thế chung của thế giới hiện nay là hòa bình, ổn định, hợp tác cùng phát triển.</w:t>
            </w:r>
            <w:r>
              <w:br/>
              <w:t>Chọn đáp án B</w:t>
            </w:r>
          </w:p>
        </w:tc>
      </w:tr>
      <w:tr w:rsidR="0068359F" w:rsidTr="00E72667">
        <w:trPr>
          <w:jc w:val="center"/>
        </w:trPr>
        <w:tc>
          <w:tcPr>
            <w:tcW w:w="688" w:type="pct"/>
          </w:tcPr>
          <w:p w:rsidR="0068359F" w:rsidRDefault="00000000">
            <w:r>
              <w:t>His_14_21</w:t>
            </w:r>
          </w:p>
        </w:tc>
        <w:tc>
          <w:tcPr>
            <w:tcW w:w="652" w:type="pct"/>
          </w:tcPr>
          <w:p w:rsidR="0068359F" w:rsidRDefault="00000000">
            <w:r>
              <w:t xml:space="preserve"> </w:t>
            </w:r>
          </w:p>
        </w:tc>
        <w:tc>
          <w:tcPr>
            <w:tcW w:w="719" w:type="pct"/>
          </w:tcPr>
          <w:p w:rsidR="0068359F" w:rsidRDefault="00000000">
            <w:r>
              <w:t>CÂU 21:"Luận cương chính trị" của Đảng cộng sản Đông Dương được thông qua tại hội nghị nào?</w:t>
            </w:r>
            <w:r>
              <w:br/>
              <w:t>A. Hội nghị Ban chấp hành Trung ương tháng 11/1939.</w:t>
            </w:r>
            <w:r>
              <w:br/>
              <w:t>B. Hội nghị Ban chấp hành Trung ương tháng 5/1941.</w:t>
            </w:r>
            <w:r>
              <w:br/>
              <w:t>C. Hội nghị lần thứ nhất Ban chấp hành Trung ương lâm thời, tháng 10/1930.</w:t>
            </w:r>
            <w:r>
              <w:br/>
              <w:t xml:space="preserve">D. Hội nghị thành lập Đảng cộng </w:t>
            </w:r>
            <w:r>
              <w:lastRenderedPageBreak/>
              <w:t>sản Việt Nam tháng 2/1930.</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"Luận cương chính trị" của Đảng cộng sản Đông Dương được thông qua tại Hội nghị lần thứ nhất Ban chấp hành Trung ương lâm thời, tháng 10/1930.</w:t>
            </w:r>
            <w:r>
              <w:br/>
              <w:t>Chọn đáp án C</w:t>
            </w:r>
          </w:p>
        </w:tc>
      </w:tr>
      <w:tr w:rsidR="0068359F" w:rsidTr="00E72667">
        <w:trPr>
          <w:jc w:val="center"/>
        </w:trPr>
        <w:tc>
          <w:tcPr>
            <w:tcW w:w="688" w:type="pct"/>
          </w:tcPr>
          <w:p w:rsidR="0068359F" w:rsidRDefault="00000000">
            <w:r>
              <w:t>His_14_22</w:t>
            </w:r>
          </w:p>
        </w:tc>
        <w:tc>
          <w:tcPr>
            <w:tcW w:w="652" w:type="pct"/>
          </w:tcPr>
          <w:p w:rsidR="0068359F" w:rsidRDefault="00000000">
            <w:r>
              <w:t xml:space="preserve"> </w:t>
            </w:r>
          </w:p>
        </w:tc>
        <w:tc>
          <w:tcPr>
            <w:tcW w:w="719" w:type="pct"/>
          </w:tcPr>
          <w:p w:rsidR="0068359F" w:rsidRDefault="00000000">
            <w:r>
              <w:t>CÂU 22:Lĩnh vực kinh tế nào được Pháp đầu tư nhiều nhất trong chương trình khai thác thuộc địa lần thứ hai ở Đông Dương?</w:t>
            </w:r>
            <w:r>
              <w:br/>
              <w:t>A. Công nghiệp và thương nghiệp.</w:t>
            </w:r>
            <w:r>
              <w:br/>
              <w:t>B. Nông nghiệp và khai mỏ.</w:t>
            </w:r>
            <w:r>
              <w:br/>
              <w:t>C. Nông nghiệp và công nghiệp.</w:t>
            </w:r>
            <w:r>
              <w:br/>
              <w:t>D. Nông nghiệp và giao thông vận tải.</w:t>
            </w:r>
          </w:p>
        </w:tc>
        <w:tc>
          <w:tcPr>
            <w:tcW w:w="918" w:type="pct"/>
          </w:tcPr>
          <w:p w:rsidR="0068359F" w:rsidRDefault="00000000">
            <w:r>
              <w:t>C</w:t>
            </w:r>
          </w:p>
        </w:tc>
        <w:tc>
          <w:tcPr>
            <w:tcW w:w="910" w:type="pct"/>
          </w:tcPr>
          <w:p w:rsidR="0068359F" w:rsidRDefault="00000000">
            <w:r>
              <w:t xml:space="preserve"> </w:t>
            </w:r>
          </w:p>
        </w:tc>
        <w:tc>
          <w:tcPr>
            <w:tcW w:w="1112" w:type="pct"/>
          </w:tcPr>
          <w:p w:rsidR="0068359F" w:rsidRDefault="00000000">
            <w:r>
              <w:t>Nông nghiệp và công nghiệp được Pháp đầu tư nhiều nhất trong chương trình khai thác thuộc địa lần thứ hai ở Đông Dương.</w:t>
            </w:r>
            <w:r>
              <w:br/>
              <w:t>Chọn đáp án C</w:t>
            </w:r>
          </w:p>
        </w:tc>
      </w:tr>
      <w:tr w:rsidR="0068359F" w:rsidTr="00E72667">
        <w:trPr>
          <w:jc w:val="center"/>
        </w:trPr>
        <w:tc>
          <w:tcPr>
            <w:tcW w:w="688" w:type="pct"/>
          </w:tcPr>
          <w:p w:rsidR="0068359F" w:rsidRDefault="00000000">
            <w:r>
              <w:t>His_14_23</w:t>
            </w:r>
          </w:p>
        </w:tc>
        <w:tc>
          <w:tcPr>
            <w:tcW w:w="652" w:type="pct"/>
          </w:tcPr>
          <w:p w:rsidR="0068359F" w:rsidRDefault="00000000">
            <w:r>
              <w:t xml:space="preserve"> </w:t>
            </w:r>
          </w:p>
        </w:tc>
        <w:tc>
          <w:tcPr>
            <w:tcW w:w="719" w:type="pct"/>
          </w:tcPr>
          <w:p w:rsidR="0068359F" w:rsidRDefault="00000000">
            <w:r>
              <w:t>CÂU 23:Hướng đi tìm đường đi nước của Nguyễn Ái Quốc khác với các bậc tiền bối là sang</w:t>
            </w:r>
            <w:r>
              <w:br/>
              <w:t>A. phương Đông.</w:t>
            </w:r>
            <w:r>
              <w:br/>
              <w:t>B. Nhật Bản.</w:t>
            </w:r>
            <w:r>
              <w:br/>
            </w:r>
            <w:r>
              <w:lastRenderedPageBreak/>
              <w:t>C. phương Tây.</w:t>
            </w:r>
            <w:r>
              <w:br/>
              <w:t>D. Trung Quốc.</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Hướng đi tìm đường đi nước của Nguyễn Ái Quốc khác với các bậc tiền bối là sang phương Tây để xem các nước này làm cách mạng như thế nào rồi sẽ về giúp đồng bào ta.</w:t>
            </w:r>
            <w:r>
              <w:br/>
            </w:r>
            <w:r>
              <w:lastRenderedPageBreak/>
              <w:t>Chọn đáp án C</w:t>
            </w:r>
          </w:p>
        </w:tc>
      </w:tr>
      <w:tr w:rsidR="0068359F" w:rsidTr="00E72667">
        <w:trPr>
          <w:jc w:val="center"/>
        </w:trPr>
        <w:tc>
          <w:tcPr>
            <w:tcW w:w="688" w:type="pct"/>
          </w:tcPr>
          <w:p w:rsidR="0068359F" w:rsidRDefault="00000000">
            <w:r>
              <w:lastRenderedPageBreak/>
              <w:t>His_14_24</w:t>
            </w:r>
          </w:p>
        </w:tc>
        <w:tc>
          <w:tcPr>
            <w:tcW w:w="652" w:type="pct"/>
          </w:tcPr>
          <w:p w:rsidR="0068359F" w:rsidRDefault="00000000">
            <w:r>
              <w:t xml:space="preserve"> </w:t>
            </w:r>
          </w:p>
        </w:tc>
        <w:tc>
          <w:tcPr>
            <w:tcW w:w="719" w:type="pct"/>
          </w:tcPr>
          <w:p w:rsidR="0068359F" w:rsidRDefault="00000000">
            <w:r>
              <w:t>CÂU 24:Đảng Cộng sản Việt Nam ra đời (1930) là bước ngoặt vĩ đại của cách mạng Việt Nam vì đã chấm dứt</w:t>
            </w:r>
            <w:r>
              <w:br/>
              <w:t>A. vai trò lãnh đạo của giai cấp phong kiến Việt Nam.</w:t>
            </w:r>
            <w:r>
              <w:br/>
              <w:t>B. hoạt động của Hội Việt Nam Cách mạng Thanh niên.</w:t>
            </w:r>
            <w:r>
              <w:br/>
              <w:t>C. vai trò lãnh đạo của giai cấp tư sản Việt Nam.</w:t>
            </w:r>
            <w:r>
              <w:br/>
              <w:t>D. thời kì khủng hoảng về đường lối và giai cấp lãnh đạo.</w:t>
            </w:r>
          </w:p>
        </w:tc>
        <w:tc>
          <w:tcPr>
            <w:tcW w:w="918" w:type="pct"/>
          </w:tcPr>
          <w:p w:rsidR="0068359F" w:rsidRDefault="00000000">
            <w:r>
              <w:t>D</w:t>
            </w:r>
          </w:p>
        </w:tc>
        <w:tc>
          <w:tcPr>
            <w:tcW w:w="910" w:type="pct"/>
          </w:tcPr>
          <w:p w:rsidR="0068359F" w:rsidRDefault="00000000">
            <w:r>
              <w:t xml:space="preserve"> </w:t>
            </w:r>
          </w:p>
        </w:tc>
        <w:tc>
          <w:tcPr>
            <w:tcW w:w="1112" w:type="pct"/>
          </w:tcPr>
          <w:p w:rsidR="0068359F" w:rsidRDefault="00000000">
            <w:r>
              <w:t>- Trước khi Đảng Cộng sản Việt Nam ra đời đầu năm 1930, phong trào đấu tranh của nhân dân ta diễn ra mạnh mẽ, thu hút đông đảo các tầng lớp nhưng cuối cùng đều thất bại. Nguyên nhân là:</w:t>
            </w:r>
            <w:r>
              <w:br/>
              <w:t>+ Chưa có đường lối đấu tranh hợp lí (ngọn cờ phong kiến đã gãy gục, con đường cứu nước theo hướng dân chủ tư sản thì mới du nhập vào nước ta cần trải qua thực tiễn đấu tranh để kiểm nghiệm).</w:t>
            </w:r>
            <w:r>
              <w:br/>
              <w:t>+ Chưa có giai cấp tiên tiến lãnh đạo (giai cấp phong kiến không phù hợp, sĩ phu yêu nước tiến bộ thì ít nhiều vẫn có những hạn chế trong nhận thức, tư tưởng).</w:t>
            </w:r>
            <w:r>
              <w:br/>
              <w:t xml:space="preserve">+ Chưa có 1 tổ chức thống nhất đủ sức lãnh đạo đấu tranh. Con đường đấu tranh của nhân dân ta lúc này như </w:t>
            </w:r>
            <w:r>
              <w:lastRenderedPageBreak/>
              <w:t>người đi trong hầm tối chưa tìm thấy lối ra.</w:t>
            </w:r>
            <w:r>
              <w:br/>
              <w:t>- Đảng ra đời đã đáp ứng được các yêu cầu lịch sử đặt ra là:</w:t>
            </w:r>
            <w:r>
              <w:br/>
              <w:t>+ Có 1 tổ chức thống nhất đủ sức lãnh đạo đấu tranh =&gt; Đảng là tổ chức thống nhất, đủ sức lãnh đạo đấu tranh.</w:t>
            </w:r>
            <w:r>
              <w:br/>
              <w:t>+ Có đường lối đấu tranh đúng đắn =&gt; Đảng đã chứng minh điều này khi thông qua Cương lĩnh chính trị đầu tiên do Nguyễn Ái Quốc soạn thảo, xác định đường lối chiến lược, nhiệm vụ, lực lượng cách mạng,… của cách mạng Việt Nam cũng như thông qua thực tiễn đấu tranh sau khi Đảng thành lập.</w:t>
            </w:r>
            <w:r>
              <w:br/>
              <w:t>+ Có giai cấp tiên tiến lãnh đạo: giai cấp công nhân – giai cấp sớm được tiếp thu với chủ nghĩa Mác – Lênin và có tinh thần cách mạng triệt để nhất, với đội tiên phong là Đảng Cộng sản.</w:t>
            </w:r>
            <w:r>
              <w:br/>
            </w:r>
            <w:r>
              <w:lastRenderedPageBreak/>
              <w:t>Chọn đáp án D</w:t>
            </w:r>
          </w:p>
        </w:tc>
      </w:tr>
      <w:tr w:rsidR="0068359F" w:rsidTr="00E72667">
        <w:trPr>
          <w:jc w:val="center"/>
        </w:trPr>
        <w:tc>
          <w:tcPr>
            <w:tcW w:w="688" w:type="pct"/>
          </w:tcPr>
          <w:p w:rsidR="0068359F" w:rsidRDefault="00000000">
            <w:r>
              <w:lastRenderedPageBreak/>
              <w:t>His_14_25</w:t>
            </w:r>
          </w:p>
        </w:tc>
        <w:tc>
          <w:tcPr>
            <w:tcW w:w="652" w:type="pct"/>
          </w:tcPr>
          <w:p w:rsidR="0068359F" w:rsidRDefault="00000000">
            <w:r>
              <w:t xml:space="preserve"> </w:t>
            </w:r>
          </w:p>
        </w:tc>
        <w:tc>
          <w:tcPr>
            <w:tcW w:w="719" w:type="pct"/>
          </w:tcPr>
          <w:p w:rsidR="0068359F" w:rsidRDefault="00000000">
            <w:r>
              <w:t>CÂU 25:Tổ chức không phải biểu hiện của xu thế toàn cầu hóa là</w:t>
            </w:r>
            <w:r>
              <w:br/>
              <w:t>A. Tổ chức hiệp ước Bắc Đại Tây Dương (NATO).</w:t>
            </w:r>
            <w:r>
              <w:br/>
              <w:t>B. Hiệp định thương mại tự do Bắc Mĩ (NAFTA).</w:t>
            </w:r>
            <w:r>
              <w:br/>
              <w:t>C. Diễn đàn hợp tác Á - Âu (ASEM).</w:t>
            </w:r>
            <w:r>
              <w:br/>
              <w:t>D. Hiệp định thương mại tự do ASEAN (AFTA).</w:t>
            </w:r>
          </w:p>
        </w:tc>
        <w:tc>
          <w:tcPr>
            <w:tcW w:w="918" w:type="pct"/>
          </w:tcPr>
          <w:p w:rsidR="0068359F" w:rsidRDefault="00000000">
            <w:r>
              <w:t>A</w:t>
            </w:r>
          </w:p>
        </w:tc>
        <w:tc>
          <w:tcPr>
            <w:tcW w:w="910" w:type="pct"/>
          </w:tcPr>
          <w:p w:rsidR="0068359F" w:rsidRDefault="00000000">
            <w:r>
              <w:t xml:space="preserve"> </w:t>
            </w:r>
          </w:p>
        </w:tc>
        <w:tc>
          <w:tcPr>
            <w:tcW w:w="1112" w:type="pct"/>
          </w:tcPr>
          <w:p w:rsidR="0068359F" w:rsidRDefault="00000000">
            <w:r>
              <w:t>Tổ chức không phải biểu hiện của xu thế toàn cầu hóa là Tổ chức hiệp ước Bắc Đại Tây Dương (NATO).</w:t>
            </w:r>
            <w:r>
              <w:br/>
              <w:t>Chọn đáp án A</w:t>
            </w:r>
          </w:p>
        </w:tc>
      </w:tr>
      <w:tr w:rsidR="0068359F" w:rsidTr="00E72667">
        <w:trPr>
          <w:jc w:val="center"/>
        </w:trPr>
        <w:tc>
          <w:tcPr>
            <w:tcW w:w="688" w:type="pct"/>
          </w:tcPr>
          <w:p w:rsidR="0068359F" w:rsidRDefault="00000000">
            <w:r>
              <w:t>His_14_26</w:t>
            </w:r>
          </w:p>
        </w:tc>
        <w:tc>
          <w:tcPr>
            <w:tcW w:w="652" w:type="pct"/>
          </w:tcPr>
          <w:p w:rsidR="0068359F" w:rsidRDefault="00000000">
            <w:r>
              <w:t xml:space="preserve"> </w:t>
            </w:r>
          </w:p>
        </w:tc>
        <w:tc>
          <w:tcPr>
            <w:tcW w:w="719" w:type="pct"/>
          </w:tcPr>
          <w:p w:rsidR="0068359F" w:rsidRDefault="00000000">
            <w:r>
              <w:t>CÂU 26:Vì sao Hội nghị Trung ương Đảng lần thứ 8 (5/1941) có ý nghĩa quan trọng đối với sự thành công của cách mạng tháng Tám năm 1945?</w:t>
            </w:r>
            <w:r>
              <w:br/>
              <w:t xml:space="preserve">A. Chủ trương </w:t>
            </w:r>
            <w:r>
              <w:lastRenderedPageBreak/>
              <w:t>giương cao ngọn cờ giải phóng dân tộc.</w:t>
            </w:r>
            <w:r>
              <w:br/>
              <w:t>B. Hoàn chỉnh quá trình chuyển hướng chỉ đạo chiến lược được để ra từ Hội nghị Trung ương tháng 11/1939.</w:t>
            </w:r>
            <w:r>
              <w:br/>
              <w:t>C. Giải quyết được vấn đề ruộng đất cho nông dân.</w:t>
            </w:r>
            <w:r>
              <w:br/>
              <w:t>D. Cùng cổ được khối đoàn kết nhân dân.</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 xml:space="preserve">Hội nghị Trung ương Đảng lần thứ 8 (5/1941 ) có ý nghĩa quan trọng đối với sự thành công của cách mạng tháng Tám năm 1945 vì đã hoàn chỉnh quá trình chuyển hướng chỉ đạo chiến lược được để ra từ Hội nghị Trung ương tháng 11/1939 nhằm giải quyết mục tiêu số </w:t>
            </w:r>
            <w:r>
              <w:lastRenderedPageBreak/>
              <w:t>1 của cách mạng là giải phóng dân tộc và đề ra nhiều chủ trương sáng tạo để thực hiện mục tiêu ấy.</w:t>
            </w:r>
            <w:r>
              <w:br/>
              <w:t>Chọn đáp án B</w:t>
            </w:r>
          </w:p>
        </w:tc>
      </w:tr>
      <w:tr w:rsidR="0068359F" w:rsidTr="00E72667">
        <w:trPr>
          <w:jc w:val="center"/>
        </w:trPr>
        <w:tc>
          <w:tcPr>
            <w:tcW w:w="688" w:type="pct"/>
          </w:tcPr>
          <w:p w:rsidR="0068359F" w:rsidRDefault="00000000">
            <w:r>
              <w:t>His_14_27</w:t>
            </w:r>
          </w:p>
        </w:tc>
        <w:tc>
          <w:tcPr>
            <w:tcW w:w="652" w:type="pct"/>
          </w:tcPr>
          <w:p w:rsidR="0068359F" w:rsidRDefault="00000000">
            <w:r>
              <w:t xml:space="preserve"> </w:t>
            </w:r>
          </w:p>
        </w:tc>
        <w:tc>
          <w:tcPr>
            <w:tcW w:w="719" w:type="pct"/>
          </w:tcPr>
          <w:p w:rsidR="0068359F" w:rsidRDefault="00000000">
            <w:r>
              <w:t>CÂU 27:Vì sao trong cuộc khai thác thuộc địa lần thứ hai, Pháp hạn chế phát triển công nghiệp nặng ở Việt Nam?</w:t>
            </w:r>
            <w:r>
              <w:br/>
              <w:t>A. Nhằm thâu tóm quyền lực vào tay người Pháp.</w:t>
            </w:r>
            <w:r>
              <w:br/>
            </w:r>
            <w:r>
              <w:lastRenderedPageBreak/>
              <w:t>B. Để cột chặt kinh tế Việt Nam vào kinh tế Pháp.</w:t>
            </w:r>
            <w:r>
              <w:br/>
              <w:t>C. Để phục vụ nhu cầu công nghiệp chính quốc.</w:t>
            </w:r>
            <w:r>
              <w:br/>
              <w:t>D. Do đầu tư vốn nhiều vào nông nghiệp.</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A loại vì thực tế thực dân Pháp đã kiểm soát được các ngành kinh tế ở Việt Nam. Bên cạnh đó, nội dung phương án này cũng chưa nêu rõ là thâu tóm quyền lực gì vào tay ngươì Pháp.</w:t>
            </w:r>
            <w:r>
              <w:br/>
              <w:t xml:space="preserve">B chọn vì nếu phát triển công nghiệp nặng thì nền kinh tế Việt Nam sẽ phát triển và Pháp khó kiểm soát. </w:t>
            </w:r>
            <w:r>
              <w:lastRenderedPageBreak/>
              <w:t>Bên cạnh đó, nếu phát triển công nghiệp nặng thì ta có thể sản xuất vũ khí, đạn dược để chống Pháp và Pháp không thu được thuế từ sắt nên Pháp phải hạn chế phát triển công nghiệp nặng để đảm bảo lợi ích cho mình.</w:t>
            </w:r>
            <w:r>
              <w:br/>
              <w:t>C loại vì Pháp chỉ tiến hành khai thác than, quặng để phục vụ cho nhu cầu về nguyên liệu của chính quốc.</w:t>
            </w:r>
            <w:r>
              <w:br/>
              <w:t>D loại vì đầu tư vào nông nghiệp bỏ vốn ít, thu lời nhanh lại phục vụ được ngay cho nhu cầu của chính quốc.</w:t>
            </w:r>
            <w:r>
              <w:br/>
              <w:t>Chọn đáp án B</w:t>
            </w:r>
          </w:p>
        </w:tc>
      </w:tr>
      <w:tr w:rsidR="0068359F" w:rsidTr="00E72667">
        <w:trPr>
          <w:jc w:val="center"/>
        </w:trPr>
        <w:tc>
          <w:tcPr>
            <w:tcW w:w="688" w:type="pct"/>
          </w:tcPr>
          <w:p w:rsidR="0068359F" w:rsidRDefault="00000000">
            <w:r>
              <w:lastRenderedPageBreak/>
              <w:t>His_14_28</w:t>
            </w:r>
          </w:p>
        </w:tc>
        <w:tc>
          <w:tcPr>
            <w:tcW w:w="652" w:type="pct"/>
          </w:tcPr>
          <w:p w:rsidR="0068359F" w:rsidRDefault="00000000">
            <w:r>
              <w:t xml:space="preserve"> </w:t>
            </w:r>
          </w:p>
        </w:tc>
        <w:tc>
          <w:tcPr>
            <w:tcW w:w="719" w:type="pct"/>
          </w:tcPr>
          <w:p w:rsidR="0068359F" w:rsidRDefault="00000000">
            <w:r>
              <w:t>CÂU 28:Cương lĩnh chính trị đầu tiên của Đảng Cộng sản Việt Nam gồm các văn kiện nào?</w:t>
            </w:r>
            <w:r>
              <w:br/>
              <w:t>A. Chính cương văn tắt, Sách lược vắn tắt và Điều lệ vắn tắt.</w:t>
            </w:r>
            <w:r>
              <w:br/>
              <w:t xml:space="preserve">B. Chính cương </w:t>
            </w:r>
            <w:r>
              <w:lastRenderedPageBreak/>
              <w:t>văn tất, Điều lệ vắn tắt.</w:t>
            </w:r>
            <w:r>
              <w:br/>
              <w:t>C. Chính cương văn tắt, Sách lược vắn tắt.</w:t>
            </w:r>
            <w:r>
              <w:br/>
              <w:t>D. Chính cương vẫn tắt, Sách lược vắn tắt vả Lời kêu gọi của Nguyễn Ái Quốc.</w:t>
            </w:r>
          </w:p>
        </w:tc>
        <w:tc>
          <w:tcPr>
            <w:tcW w:w="918" w:type="pct"/>
          </w:tcPr>
          <w:p w:rsidR="0068359F" w:rsidRDefault="00000000">
            <w:r>
              <w:lastRenderedPageBreak/>
              <w:t>C</w:t>
            </w:r>
          </w:p>
        </w:tc>
        <w:tc>
          <w:tcPr>
            <w:tcW w:w="910" w:type="pct"/>
          </w:tcPr>
          <w:p w:rsidR="0068359F" w:rsidRDefault="00000000">
            <w:r>
              <w:t xml:space="preserve"> </w:t>
            </w:r>
          </w:p>
        </w:tc>
        <w:tc>
          <w:tcPr>
            <w:tcW w:w="1112" w:type="pct"/>
          </w:tcPr>
          <w:p w:rsidR="0068359F" w:rsidRDefault="00000000">
            <w:r>
              <w:t>Cương lĩnh chính trị đầu tiên của Đảng Cộng sản Việt Nam gồm Chính cương văn tắt, Sách lược vắn tắt do Nguyễn Ái Quốc khởi thảo.</w:t>
            </w:r>
            <w:r>
              <w:br/>
              <w:t>Chọn đáp án C</w:t>
            </w:r>
          </w:p>
        </w:tc>
      </w:tr>
      <w:tr w:rsidR="0068359F" w:rsidTr="00E72667">
        <w:trPr>
          <w:jc w:val="center"/>
        </w:trPr>
        <w:tc>
          <w:tcPr>
            <w:tcW w:w="688" w:type="pct"/>
          </w:tcPr>
          <w:p w:rsidR="0068359F" w:rsidRDefault="00000000">
            <w:r>
              <w:t>His_14_29</w:t>
            </w:r>
          </w:p>
        </w:tc>
        <w:tc>
          <w:tcPr>
            <w:tcW w:w="652" w:type="pct"/>
          </w:tcPr>
          <w:p w:rsidR="0068359F" w:rsidRDefault="00000000">
            <w:r>
              <w:t xml:space="preserve"> </w:t>
            </w:r>
          </w:p>
        </w:tc>
        <w:tc>
          <w:tcPr>
            <w:tcW w:w="719" w:type="pct"/>
          </w:tcPr>
          <w:p w:rsidR="0068359F" w:rsidRDefault="00000000">
            <w:r>
              <w:t>CÂU 29:Tại Hội nghị Trung ương lần thứ 8 (5/1941), Nguyễn Ái Quốc chủ trương thành lập mặt trận nào?</w:t>
            </w:r>
            <w:r>
              <w:br/>
              <w:t>A. Mặt trận Liên Việt.</w:t>
            </w:r>
            <w:r>
              <w:br/>
              <w:t>B. Mặt trận Đồng Minh.</w:t>
            </w:r>
            <w:r>
              <w:br/>
              <w:t>C. Mặt trận Việt Minh.</w:t>
            </w:r>
            <w:r>
              <w:br/>
              <w:t>D. Mặt trận thống nhất dân tộc phản để Đông Dương.</w:t>
            </w:r>
          </w:p>
        </w:tc>
        <w:tc>
          <w:tcPr>
            <w:tcW w:w="918" w:type="pct"/>
          </w:tcPr>
          <w:p w:rsidR="0068359F" w:rsidRDefault="00000000">
            <w:r>
              <w:t>C</w:t>
            </w:r>
          </w:p>
        </w:tc>
        <w:tc>
          <w:tcPr>
            <w:tcW w:w="910" w:type="pct"/>
          </w:tcPr>
          <w:p w:rsidR="0068359F" w:rsidRDefault="00000000">
            <w:r>
              <w:t xml:space="preserve"> </w:t>
            </w:r>
          </w:p>
        </w:tc>
        <w:tc>
          <w:tcPr>
            <w:tcW w:w="1112" w:type="pct"/>
          </w:tcPr>
          <w:p w:rsidR="0068359F" w:rsidRDefault="00000000">
            <w:r>
              <w:t>Tại Hội nghị Trung ương lần thứ 8 (5/1941), Nguyễn Ái Quốc chủ trương thành lập Mặt trận Việt Minh.</w:t>
            </w:r>
            <w:r>
              <w:br/>
              <w:t>Chọn đáp án C</w:t>
            </w:r>
          </w:p>
        </w:tc>
      </w:tr>
      <w:tr w:rsidR="0068359F" w:rsidTr="00E72667">
        <w:trPr>
          <w:jc w:val="center"/>
        </w:trPr>
        <w:tc>
          <w:tcPr>
            <w:tcW w:w="688" w:type="pct"/>
          </w:tcPr>
          <w:p w:rsidR="0068359F" w:rsidRDefault="00000000">
            <w:r>
              <w:lastRenderedPageBreak/>
              <w:t>His_14_30</w:t>
            </w:r>
          </w:p>
        </w:tc>
        <w:tc>
          <w:tcPr>
            <w:tcW w:w="652" w:type="pct"/>
          </w:tcPr>
          <w:p w:rsidR="0068359F" w:rsidRDefault="00000000">
            <w:r>
              <w:t xml:space="preserve"> </w:t>
            </w:r>
          </w:p>
        </w:tc>
        <w:tc>
          <w:tcPr>
            <w:tcW w:w="719" w:type="pct"/>
          </w:tcPr>
          <w:p w:rsidR="0068359F" w:rsidRDefault="00000000">
            <w:r>
              <w:t>CÂU 30:Nội dung nào sau đây không thuộc Nghị quyết được thông qua tại Hội nghị Trung ương Đảng tháng 5/1941?</w:t>
            </w:r>
            <w:r>
              <w:br/>
              <w:t>A. Giải phóng dân tộc.</w:t>
            </w:r>
            <w:r>
              <w:br/>
              <w:t>B. Kẻ thù của cách mạng là đế quốc Pháp và phát xít Nhật.</w:t>
            </w:r>
            <w:r>
              <w:br/>
              <w:t>C. Nhiệm vụ cách mạng chủ yếu là đấu tranh giai cấp.</w:t>
            </w:r>
            <w:r>
              <w:br/>
              <w:t>D. Tạm gác khẩu hiệu cách mạng ruộng đất.</w:t>
            </w:r>
          </w:p>
        </w:tc>
        <w:tc>
          <w:tcPr>
            <w:tcW w:w="918" w:type="pct"/>
          </w:tcPr>
          <w:p w:rsidR="0068359F" w:rsidRDefault="00000000">
            <w:r>
              <w:t>C</w:t>
            </w:r>
          </w:p>
        </w:tc>
        <w:tc>
          <w:tcPr>
            <w:tcW w:w="910" w:type="pct"/>
          </w:tcPr>
          <w:p w:rsidR="0068359F" w:rsidRDefault="00000000">
            <w:r>
              <w:t xml:space="preserve"> </w:t>
            </w:r>
          </w:p>
        </w:tc>
        <w:tc>
          <w:tcPr>
            <w:tcW w:w="1112" w:type="pct"/>
          </w:tcPr>
          <w:p w:rsidR="0068359F" w:rsidRDefault="00000000">
            <w:r>
              <w:t>- Nội dung các phương án A, B, D là nội dung thuộc Nghị quyết được thông qua tại Hội nghị Trung ương Đảng tháng 5/1941.</w:t>
            </w:r>
            <w:r>
              <w:br/>
              <w:t>- Nội dung phương án C không phải là nội dung thuộc Nghị quyết được thông qua tại Hội nghị Trung ương Đảng tháng 5/1941. Lúc này ta tạm gác khẩu hiệu cách mạng ruộng đất và đề cao vấn đề giải phóng dân tộc lên hàng đầu.</w:t>
            </w:r>
            <w:r>
              <w:br/>
              <w:t>Chọn đáp án C</w:t>
            </w:r>
          </w:p>
        </w:tc>
      </w:tr>
      <w:tr w:rsidR="0068359F" w:rsidTr="00E72667">
        <w:trPr>
          <w:jc w:val="center"/>
        </w:trPr>
        <w:tc>
          <w:tcPr>
            <w:tcW w:w="688" w:type="pct"/>
          </w:tcPr>
          <w:p w:rsidR="0068359F" w:rsidRDefault="00000000">
            <w:r>
              <w:t>His_14_31</w:t>
            </w:r>
          </w:p>
        </w:tc>
        <w:tc>
          <w:tcPr>
            <w:tcW w:w="652" w:type="pct"/>
          </w:tcPr>
          <w:p w:rsidR="0068359F" w:rsidRDefault="00000000">
            <w:r>
              <w:t xml:space="preserve"> </w:t>
            </w:r>
          </w:p>
        </w:tc>
        <w:tc>
          <w:tcPr>
            <w:tcW w:w="719" w:type="pct"/>
          </w:tcPr>
          <w:p w:rsidR="0068359F" w:rsidRDefault="00000000">
            <w:r>
              <w:t>CÂU 31:Hai khẩu hiệu "độc lập dân tộc" và "ruộng đất dân cày" được thể hiện rõ nét nhất trong thời kì cách mạng nào?</w:t>
            </w:r>
            <w:r>
              <w:br/>
            </w:r>
            <w:r>
              <w:lastRenderedPageBreak/>
              <w:t>A. 1930 - 1931.</w:t>
            </w:r>
            <w:r>
              <w:br/>
              <w:t>B. 1932 - 1935.</w:t>
            </w:r>
            <w:r>
              <w:br/>
              <w:t>C. 1939 - 1945.</w:t>
            </w:r>
            <w:r>
              <w:br/>
              <w:t>D. 1936 - 1939.</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 Đả đảo đế quốc → độc lập dân tộc.</w:t>
            </w:r>
            <w:r>
              <w:br/>
              <w:t>- Đả đảo phong kiến → ruộng đất dân cày.</w:t>
            </w:r>
            <w:r>
              <w:br/>
              <w:t>Chọn đáp án A</w:t>
            </w:r>
          </w:p>
        </w:tc>
      </w:tr>
      <w:tr w:rsidR="0068359F" w:rsidTr="00E72667">
        <w:trPr>
          <w:jc w:val="center"/>
        </w:trPr>
        <w:tc>
          <w:tcPr>
            <w:tcW w:w="688" w:type="pct"/>
          </w:tcPr>
          <w:p w:rsidR="0068359F" w:rsidRDefault="00000000">
            <w:r>
              <w:t>His_14_32</w:t>
            </w:r>
          </w:p>
        </w:tc>
        <w:tc>
          <w:tcPr>
            <w:tcW w:w="652" w:type="pct"/>
          </w:tcPr>
          <w:p w:rsidR="0068359F" w:rsidRDefault="00000000">
            <w:r>
              <w:t xml:space="preserve"> </w:t>
            </w:r>
          </w:p>
        </w:tc>
        <w:tc>
          <w:tcPr>
            <w:tcW w:w="719" w:type="pct"/>
          </w:tcPr>
          <w:p w:rsidR="0068359F" w:rsidRDefault="00000000">
            <w:r>
              <w:t>CÂU 32:Thách thức lớn nhất Việt Nam phải đối mặt trong xu thế toàn cầu hóa là gì?</w:t>
            </w:r>
            <w:r>
              <w:br/>
              <w:t>A. Sử dụng chưa có hiệu quả các nguồn vốn vay nợ.</w:t>
            </w:r>
            <w:r>
              <w:br/>
              <w:t>B. Sự cạnh tranh quyết liệt từ thị trường thế giới.</w:t>
            </w:r>
            <w:r>
              <w:br/>
              <w:t>C. Sự chênh lệch về trình độ khi tham gia hội nhập.</w:t>
            </w:r>
            <w:r>
              <w:br/>
              <w:t>D. Sự bất bình đẳng trong quan hệ quốc tế.</w:t>
            </w:r>
          </w:p>
        </w:tc>
        <w:tc>
          <w:tcPr>
            <w:tcW w:w="918" w:type="pct"/>
          </w:tcPr>
          <w:p w:rsidR="0068359F" w:rsidRDefault="00000000">
            <w:r>
              <w:t>B</w:t>
            </w:r>
          </w:p>
        </w:tc>
        <w:tc>
          <w:tcPr>
            <w:tcW w:w="910" w:type="pct"/>
          </w:tcPr>
          <w:p w:rsidR="0068359F" w:rsidRDefault="00000000">
            <w:r>
              <w:t xml:space="preserve"> </w:t>
            </w:r>
          </w:p>
        </w:tc>
        <w:tc>
          <w:tcPr>
            <w:tcW w:w="1112" w:type="pct"/>
          </w:tcPr>
          <w:p w:rsidR="0068359F" w:rsidRDefault="00000000">
            <w:r>
              <w:t>- Một trong những biểu hiện của xu thế toàn cầu hóa là sự phát triển nhanh chóng của quan hệ thương mại quốc tế khiến cho nền kinh tế của các nước trên thế giới có quan hệ chặt chẽ và phụ thuộc lẫn nhau, tính quốc tế hóa của nền kinh tế thế giới tăng. Bên cạnh đó, xu thế chung của thế giới sau Chiến tranh lạnh là lấy phát triển kinh tế làm trọng tâm đã làm cho mối quan hệ quốc tế trên lĩnh vực kinh tế ngày càng sôi động.</w:t>
            </w:r>
            <w:r>
              <w:br/>
              <w:t xml:space="preserve">- Trong quá trình mở cửa, hội nhập để phát triển, thách thức lớn nhất mà Việt Nam phải đối mặt trong xu thế toàn cầu hóa là sự cạnh tranh quyết liệt từ thị trường quốc tế. Cụ thể: do kinh tế Việt Nam xuất phát </w:t>
            </w:r>
            <w:r>
              <w:lastRenderedPageBreak/>
              <w:t>điểm là nền kinh tế nông nghiệp lạc hậu lại trải qua thời kì dài bị chiến tranh tàn phá. Trong điều kiện hòa bình và xây dựng đất nước, Việt Nam vừa phải hàn gắn vết thương chiến tranh, vừa phải đối mặt với sự cạnh tranh của các nền kinh tế trong khu vực và trên thế giới. Đây là thách thức lớn nhất đối với Việt Nam. Đòi hỏi phải có đường lối, chính sách phát triển phù hợp để vượt qua thách thức và tiếp tục phát triển.</w:t>
            </w:r>
            <w:r>
              <w:br/>
              <w:t>Chọn đáp án B</w:t>
            </w:r>
          </w:p>
        </w:tc>
      </w:tr>
      <w:tr w:rsidR="0068359F" w:rsidTr="00E72667">
        <w:trPr>
          <w:jc w:val="center"/>
        </w:trPr>
        <w:tc>
          <w:tcPr>
            <w:tcW w:w="688" w:type="pct"/>
          </w:tcPr>
          <w:p w:rsidR="0068359F" w:rsidRDefault="00000000">
            <w:r>
              <w:lastRenderedPageBreak/>
              <w:t>His_14_33</w:t>
            </w:r>
          </w:p>
        </w:tc>
        <w:tc>
          <w:tcPr>
            <w:tcW w:w="652" w:type="pct"/>
          </w:tcPr>
          <w:p w:rsidR="0068359F" w:rsidRDefault="00000000">
            <w:r>
              <w:t xml:space="preserve"> </w:t>
            </w:r>
          </w:p>
        </w:tc>
        <w:tc>
          <w:tcPr>
            <w:tcW w:w="719" w:type="pct"/>
          </w:tcPr>
          <w:p w:rsidR="0068359F" w:rsidRDefault="00000000">
            <w:r>
              <w:t>CÂU 33:Giai cấp nào có số lượng tăng nhanh nhắt trong cuộc khai thác thuộc địa lần thứ hai ở Việt Nam?</w:t>
            </w:r>
            <w:r>
              <w:br/>
              <w:t>A. Tư sản.</w:t>
            </w:r>
            <w:r>
              <w:br/>
              <w:t>B. Công nhân.</w:t>
            </w:r>
            <w:r>
              <w:br/>
              <w:t>C. Tiểu tư sản.</w:t>
            </w:r>
            <w:r>
              <w:br/>
            </w:r>
            <w:r>
              <w:lastRenderedPageBreak/>
              <w:t>D. Nông dân.</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Công nhân là giai cấp có số lượng tăng nhanh nhắt trong cuộc khai thác thuộc địa lần thứ hai ở Việt Nam. Đến năm 1929, số lượng công nhân Việt Nam đã tăng lên 22 vạn người.</w:t>
            </w:r>
            <w:r>
              <w:br/>
              <w:t>Chọn đáp án B</w:t>
            </w:r>
          </w:p>
        </w:tc>
      </w:tr>
      <w:tr w:rsidR="0068359F" w:rsidTr="00E72667">
        <w:trPr>
          <w:jc w:val="center"/>
        </w:trPr>
        <w:tc>
          <w:tcPr>
            <w:tcW w:w="688" w:type="pct"/>
          </w:tcPr>
          <w:p w:rsidR="0068359F" w:rsidRDefault="00000000">
            <w:r>
              <w:t>His_14_34</w:t>
            </w:r>
          </w:p>
        </w:tc>
        <w:tc>
          <w:tcPr>
            <w:tcW w:w="652" w:type="pct"/>
          </w:tcPr>
          <w:p w:rsidR="0068359F" w:rsidRDefault="00000000">
            <w:r>
              <w:t xml:space="preserve"> </w:t>
            </w:r>
          </w:p>
        </w:tc>
        <w:tc>
          <w:tcPr>
            <w:tcW w:w="719" w:type="pct"/>
          </w:tcPr>
          <w:p w:rsidR="0068359F" w:rsidRDefault="00000000">
            <w:r>
              <w:t>CÂU 34:Ý nghĩa then chốt của cuộc cách mạng khoa học – kĩ thuật hiện đại là gì?</w:t>
            </w:r>
            <w:r>
              <w:br/>
              <w:t>A. Thay đổi một cách cơ bản các nhân tổ sản xuất.</w:t>
            </w:r>
            <w:r>
              <w:br/>
              <w:t>B. Tạo ra khối lượng hàng hóa đồ sộ.</w:t>
            </w:r>
            <w:r>
              <w:br/>
              <w:t>C. Đưa loài người sang nền văn minh trí tuệ.</w:t>
            </w:r>
            <w:r>
              <w:br/>
              <w:t>D. Sự giao lưu quốc tế ngày càng mở rộng.</w:t>
            </w:r>
          </w:p>
        </w:tc>
        <w:tc>
          <w:tcPr>
            <w:tcW w:w="918" w:type="pct"/>
          </w:tcPr>
          <w:p w:rsidR="0068359F" w:rsidRDefault="00000000">
            <w:r>
              <w:t>A</w:t>
            </w:r>
          </w:p>
        </w:tc>
        <w:tc>
          <w:tcPr>
            <w:tcW w:w="910" w:type="pct"/>
          </w:tcPr>
          <w:p w:rsidR="0068359F" w:rsidRDefault="00000000">
            <w:r>
              <w:t xml:space="preserve"> </w:t>
            </w:r>
          </w:p>
        </w:tc>
        <w:tc>
          <w:tcPr>
            <w:tcW w:w="1112" w:type="pct"/>
          </w:tcPr>
          <w:p w:rsidR="0068359F" w:rsidRDefault="00000000">
            <w:r>
              <w:t>A chọn vì ý nghĩa then chốt của cuộc cách mạng khoa học công nghệ hiện đại là làm thay đổi cơ bản các nhân tố sản xuất. Trong đó: Các nhân tố sản xuất ở đây bao gồm: người lao động, công cụ sản xuất, trao đổi hàng hóa. Cách mạng khoa học kĩ thuật càng phát triển thì càng yêu cầu người lao động phải nâng cao trình độ để có thể sử dụng máy móc để sản xuất. Công cu sản xuất không phải chỉ có máy dệt bằng hơi nước nữa mà còn có nhiều loai máy móc chạy bằng điện, ánh sáng mặt trời,…</w:t>
            </w:r>
            <w:r>
              <w:br/>
              <w:t>C loại vì nội dung của phương án này là ý nghĩa lớn nhất của cách mạng Khoa học – công nghệ.</w:t>
            </w:r>
            <w:r>
              <w:br/>
              <w:t>B, D loại vì nội dung của hai phương án này là kết quả, tác động.</w:t>
            </w:r>
            <w:r>
              <w:br/>
            </w:r>
            <w:r>
              <w:lastRenderedPageBreak/>
              <w:t>Chọn đáp án A</w:t>
            </w:r>
          </w:p>
        </w:tc>
      </w:tr>
      <w:tr w:rsidR="0068359F" w:rsidTr="00E72667">
        <w:trPr>
          <w:jc w:val="center"/>
        </w:trPr>
        <w:tc>
          <w:tcPr>
            <w:tcW w:w="688" w:type="pct"/>
          </w:tcPr>
          <w:p w:rsidR="0068359F" w:rsidRDefault="00000000">
            <w:r>
              <w:lastRenderedPageBreak/>
              <w:t>His_14_35</w:t>
            </w:r>
          </w:p>
        </w:tc>
        <w:tc>
          <w:tcPr>
            <w:tcW w:w="652" w:type="pct"/>
          </w:tcPr>
          <w:p w:rsidR="0068359F" w:rsidRDefault="00000000">
            <w:r>
              <w:t xml:space="preserve"> </w:t>
            </w:r>
          </w:p>
        </w:tc>
        <w:tc>
          <w:tcPr>
            <w:tcW w:w="719" w:type="pct"/>
          </w:tcPr>
          <w:p w:rsidR="0068359F" w:rsidRDefault="00000000">
            <w:r>
              <w:t>CÂU 35:Nguyễn Ái Quốc đã thành lập tổ chức nào để thông qua đó truyền bá chủ nghĩa Mác - Lênin vào trong nước?</w:t>
            </w:r>
            <w:r>
              <w:br/>
              <w:t>A. Hội Việt Nam Cách mạng Thanh niên.</w:t>
            </w:r>
            <w:r>
              <w:br/>
              <w:t>B. Việt Nam cách mạng đồng chí hội.</w:t>
            </w:r>
            <w:r>
              <w:br/>
              <w:t>C. Tân Việt cách mạng Đảng.</w:t>
            </w:r>
            <w:r>
              <w:br/>
              <w:t>D. Tâm tâm xã.</w:t>
            </w:r>
          </w:p>
        </w:tc>
        <w:tc>
          <w:tcPr>
            <w:tcW w:w="918" w:type="pct"/>
          </w:tcPr>
          <w:p w:rsidR="0068359F" w:rsidRDefault="00000000">
            <w:r>
              <w:t>A</w:t>
            </w:r>
          </w:p>
        </w:tc>
        <w:tc>
          <w:tcPr>
            <w:tcW w:w="910" w:type="pct"/>
          </w:tcPr>
          <w:p w:rsidR="0068359F" w:rsidRDefault="00000000">
            <w:r>
              <w:t xml:space="preserve"> </w:t>
            </w:r>
          </w:p>
        </w:tc>
        <w:tc>
          <w:tcPr>
            <w:tcW w:w="1112" w:type="pct"/>
          </w:tcPr>
          <w:p w:rsidR="0068359F" w:rsidRDefault="00000000">
            <w:r>
              <w:t>Sau khi tìm thấy con đường cứu nước là con đường cách mạng vô sản thì Nguyễn Ái Quốc đã tích cực nghiên cứu và truyền bá chủ nghĩa Mác - Lênin vào trong nước. Đến thnasg 6/1925, Nguyễn Ái Quốc sáng lập Hội Việt Nam Cách mạng Thanh niên để đoàn kết các lực lượng đấu tranh nhằm chống đế quốc và tay sai, đồng thời thông qua tổ chức này để truyền bá chủ nghĩa Mác - Lênin vào trong nước.</w:t>
            </w:r>
            <w:r>
              <w:br/>
              <w:t>Chọn đáp án A</w:t>
            </w:r>
          </w:p>
        </w:tc>
      </w:tr>
      <w:tr w:rsidR="0068359F" w:rsidTr="00E72667">
        <w:trPr>
          <w:jc w:val="center"/>
        </w:trPr>
        <w:tc>
          <w:tcPr>
            <w:tcW w:w="688" w:type="pct"/>
          </w:tcPr>
          <w:p w:rsidR="0068359F" w:rsidRDefault="00000000">
            <w:r>
              <w:t>His_14_36</w:t>
            </w:r>
          </w:p>
        </w:tc>
        <w:tc>
          <w:tcPr>
            <w:tcW w:w="652" w:type="pct"/>
          </w:tcPr>
          <w:p w:rsidR="0068359F" w:rsidRDefault="00000000">
            <w:r>
              <w:t xml:space="preserve"> </w:t>
            </w:r>
          </w:p>
        </w:tc>
        <w:tc>
          <w:tcPr>
            <w:tcW w:w="719" w:type="pct"/>
          </w:tcPr>
          <w:p w:rsidR="0068359F" w:rsidRDefault="00000000">
            <w:r>
              <w:t>CÂU 36:Mục tiêu của các cuộc cách mạng khoa học - kĩ thuật trong lịch sử nhằm</w:t>
            </w:r>
            <w:r>
              <w:br/>
              <w:t>A. giải quyết vẫn đề bùng nổ dân số.</w:t>
            </w:r>
            <w:r>
              <w:br/>
              <w:t xml:space="preserve">B. giải quyết những đòi hỏi </w:t>
            </w:r>
            <w:r>
              <w:lastRenderedPageBreak/>
              <w:t>của cuộc sống, của sản xuất.</w:t>
            </w:r>
            <w:r>
              <w:br/>
              <w:t>C. đáp ứng nhu cầu vật chất và tinh thần ngày càng cao của con người.</w:t>
            </w:r>
            <w:r>
              <w:br/>
              <w:t>D. giải quyết những đòi hỏi của cuộc sống, của sản xuất nhằm đáp ứng nhu cầu ngày càng cao của con người.</w:t>
            </w:r>
          </w:p>
        </w:tc>
        <w:tc>
          <w:tcPr>
            <w:tcW w:w="918" w:type="pct"/>
          </w:tcPr>
          <w:p w:rsidR="0068359F" w:rsidRDefault="00000000">
            <w:r>
              <w:lastRenderedPageBreak/>
              <w:t>D</w:t>
            </w:r>
          </w:p>
        </w:tc>
        <w:tc>
          <w:tcPr>
            <w:tcW w:w="910" w:type="pct"/>
          </w:tcPr>
          <w:p w:rsidR="0068359F" w:rsidRDefault="00000000">
            <w:r>
              <w:t xml:space="preserve"> </w:t>
            </w:r>
          </w:p>
        </w:tc>
        <w:tc>
          <w:tcPr>
            <w:tcW w:w="1112" w:type="pct"/>
          </w:tcPr>
          <w:p w:rsidR="0068359F" w:rsidRDefault="00000000">
            <w:r>
              <w:t>Mục tiêu của các cuộc cách mạng khoa học - kĩ thuật trong lịch sử nhằm giải quyết những đòi hỏi của cuộc sống, của sản xuất nhằm đáp ứng nhu cầu ngày càng cao của con người.</w:t>
            </w:r>
            <w:r>
              <w:br/>
              <w:t>Chọn đáp án D</w:t>
            </w:r>
          </w:p>
        </w:tc>
      </w:tr>
      <w:tr w:rsidR="0068359F" w:rsidTr="00E72667">
        <w:trPr>
          <w:jc w:val="center"/>
        </w:trPr>
        <w:tc>
          <w:tcPr>
            <w:tcW w:w="688" w:type="pct"/>
          </w:tcPr>
          <w:p w:rsidR="0068359F" w:rsidRDefault="00000000">
            <w:r>
              <w:t>His_14_37</w:t>
            </w:r>
          </w:p>
        </w:tc>
        <w:tc>
          <w:tcPr>
            <w:tcW w:w="652" w:type="pct"/>
          </w:tcPr>
          <w:p w:rsidR="0068359F" w:rsidRDefault="00000000">
            <w:r>
              <w:t xml:space="preserve"> </w:t>
            </w:r>
          </w:p>
        </w:tc>
        <w:tc>
          <w:tcPr>
            <w:tcW w:w="719" w:type="pct"/>
          </w:tcPr>
          <w:p w:rsidR="0068359F" w:rsidRDefault="00000000">
            <w:r>
              <w:t>CÂU 37:Phong trào cách mạng 1930 – 1931 đạt đến đỉnh cao trong thời điểm lịch sử nào</w:t>
            </w:r>
            <w:r>
              <w:br/>
              <w:t>A. Từ tháng 9 – 10/1930.</w:t>
            </w:r>
            <w:r>
              <w:br/>
              <w:t>B. Từ tháng 1 - 5/1931.</w:t>
            </w:r>
            <w:r>
              <w:br/>
              <w:t>C. Từ tháng 2 – 4/1930.</w:t>
            </w:r>
            <w:r>
              <w:br/>
              <w:t xml:space="preserve">D. Từ tháng 5 – </w:t>
            </w:r>
            <w:r>
              <w:lastRenderedPageBreak/>
              <w:t>8/1930.</w:t>
            </w:r>
          </w:p>
        </w:tc>
        <w:tc>
          <w:tcPr>
            <w:tcW w:w="918" w:type="pct"/>
          </w:tcPr>
          <w:p w:rsidR="0068359F" w:rsidRDefault="00000000">
            <w:r>
              <w:lastRenderedPageBreak/>
              <w:t>A</w:t>
            </w:r>
          </w:p>
        </w:tc>
        <w:tc>
          <w:tcPr>
            <w:tcW w:w="910" w:type="pct"/>
          </w:tcPr>
          <w:p w:rsidR="0068359F" w:rsidRDefault="00000000">
            <w:r>
              <w:t xml:space="preserve"> </w:t>
            </w:r>
          </w:p>
        </w:tc>
        <w:tc>
          <w:tcPr>
            <w:tcW w:w="1112" w:type="pct"/>
          </w:tcPr>
          <w:p w:rsidR="0068359F" w:rsidRDefault="00000000">
            <w:r>
              <w:t>Xô viết Nghệ - Tĩnh là đỉnh cao của phong trào cách mạng 1930 – 1931 → phong trào 1930 – 1931 đạt đến đỉnh cao trong thời điểm từ 9 – 10/1930 với việc thành lập các Xô viết ở nhiều địa phương thuộc Nghệ An, Hà Tĩnh.</w:t>
            </w:r>
            <w:r>
              <w:br/>
              <w:t>Chọn đáp án A</w:t>
            </w:r>
          </w:p>
        </w:tc>
      </w:tr>
      <w:tr w:rsidR="0068359F" w:rsidTr="00E72667">
        <w:trPr>
          <w:jc w:val="center"/>
        </w:trPr>
        <w:tc>
          <w:tcPr>
            <w:tcW w:w="688" w:type="pct"/>
          </w:tcPr>
          <w:p w:rsidR="0068359F" w:rsidRDefault="00000000">
            <w:r>
              <w:t>His_14_38</w:t>
            </w:r>
          </w:p>
        </w:tc>
        <w:tc>
          <w:tcPr>
            <w:tcW w:w="652" w:type="pct"/>
          </w:tcPr>
          <w:p w:rsidR="0068359F" w:rsidRDefault="00000000">
            <w:r>
              <w:t xml:space="preserve"> </w:t>
            </w:r>
          </w:p>
        </w:tc>
        <w:tc>
          <w:tcPr>
            <w:tcW w:w="719" w:type="pct"/>
          </w:tcPr>
          <w:p w:rsidR="0068359F" w:rsidRDefault="00000000">
            <w:r>
              <w:t>CÂU 38:So với phong trào 1930 – 1931, điểm khác biệt về phương thức đấu tranh của thời kì 1936 – 1939 là kết hợp đấu tranh</w:t>
            </w:r>
            <w:r>
              <w:br/>
              <w:t>A. chính trị và đấu tranh vũ trang.</w:t>
            </w:r>
            <w:r>
              <w:br/>
              <w:t>B. ngoại giao với vận động quần chúng.</w:t>
            </w:r>
            <w:r>
              <w:br/>
              <w:t>C. nghị trường và đấu tranh trên mặt trận báo chí.</w:t>
            </w:r>
            <w:r>
              <w:br/>
              <w:t>D. công khai và nửa công khai.</w:t>
            </w:r>
          </w:p>
        </w:tc>
        <w:tc>
          <w:tcPr>
            <w:tcW w:w="918" w:type="pct"/>
          </w:tcPr>
          <w:p w:rsidR="0068359F" w:rsidRDefault="00000000">
            <w:r>
              <w:t>C</w:t>
            </w:r>
          </w:p>
        </w:tc>
        <w:tc>
          <w:tcPr>
            <w:tcW w:w="910" w:type="pct"/>
          </w:tcPr>
          <w:p w:rsidR="0068359F" w:rsidRDefault="00000000">
            <w:r>
              <w:t xml:space="preserve"> </w:t>
            </w:r>
          </w:p>
        </w:tc>
        <w:tc>
          <w:tcPr>
            <w:tcW w:w="1112" w:type="pct"/>
          </w:tcPr>
          <w:p w:rsidR="0068359F" w:rsidRDefault="00000000">
            <w:r>
              <w:t>A loại vì phong trào 1936 – 1939 không sử dụng hình thức đấu tranh vũ trang.</w:t>
            </w:r>
            <w:r>
              <w:br/>
              <w:t>B loại vì cả 2 phong trào đều không có hình thức đấu tranh ngoại giao.</w:t>
            </w:r>
            <w:r>
              <w:br/>
              <w:t>C chọn vì đây là hình thức đấu tranh chỉ có ở phong trào 1936 - 1939, không có trong phong trào 1930 - 1931.</w:t>
            </w:r>
            <w:r>
              <w:br/>
              <w:t>D loại vì phong trào 1936 - 1939 không có hình thức đấu tranh nửa công khai.</w:t>
            </w:r>
            <w:r>
              <w:br/>
              <w:t>Chọn đáp án C</w:t>
            </w:r>
          </w:p>
        </w:tc>
      </w:tr>
      <w:tr w:rsidR="0068359F" w:rsidTr="00E72667">
        <w:trPr>
          <w:jc w:val="center"/>
        </w:trPr>
        <w:tc>
          <w:tcPr>
            <w:tcW w:w="688" w:type="pct"/>
          </w:tcPr>
          <w:p w:rsidR="0068359F" w:rsidRDefault="00000000">
            <w:r>
              <w:t>His_14_39</w:t>
            </w:r>
          </w:p>
        </w:tc>
        <w:tc>
          <w:tcPr>
            <w:tcW w:w="652" w:type="pct"/>
          </w:tcPr>
          <w:p w:rsidR="0068359F" w:rsidRDefault="00000000">
            <w:r>
              <w:t xml:space="preserve"> </w:t>
            </w:r>
          </w:p>
        </w:tc>
        <w:tc>
          <w:tcPr>
            <w:tcW w:w="719" w:type="pct"/>
          </w:tcPr>
          <w:p w:rsidR="0068359F" w:rsidRDefault="00000000">
            <w:r>
              <w:t>CÂU 39:Khuynh hướng cách mạng dân chủ tư sản thất bại ở Việt Nam vì</w:t>
            </w:r>
            <w:r>
              <w:br/>
              <w:t xml:space="preserve">A. chủ trương </w:t>
            </w:r>
            <w:r>
              <w:lastRenderedPageBreak/>
              <w:t>đấu tranh bạo lực và ám sát cá nhân.</w:t>
            </w:r>
            <w:r>
              <w:br/>
              <w:t>B. không đáp ứng được yêu cầu thực tiễn của cách mạng Việt Nam.</w:t>
            </w:r>
            <w:r>
              <w:br/>
              <w:t>C. giai cấp tư sản Việt Nam non yếu, không đủ khả năng lãnh đạo.</w:t>
            </w:r>
            <w:r>
              <w:br/>
              <w:t>D. không lôi cuốn được đông đảo các tầng lớp nhân dân tham gia.</w:t>
            </w:r>
          </w:p>
        </w:tc>
        <w:tc>
          <w:tcPr>
            <w:tcW w:w="918" w:type="pct"/>
          </w:tcPr>
          <w:p w:rsidR="0068359F" w:rsidRDefault="00000000">
            <w:r>
              <w:lastRenderedPageBreak/>
              <w:t>B</w:t>
            </w:r>
          </w:p>
        </w:tc>
        <w:tc>
          <w:tcPr>
            <w:tcW w:w="910" w:type="pct"/>
          </w:tcPr>
          <w:p w:rsidR="0068359F" w:rsidRDefault="00000000">
            <w:r>
              <w:t xml:space="preserve"> </w:t>
            </w:r>
          </w:p>
        </w:tc>
        <w:tc>
          <w:tcPr>
            <w:tcW w:w="1112" w:type="pct"/>
          </w:tcPr>
          <w:p w:rsidR="0068359F" w:rsidRDefault="00000000">
            <w:r>
              <w:t>- Chưa có đường lối đấu tranh hợp lí: ví dụ hoạt động của Việt Nam Quốc dân đảng còn thiên về ám sát cá nhân, chưa có cương lĩnh hoạt động rõ ràng.</w:t>
            </w:r>
            <w:r>
              <w:br/>
            </w:r>
            <w:r>
              <w:lastRenderedPageBreak/>
              <w:t>- Chưa có giai cấp tiên tiến lãnh đạo: Giai cấp tư sản Việt Nam non yếu cả về kinh tế và chính trị, dễ thỏa hiệp với thực dân Pháp khi chúng nhượng cho 1 số quyền lợi (còn tư sản mại bản thì là đối tượng của cách mạng).</w:t>
            </w:r>
            <w:r>
              <w:br/>
              <w:t>- Chưa có 1 tổ chức thống nhất đủ sức lãnh đạo đấu tranh. Con đường đấu tranh của nhân dân ta lúc này như người đi trong hầm tối chưa tìm thấy lối ra. Ví dụ: Việt Nam Quốc dân đảng chưa xây dựng được cơ sở trong quần chúng, hoạt động chỉ bó hẹp ở Bắc Kì và lực lượng chủ yếu là dựa vào binh lính người Việt trong quân đội Pháp giác ngộ.</w:t>
            </w:r>
            <w:r>
              <w:br/>
              <w:t>→ Khuynh hướng cách mạng dân chủ tư sản thất bại ở Việt Nam vì không đáp ứng được yêu cầu thực tiễn của cách mạng Việt Nam.</w:t>
            </w:r>
            <w:r>
              <w:br/>
              <w:t>Chọn đáp án B</w:t>
            </w:r>
          </w:p>
        </w:tc>
      </w:tr>
      <w:tr w:rsidR="0068359F" w:rsidTr="00E72667">
        <w:trPr>
          <w:jc w:val="center"/>
        </w:trPr>
        <w:tc>
          <w:tcPr>
            <w:tcW w:w="688" w:type="pct"/>
          </w:tcPr>
          <w:p w:rsidR="0068359F" w:rsidRDefault="00000000">
            <w:r>
              <w:lastRenderedPageBreak/>
              <w:t>His_14_40</w:t>
            </w:r>
          </w:p>
        </w:tc>
        <w:tc>
          <w:tcPr>
            <w:tcW w:w="652" w:type="pct"/>
          </w:tcPr>
          <w:p w:rsidR="0068359F" w:rsidRDefault="00000000">
            <w:r>
              <w:t xml:space="preserve"> </w:t>
            </w:r>
          </w:p>
        </w:tc>
        <w:tc>
          <w:tcPr>
            <w:tcW w:w="719" w:type="pct"/>
          </w:tcPr>
          <w:p w:rsidR="0068359F" w:rsidRDefault="00000000">
            <w:r>
              <w:t>CÂU 40:“Cách mạng xanh” là thuật ngữ dùng để chỉ</w:t>
            </w:r>
            <w:r>
              <w:br/>
              <w:t>A. cách mạng trong lĩnh vực nông nghiệp.</w:t>
            </w:r>
            <w:r>
              <w:br/>
              <w:t>B. cách mạng trong lĩnh vực công nghệ phần mềm.</w:t>
            </w:r>
            <w:r>
              <w:br/>
              <w:t>C. cách mạng trong lĩnh vực khoa học vũ trụ.</w:t>
            </w:r>
            <w:r>
              <w:br/>
              <w:t>D. cách mạng trong lĩnh vực công cụ sản xuất.</w:t>
            </w:r>
          </w:p>
        </w:tc>
        <w:tc>
          <w:tcPr>
            <w:tcW w:w="918" w:type="pct"/>
          </w:tcPr>
          <w:p w:rsidR="0068359F" w:rsidRDefault="00000000">
            <w:r>
              <w:t>A</w:t>
            </w:r>
          </w:p>
        </w:tc>
        <w:tc>
          <w:tcPr>
            <w:tcW w:w="910" w:type="pct"/>
          </w:tcPr>
          <w:p w:rsidR="0068359F" w:rsidRDefault="00000000">
            <w:r>
              <w:t xml:space="preserve"> </w:t>
            </w:r>
          </w:p>
        </w:tc>
        <w:tc>
          <w:tcPr>
            <w:tcW w:w="1112" w:type="pct"/>
          </w:tcPr>
          <w:p w:rsidR="0068359F" w:rsidRDefault="00000000">
            <w:r>
              <w:t>“Cách mạng xanh” là thuật ngữ dùng để chỉ cách mạng trong lĩnh vực nông nghiệp.</w:t>
            </w:r>
            <w:r>
              <w:br/>
              <w:t>Chọn đáp án A</w:t>
            </w:r>
          </w:p>
        </w:tc>
      </w:tr>
    </w:tbl>
    <w:p w:rsidR="00181101" w:rsidRDefault="00181101"/>
    <w:sectPr w:rsidR="00181101" w:rsidSect="003D12E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592939">
    <w:abstractNumId w:val="8"/>
  </w:num>
  <w:num w:numId="2" w16cid:durableId="1366129584">
    <w:abstractNumId w:val="6"/>
  </w:num>
  <w:num w:numId="3" w16cid:durableId="1364403041">
    <w:abstractNumId w:val="5"/>
  </w:num>
  <w:num w:numId="4" w16cid:durableId="447969155">
    <w:abstractNumId w:val="4"/>
  </w:num>
  <w:num w:numId="5" w16cid:durableId="1182862878">
    <w:abstractNumId w:val="7"/>
  </w:num>
  <w:num w:numId="6" w16cid:durableId="1590894148">
    <w:abstractNumId w:val="3"/>
  </w:num>
  <w:num w:numId="7" w16cid:durableId="324944959">
    <w:abstractNumId w:val="2"/>
  </w:num>
  <w:num w:numId="8" w16cid:durableId="1728142164">
    <w:abstractNumId w:val="1"/>
  </w:num>
  <w:num w:numId="9" w16cid:durableId="180277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101"/>
    <w:rsid w:val="0029639D"/>
    <w:rsid w:val="00326F90"/>
    <w:rsid w:val="003D12EC"/>
    <w:rsid w:val="0068359F"/>
    <w:rsid w:val="00AA1D8D"/>
    <w:rsid w:val="00B47730"/>
    <w:rsid w:val="00CB0664"/>
    <w:rsid w:val="00E726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7632AE-8710-473C-8258-2FFFA71D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2023-06-16T07:29:00Z</dcterms:modified>
  <cp:category/>
</cp:coreProperties>
</file>