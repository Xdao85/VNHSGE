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1718"/>
        <w:gridCol w:w="4453"/>
        <w:gridCol w:w="844"/>
        <w:gridCol w:w="1600"/>
        <w:gridCol w:w="1344"/>
      </w:tblGrid>
      <w:tr w:rsidR="00411B93" w14:paraId="01B197AC" w14:textId="77777777" w:rsidTr="00411B93">
        <w:trPr>
          <w:jc w:val="center"/>
        </w:trPr>
        <w:tc>
          <w:tcPr>
            <w:tcW w:w="1221" w:type="pct"/>
          </w:tcPr>
          <w:p w14:paraId="7E56A3EE" w14:textId="78ADB9F9" w:rsidR="00411B93" w:rsidRDefault="00411B93" w:rsidP="00411B93">
            <w:r>
              <w:t>ID</w:t>
            </w:r>
          </w:p>
        </w:tc>
        <w:tc>
          <w:tcPr>
            <w:tcW w:w="652" w:type="pct"/>
          </w:tcPr>
          <w:p w14:paraId="5CDBD8D2" w14:textId="3BC48788" w:rsidR="00411B93" w:rsidRDefault="00411B93" w:rsidP="00411B93">
            <w:r>
              <w:t>Image_Question</w:t>
            </w:r>
          </w:p>
        </w:tc>
        <w:tc>
          <w:tcPr>
            <w:tcW w:w="1690" w:type="pct"/>
          </w:tcPr>
          <w:p w14:paraId="7919D7C3" w14:textId="7D9052D4" w:rsidR="00411B93" w:rsidRDefault="00411B93" w:rsidP="00411B93">
            <w:r>
              <w:t>Question</w:t>
            </w:r>
          </w:p>
        </w:tc>
        <w:tc>
          <w:tcPr>
            <w:tcW w:w="320" w:type="pct"/>
          </w:tcPr>
          <w:p w14:paraId="6F774E1F" w14:textId="24C69AD5" w:rsidR="00411B93" w:rsidRDefault="00411B93" w:rsidP="00411B93">
            <w:r>
              <w:t>Choice</w:t>
            </w:r>
          </w:p>
        </w:tc>
        <w:tc>
          <w:tcPr>
            <w:tcW w:w="607" w:type="pct"/>
          </w:tcPr>
          <w:p w14:paraId="4EFCE5E2" w14:textId="722EB51E" w:rsidR="00411B93" w:rsidRDefault="00411B93" w:rsidP="00411B93">
            <w:r>
              <w:t>Image_Answer</w:t>
            </w:r>
          </w:p>
        </w:tc>
        <w:tc>
          <w:tcPr>
            <w:tcW w:w="510" w:type="pct"/>
          </w:tcPr>
          <w:p w14:paraId="570BFB39" w14:textId="04E734A4" w:rsidR="00411B93" w:rsidRDefault="00411B93" w:rsidP="00411B93">
            <w:r>
              <w:t>Explanation</w:t>
            </w:r>
          </w:p>
        </w:tc>
      </w:tr>
      <w:tr w:rsidR="00411B93" w14:paraId="2EF5FA84" w14:textId="77777777" w:rsidTr="00411B93">
        <w:trPr>
          <w:jc w:val="center"/>
        </w:trPr>
        <w:tc>
          <w:tcPr>
            <w:tcW w:w="1221" w:type="pct"/>
          </w:tcPr>
          <w:p w14:paraId="4849B01C" w14:textId="77777777" w:rsidR="00411B93" w:rsidRDefault="00411B93" w:rsidP="00411B93">
            <w:r>
              <w:t>MET_His_OE_2022_301_1</w:t>
            </w:r>
          </w:p>
        </w:tc>
        <w:tc>
          <w:tcPr>
            <w:tcW w:w="652" w:type="pct"/>
          </w:tcPr>
          <w:p w14:paraId="4DF60108" w14:textId="77777777" w:rsidR="00411B93" w:rsidRDefault="00411B93" w:rsidP="00411B93">
            <w:r>
              <w:t xml:space="preserve"> </w:t>
            </w:r>
          </w:p>
        </w:tc>
        <w:tc>
          <w:tcPr>
            <w:tcW w:w="1690" w:type="pct"/>
          </w:tcPr>
          <w:p w14:paraId="71926818" w14:textId="77777777" w:rsidR="00411B93" w:rsidRDefault="00411B93" w:rsidP="00411B93">
            <w:r>
              <w:t>CÂU 1: Năm 1941, Hội nghị lần thứ 8 Ban Chấp hành Trung ương Đảng Cộng sản Đông Dương chủ trương giúp đỡ việc lập trận ở nước nào sau đây?</w:t>
            </w:r>
            <w:r>
              <w:br/>
              <w:t>A. Lào.</w:t>
            </w:r>
            <w:r>
              <w:br/>
              <w:t>B. Thụy Điển.</w:t>
            </w:r>
            <w:r>
              <w:br/>
              <w:t>C. Na Uy.</w:t>
            </w:r>
            <w:r>
              <w:br/>
              <w:t>D. Thụy Sĩ.</w:t>
            </w:r>
          </w:p>
        </w:tc>
        <w:tc>
          <w:tcPr>
            <w:tcW w:w="320" w:type="pct"/>
          </w:tcPr>
          <w:p w14:paraId="18B058E8" w14:textId="77777777" w:rsidR="00411B93" w:rsidRDefault="00411B93" w:rsidP="00411B93">
            <w:r>
              <w:t>A</w:t>
            </w:r>
          </w:p>
        </w:tc>
        <w:tc>
          <w:tcPr>
            <w:tcW w:w="607" w:type="pct"/>
          </w:tcPr>
          <w:p w14:paraId="404F7D3F" w14:textId="77777777" w:rsidR="00411B93" w:rsidRDefault="00411B93" w:rsidP="00411B93">
            <w:r>
              <w:t xml:space="preserve"> </w:t>
            </w:r>
          </w:p>
        </w:tc>
        <w:tc>
          <w:tcPr>
            <w:tcW w:w="510" w:type="pct"/>
          </w:tcPr>
          <w:p w14:paraId="44849FDF" w14:textId="77777777" w:rsidR="00411B93" w:rsidRDefault="00411B93" w:rsidP="00411B93">
            <w:r>
              <w:t>Chọn đáp án A</w:t>
            </w:r>
            <w:r>
              <w:br/>
              <w:t>- Hội nghị lần thứ 8 Ban Chấp hành Trung ương Đảng Cộng sản Đông Dương quyết định thành lập Mặt trận Việt Nam độc lập đồng minh và giúp đỡ việc lập mặt trận ở các nước Lào, Campuchia.</w:t>
            </w:r>
          </w:p>
        </w:tc>
      </w:tr>
      <w:tr w:rsidR="00411B93" w14:paraId="46A4DBFA" w14:textId="77777777" w:rsidTr="00411B93">
        <w:trPr>
          <w:jc w:val="center"/>
        </w:trPr>
        <w:tc>
          <w:tcPr>
            <w:tcW w:w="1221" w:type="pct"/>
          </w:tcPr>
          <w:p w14:paraId="2D985EE3" w14:textId="77777777" w:rsidR="00411B93" w:rsidRDefault="00411B93" w:rsidP="00411B93">
            <w:r>
              <w:t>MET_His_OE_2022_301_2</w:t>
            </w:r>
          </w:p>
        </w:tc>
        <w:tc>
          <w:tcPr>
            <w:tcW w:w="652" w:type="pct"/>
          </w:tcPr>
          <w:p w14:paraId="497D0880" w14:textId="77777777" w:rsidR="00411B93" w:rsidRDefault="00411B93" w:rsidP="00411B93">
            <w:r>
              <w:t xml:space="preserve"> </w:t>
            </w:r>
          </w:p>
        </w:tc>
        <w:tc>
          <w:tcPr>
            <w:tcW w:w="1690" w:type="pct"/>
          </w:tcPr>
          <w:p w14:paraId="5CBBEEC4" w14:textId="77777777" w:rsidR="00411B93" w:rsidRDefault="00411B93" w:rsidP="00411B93">
            <w:r>
              <w:t>CÂU 2: Đến năm 2000, một trong những “con rồng" kinh tế của châu Á là</w:t>
            </w:r>
            <w:r>
              <w:br/>
              <w:t>A. Angiêri.</w:t>
            </w:r>
            <w:r>
              <w:br/>
              <w:t>B. Hàn Quốc.</w:t>
            </w:r>
            <w:r>
              <w:br/>
              <w:t>C. Tây Ban Nha.</w:t>
            </w:r>
            <w:r>
              <w:br/>
            </w:r>
            <w:r>
              <w:lastRenderedPageBreak/>
              <w:t>D. Xuđăng.</w:t>
            </w:r>
          </w:p>
        </w:tc>
        <w:tc>
          <w:tcPr>
            <w:tcW w:w="320" w:type="pct"/>
          </w:tcPr>
          <w:p w14:paraId="30C3ADFF" w14:textId="77777777" w:rsidR="00411B93" w:rsidRDefault="00411B93" w:rsidP="00411B93">
            <w:r>
              <w:lastRenderedPageBreak/>
              <w:t>B</w:t>
            </w:r>
          </w:p>
        </w:tc>
        <w:tc>
          <w:tcPr>
            <w:tcW w:w="607" w:type="pct"/>
          </w:tcPr>
          <w:p w14:paraId="5DF6CC7A" w14:textId="77777777" w:rsidR="00411B93" w:rsidRDefault="00411B93" w:rsidP="00411B93">
            <w:r>
              <w:t xml:space="preserve"> </w:t>
            </w:r>
          </w:p>
        </w:tc>
        <w:tc>
          <w:tcPr>
            <w:tcW w:w="510" w:type="pct"/>
          </w:tcPr>
          <w:p w14:paraId="600F510A" w14:textId="77777777" w:rsidR="00411B93" w:rsidRDefault="00411B93" w:rsidP="00411B93">
            <w:r>
              <w:t>Chọn đáp án B</w:t>
            </w:r>
            <w:r>
              <w:br/>
              <w:t xml:space="preserve">- Đến năm 2000, 4 “con rồng” </w:t>
            </w:r>
            <w:r>
              <w:lastRenderedPageBreak/>
              <w:t>của kinh tế châu Á là: Hàn Quốc, Xingapo, Đài Loan và Hồng Công.</w:t>
            </w:r>
            <w:r>
              <w:br/>
              <w:t>- Các đáp án A, C, D không phù hợp, vì.</w:t>
            </w:r>
            <w:r>
              <w:br/>
              <w:t>+ Angiêri và Xu đăng là những quốc gia thuộc khu vực châu Phi.</w:t>
            </w:r>
            <w:r>
              <w:br/>
              <w:t>+ Tây Ban Nha là quốc gia thuộc khu vực châu Âu.</w:t>
            </w:r>
          </w:p>
        </w:tc>
      </w:tr>
      <w:tr w:rsidR="00411B93" w14:paraId="42C6A943" w14:textId="77777777" w:rsidTr="00411B93">
        <w:trPr>
          <w:jc w:val="center"/>
        </w:trPr>
        <w:tc>
          <w:tcPr>
            <w:tcW w:w="1221" w:type="pct"/>
          </w:tcPr>
          <w:p w14:paraId="3D97DC83" w14:textId="77777777" w:rsidR="00411B93" w:rsidRDefault="00411B93" w:rsidP="00411B93">
            <w:r>
              <w:lastRenderedPageBreak/>
              <w:t>MET_His_OE_2022_301_3</w:t>
            </w:r>
          </w:p>
        </w:tc>
        <w:tc>
          <w:tcPr>
            <w:tcW w:w="652" w:type="pct"/>
          </w:tcPr>
          <w:p w14:paraId="05F36D80" w14:textId="77777777" w:rsidR="00411B93" w:rsidRDefault="00411B93" w:rsidP="00411B93">
            <w:r>
              <w:t xml:space="preserve"> </w:t>
            </w:r>
          </w:p>
        </w:tc>
        <w:tc>
          <w:tcPr>
            <w:tcW w:w="1690" w:type="pct"/>
          </w:tcPr>
          <w:p w14:paraId="66BC8E28" w14:textId="77777777" w:rsidR="00411B93" w:rsidRDefault="00411B93" w:rsidP="00411B93">
            <w:r>
              <w:t>CÂU 3: Nội dung của kế hoạch Nava do thực dân Pháp triển khai ở Việt Nam trong những năm 1953 - 1954 thuộc lĩnh vực nào sau đây?</w:t>
            </w:r>
            <w:r>
              <w:br/>
              <w:t>A. Văn hóa.</w:t>
            </w:r>
            <w:r>
              <w:br/>
              <w:t>B. Giáo dục.</w:t>
            </w:r>
            <w:r>
              <w:br/>
              <w:t>C. Y tế.</w:t>
            </w:r>
            <w:r>
              <w:br/>
            </w:r>
            <w:r>
              <w:lastRenderedPageBreak/>
              <w:t>D. Quân sự.</w:t>
            </w:r>
          </w:p>
        </w:tc>
        <w:tc>
          <w:tcPr>
            <w:tcW w:w="320" w:type="pct"/>
          </w:tcPr>
          <w:p w14:paraId="6AA67962" w14:textId="77777777" w:rsidR="00411B93" w:rsidRDefault="00411B93" w:rsidP="00411B93">
            <w:r>
              <w:lastRenderedPageBreak/>
              <w:t>D</w:t>
            </w:r>
          </w:p>
        </w:tc>
        <w:tc>
          <w:tcPr>
            <w:tcW w:w="607" w:type="pct"/>
          </w:tcPr>
          <w:p w14:paraId="0F8B912D" w14:textId="77777777" w:rsidR="00411B93" w:rsidRDefault="00411B93" w:rsidP="00411B93">
            <w:r>
              <w:t xml:space="preserve"> </w:t>
            </w:r>
          </w:p>
        </w:tc>
        <w:tc>
          <w:tcPr>
            <w:tcW w:w="510" w:type="pct"/>
          </w:tcPr>
          <w:p w14:paraId="784D2663" w14:textId="77777777" w:rsidR="00411B93" w:rsidRDefault="00411B93" w:rsidP="00411B93">
            <w:r>
              <w:t>Chọn đáp án D</w:t>
            </w:r>
            <w:r>
              <w:br/>
              <w:t xml:space="preserve">- Nội dung của kế hoạch Nava do thực dân Pháp triển </w:t>
            </w:r>
            <w:r>
              <w:lastRenderedPageBreak/>
              <w:t>khai ở Việt Nam trong những năm 1953 - 1954 thuộc lĩnh vực quân sự.</w:t>
            </w:r>
          </w:p>
        </w:tc>
      </w:tr>
      <w:tr w:rsidR="00411B93" w14:paraId="04A678BC" w14:textId="77777777" w:rsidTr="00411B93">
        <w:trPr>
          <w:jc w:val="center"/>
        </w:trPr>
        <w:tc>
          <w:tcPr>
            <w:tcW w:w="1221" w:type="pct"/>
          </w:tcPr>
          <w:p w14:paraId="5A584E93" w14:textId="77777777" w:rsidR="00411B93" w:rsidRDefault="00411B93" w:rsidP="00411B93">
            <w:r>
              <w:lastRenderedPageBreak/>
              <w:t>MET_His_OE_2022_301_4</w:t>
            </w:r>
          </w:p>
        </w:tc>
        <w:tc>
          <w:tcPr>
            <w:tcW w:w="652" w:type="pct"/>
          </w:tcPr>
          <w:p w14:paraId="08CB3213" w14:textId="77777777" w:rsidR="00411B93" w:rsidRDefault="00411B93" w:rsidP="00411B93">
            <w:r>
              <w:t xml:space="preserve"> </w:t>
            </w:r>
          </w:p>
        </w:tc>
        <w:tc>
          <w:tcPr>
            <w:tcW w:w="1690" w:type="pct"/>
          </w:tcPr>
          <w:p w14:paraId="764CC01E" w14:textId="77777777" w:rsidR="00411B93" w:rsidRDefault="00411B93" w:rsidP="00411B93">
            <w:r>
              <w:t>CÂU 4: Đầu năm 1975, quân dân miền Nam Việt Nam giành được thắng lợi trong chiến dịch nào sau đây?</w:t>
            </w:r>
            <w:r>
              <w:br/>
              <w:t>A. Thượng Lào.</w:t>
            </w:r>
            <w:r>
              <w:br/>
              <w:t>B. Bắc Lào.</w:t>
            </w:r>
            <w:r>
              <w:br/>
              <w:t>C. Trung Lào.</w:t>
            </w:r>
            <w:r>
              <w:br/>
              <w:t>D. Phước Long.</w:t>
            </w:r>
          </w:p>
        </w:tc>
        <w:tc>
          <w:tcPr>
            <w:tcW w:w="320" w:type="pct"/>
          </w:tcPr>
          <w:p w14:paraId="79732818" w14:textId="77777777" w:rsidR="00411B93" w:rsidRDefault="00411B93" w:rsidP="00411B93">
            <w:r>
              <w:t>D</w:t>
            </w:r>
          </w:p>
        </w:tc>
        <w:tc>
          <w:tcPr>
            <w:tcW w:w="607" w:type="pct"/>
          </w:tcPr>
          <w:p w14:paraId="51D621D2" w14:textId="77777777" w:rsidR="00411B93" w:rsidRDefault="00411B93" w:rsidP="00411B93">
            <w:r>
              <w:t xml:space="preserve"> </w:t>
            </w:r>
          </w:p>
        </w:tc>
        <w:tc>
          <w:tcPr>
            <w:tcW w:w="510" w:type="pct"/>
          </w:tcPr>
          <w:p w14:paraId="1EDC4DEE" w14:textId="77777777" w:rsidR="00411B93" w:rsidRDefault="00411B93" w:rsidP="00411B93">
            <w:r>
              <w:t>Chọn đáp án D</w:t>
            </w:r>
            <w:r>
              <w:br/>
              <w:t>- Đầu năm 1975, quân dân miền Nam Việt Nam giành được thắng lợi trong chiến dịch Đường 14 - Phước Long.</w:t>
            </w:r>
          </w:p>
        </w:tc>
      </w:tr>
      <w:tr w:rsidR="00411B93" w14:paraId="6F4A8A78" w14:textId="77777777" w:rsidTr="00411B93">
        <w:trPr>
          <w:jc w:val="center"/>
        </w:trPr>
        <w:tc>
          <w:tcPr>
            <w:tcW w:w="1221" w:type="pct"/>
          </w:tcPr>
          <w:p w14:paraId="01726C8A" w14:textId="77777777" w:rsidR="00411B93" w:rsidRDefault="00411B93" w:rsidP="00411B93">
            <w:r>
              <w:t>MET_His_OE_2022_301_5</w:t>
            </w:r>
          </w:p>
        </w:tc>
        <w:tc>
          <w:tcPr>
            <w:tcW w:w="652" w:type="pct"/>
          </w:tcPr>
          <w:p w14:paraId="1DBA8C01" w14:textId="77777777" w:rsidR="00411B93" w:rsidRDefault="00411B93" w:rsidP="00411B93">
            <w:r>
              <w:t xml:space="preserve"> </w:t>
            </w:r>
          </w:p>
        </w:tc>
        <w:tc>
          <w:tcPr>
            <w:tcW w:w="1690" w:type="pct"/>
          </w:tcPr>
          <w:p w14:paraId="1899B9BD" w14:textId="77777777" w:rsidR="00411B93" w:rsidRDefault="00411B93" w:rsidP="00411B93">
            <w:r>
              <w:t>CÂU 5: Đầu thế kỉ XX, lực lượng xã hội nào sau đây cùng với Phan Châu Trinh mở cuộc vận động cải cách ở Việt Nam?</w:t>
            </w:r>
            <w:r>
              <w:br/>
              <w:t>A Thương nhân Ấn Độ.</w:t>
            </w:r>
            <w:r>
              <w:br/>
              <w:t>B. Binh lính.</w:t>
            </w:r>
            <w:r>
              <w:br/>
              <w:t>C. Sĩ phu tiến bộ.</w:t>
            </w:r>
            <w:r>
              <w:br/>
            </w:r>
            <w:r>
              <w:lastRenderedPageBreak/>
              <w:t>D. Tư sản Anh.</w:t>
            </w:r>
          </w:p>
        </w:tc>
        <w:tc>
          <w:tcPr>
            <w:tcW w:w="320" w:type="pct"/>
          </w:tcPr>
          <w:p w14:paraId="5C774F8D" w14:textId="77777777" w:rsidR="00411B93" w:rsidRDefault="00411B93" w:rsidP="00411B93">
            <w:r>
              <w:lastRenderedPageBreak/>
              <w:t>C</w:t>
            </w:r>
          </w:p>
        </w:tc>
        <w:tc>
          <w:tcPr>
            <w:tcW w:w="607" w:type="pct"/>
          </w:tcPr>
          <w:p w14:paraId="6833CC25" w14:textId="77777777" w:rsidR="00411B93" w:rsidRDefault="00411B93" w:rsidP="00411B93">
            <w:r>
              <w:t xml:space="preserve"> </w:t>
            </w:r>
          </w:p>
        </w:tc>
        <w:tc>
          <w:tcPr>
            <w:tcW w:w="510" w:type="pct"/>
          </w:tcPr>
          <w:p w14:paraId="262B8999" w14:textId="77777777" w:rsidR="00411B93" w:rsidRDefault="00411B93" w:rsidP="00411B93">
            <w:r>
              <w:t>Chọn đáp án C</w:t>
            </w:r>
            <w:r>
              <w:br/>
              <w:t xml:space="preserve">- Đầu thế kỉ XX, Phan Châu Trinh cùng các sĩ phu tiến bộ </w:t>
            </w:r>
            <w:r>
              <w:lastRenderedPageBreak/>
              <w:t>(Trần Quý Cáp, Huỳnh Thúc Kháng,…) đã mở cuộc vận động cải cách ở Việt Nam.</w:t>
            </w:r>
          </w:p>
        </w:tc>
      </w:tr>
      <w:tr w:rsidR="00411B93" w14:paraId="656416AB" w14:textId="77777777" w:rsidTr="00411B93">
        <w:trPr>
          <w:jc w:val="center"/>
        </w:trPr>
        <w:tc>
          <w:tcPr>
            <w:tcW w:w="1221" w:type="pct"/>
          </w:tcPr>
          <w:p w14:paraId="19AF2045" w14:textId="77777777" w:rsidR="00411B93" w:rsidRDefault="00411B93" w:rsidP="00411B93">
            <w:r>
              <w:lastRenderedPageBreak/>
              <w:t>MET_His_OE_2022_301_6</w:t>
            </w:r>
          </w:p>
        </w:tc>
        <w:tc>
          <w:tcPr>
            <w:tcW w:w="652" w:type="pct"/>
          </w:tcPr>
          <w:p w14:paraId="6E75C883" w14:textId="77777777" w:rsidR="00411B93" w:rsidRDefault="00411B93" w:rsidP="00411B93">
            <w:r>
              <w:t xml:space="preserve"> </w:t>
            </w:r>
          </w:p>
        </w:tc>
        <w:tc>
          <w:tcPr>
            <w:tcW w:w="1690" w:type="pct"/>
          </w:tcPr>
          <w:p w14:paraId="379A3470" w14:textId="77777777" w:rsidR="00411B93" w:rsidRDefault="00411B93" w:rsidP="00411B93">
            <w:r>
              <w:t>CÂU 6: Năm 1999, đồng Ơrô (EURO) trở thành đồng tiền chung của nhiều nước thuộc khu vực nào sau đây?</w:t>
            </w:r>
            <w:r>
              <w:br/>
              <w:t>A. Châu Phi.</w:t>
            </w:r>
            <w:r>
              <w:br/>
              <w:t>B. Châu Âu.</w:t>
            </w:r>
            <w:r>
              <w:br/>
              <w:t>C. Mĩ Latinh.</w:t>
            </w:r>
            <w:r>
              <w:br/>
              <w:t>D. Châu Á.</w:t>
            </w:r>
          </w:p>
        </w:tc>
        <w:tc>
          <w:tcPr>
            <w:tcW w:w="320" w:type="pct"/>
          </w:tcPr>
          <w:p w14:paraId="31DA876D" w14:textId="77777777" w:rsidR="00411B93" w:rsidRDefault="00411B93" w:rsidP="00411B93">
            <w:r>
              <w:t>B</w:t>
            </w:r>
          </w:p>
        </w:tc>
        <w:tc>
          <w:tcPr>
            <w:tcW w:w="607" w:type="pct"/>
          </w:tcPr>
          <w:p w14:paraId="278A392A" w14:textId="77777777" w:rsidR="00411B93" w:rsidRDefault="00411B93" w:rsidP="00411B93">
            <w:r>
              <w:t xml:space="preserve"> </w:t>
            </w:r>
          </w:p>
        </w:tc>
        <w:tc>
          <w:tcPr>
            <w:tcW w:w="510" w:type="pct"/>
          </w:tcPr>
          <w:p w14:paraId="7CBFCE8E" w14:textId="77777777" w:rsidR="00411B93" w:rsidRDefault="00411B93" w:rsidP="00411B93">
            <w:r>
              <w:t>Chọn đáp án B</w:t>
            </w:r>
            <w:r>
              <w:br/>
              <w:t xml:space="preserve">- Ngày 1/1/1999, đồng tiền chung châu Âu với tên gọi là đồng Ơrô (EURO) đã được phát hành, và ngày 1/1/2022 chính thức được sử dụng ở nhiều nước EU, thay cho các </w:t>
            </w:r>
            <w:r>
              <w:lastRenderedPageBreak/>
              <w:t>đồng bản tệ.</w:t>
            </w:r>
          </w:p>
        </w:tc>
      </w:tr>
      <w:tr w:rsidR="00411B93" w14:paraId="7486C96E" w14:textId="77777777" w:rsidTr="00411B93">
        <w:trPr>
          <w:jc w:val="center"/>
        </w:trPr>
        <w:tc>
          <w:tcPr>
            <w:tcW w:w="1221" w:type="pct"/>
          </w:tcPr>
          <w:p w14:paraId="4BC68C57" w14:textId="77777777" w:rsidR="00411B93" w:rsidRDefault="00411B93" w:rsidP="00411B93">
            <w:r>
              <w:lastRenderedPageBreak/>
              <w:t>MET_His_OE_2022_301_7</w:t>
            </w:r>
          </w:p>
        </w:tc>
        <w:tc>
          <w:tcPr>
            <w:tcW w:w="652" w:type="pct"/>
          </w:tcPr>
          <w:p w14:paraId="1B02C6DD" w14:textId="77777777" w:rsidR="00411B93" w:rsidRDefault="00411B93" w:rsidP="00411B93">
            <w:r>
              <w:t xml:space="preserve"> </w:t>
            </w:r>
          </w:p>
        </w:tc>
        <w:tc>
          <w:tcPr>
            <w:tcW w:w="1690" w:type="pct"/>
          </w:tcPr>
          <w:p w14:paraId="5493DD48" w14:textId="77777777" w:rsidR="00411B93" w:rsidRDefault="00411B93" w:rsidP="00411B93">
            <w:r>
              <w:t>CÂU 7:Ở Nam Phi, bản Hiến pháp tháng 11-1993 đã chính thức xóa bỏ chế độ</w:t>
            </w:r>
            <w:r>
              <w:br/>
              <w:t>A. phân biệt chủng tộc.</w:t>
            </w:r>
            <w:r>
              <w:br/>
              <w:t>B. thị tộc.</w:t>
            </w:r>
            <w:r>
              <w:br/>
              <w:t>C. phát xít.</w:t>
            </w:r>
            <w:r>
              <w:br/>
              <w:t>D. chiếm hữu nô lệ.</w:t>
            </w:r>
          </w:p>
        </w:tc>
        <w:tc>
          <w:tcPr>
            <w:tcW w:w="320" w:type="pct"/>
          </w:tcPr>
          <w:p w14:paraId="479CFA8F" w14:textId="77777777" w:rsidR="00411B93" w:rsidRDefault="00411B93" w:rsidP="00411B93">
            <w:r>
              <w:t>A</w:t>
            </w:r>
          </w:p>
        </w:tc>
        <w:tc>
          <w:tcPr>
            <w:tcW w:w="607" w:type="pct"/>
          </w:tcPr>
          <w:p w14:paraId="6C450CE6" w14:textId="77777777" w:rsidR="00411B93" w:rsidRDefault="00411B93" w:rsidP="00411B93">
            <w:r>
              <w:t xml:space="preserve"> </w:t>
            </w:r>
          </w:p>
        </w:tc>
        <w:tc>
          <w:tcPr>
            <w:tcW w:w="510" w:type="pct"/>
          </w:tcPr>
          <w:p w14:paraId="300CC24D" w14:textId="77777777" w:rsidR="00411B93" w:rsidRDefault="00411B93" w:rsidP="00411B93">
            <w:r>
              <w:t>Chọn đáp án A</w:t>
            </w:r>
            <w:r>
              <w:br/>
              <w:t>- Ở Nam Phi, bản Hiến pháp tháng 11-1993 đã chính thức xóa bỏ chế độ phân biệt chủng tộc (A-pác-thai).</w:t>
            </w:r>
          </w:p>
        </w:tc>
      </w:tr>
      <w:tr w:rsidR="00411B93" w14:paraId="163C1171" w14:textId="77777777" w:rsidTr="00411B93">
        <w:trPr>
          <w:jc w:val="center"/>
        </w:trPr>
        <w:tc>
          <w:tcPr>
            <w:tcW w:w="1221" w:type="pct"/>
          </w:tcPr>
          <w:p w14:paraId="71EA6969" w14:textId="77777777" w:rsidR="00411B93" w:rsidRDefault="00411B93" w:rsidP="00411B93">
            <w:r>
              <w:t>MET_His_OE_2022_301_8</w:t>
            </w:r>
          </w:p>
        </w:tc>
        <w:tc>
          <w:tcPr>
            <w:tcW w:w="652" w:type="pct"/>
          </w:tcPr>
          <w:p w14:paraId="48DAC313" w14:textId="77777777" w:rsidR="00411B93" w:rsidRDefault="00411B93" w:rsidP="00411B93">
            <w:r>
              <w:t xml:space="preserve"> </w:t>
            </w:r>
          </w:p>
        </w:tc>
        <w:tc>
          <w:tcPr>
            <w:tcW w:w="1690" w:type="pct"/>
          </w:tcPr>
          <w:p w14:paraId="0B7A9954" w14:textId="77777777" w:rsidR="00411B93" w:rsidRDefault="00411B93" w:rsidP="00411B93">
            <w:r>
              <w:t>CÂU 8:Trong những năm 20 của thế kỉ XX, phần lớn học viên tham gia các lớp đào tạo cán bộ của Nguyễn Ái Quốc ở Quảng Châu (Trung Quốc) là</w:t>
            </w:r>
            <w:r>
              <w:br/>
              <w:t>A. nông dân.</w:t>
            </w:r>
            <w:r>
              <w:br/>
              <w:t>B. thanh niên, trí thức.</w:t>
            </w:r>
            <w:r>
              <w:br/>
              <w:t>C. địa chủ phong kiến.</w:t>
            </w:r>
            <w:r>
              <w:br/>
              <w:t>D. đại tư sản.</w:t>
            </w:r>
          </w:p>
        </w:tc>
        <w:tc>
          <w:tcPr>
            <w:tcW w:w="320" w:type="pct"/>
          </w:tcPr>
          <w:p w14:paraId="7958F4CB" w14:textId="77777777" w:rsidR="00411B93" w:rsidRDefault="00411B93" w:rsidP="00411B93">
            <w:r>
              <w:t>B</w:t>
            </w:r>
          </w:p>
        </w:tc>
        <w:tc>
          <w:tcPr>
            <w:tcW w:w="607" w:type="pct"/>
          </w:tcPr>
          <w:p w14:paraId="64B4024F" w14:textId="77777777" w:rsidR="00411B93" w:rsidRDefault="00411B93" w:rsidP="00411B93">
            <w:r>
              <w:t xml:space="preserve"> </w:t>
            </w:r>
          </w:p>
        </w:tc>
        <w:tc>
          <w:tcPr>
            <w:tcW w:w="510" w:type="pct"/>
          </w:tcPr>
          <w:p w14:paraId="68C9868F" w14:textId="77777777" w:rsidR="00411B93" w:rsidRDefault="00411B93" w:rsidP="00411B93">
            <w:r>
              <w:t>Chọn đáp án B</w:t>
            </w:r>
            <w:r>
              <w:br/>
              <w:t xml:space="preserve">Trong những năm 20 của thế kỉ XX, phần lớn học viên tham gia các lớp đào tạo cán bộ của Nguyễn Ái </w:t>
            </w:r>
            <w:r>
              <w:lastRenderedPageBreak/>
              <w:t>Quốc ở Quảng Châu (Trung Quốc) là thanh niên, trí thức.</w:t>
            </w:r>
          </w:p>
        </w:tc>
      </w:tr>
      <w:tr w:rsidR="00411B93" w14:paraId="1E4D049B" w14:textId="77777777" w:rsidTr="00411B93">
        <w:trPr>
          <w:jc w:val="center"/>
        </w:trPr>
        <w:tc>
          <w:tcPr>
            <w:tcW w:w="1221" w:type="pct"/>
          </w:tcPr>
          <w:p w14:paraId="1975C856" w14:textId="77777777" w:rsidR="00411B93" w:rsidRDefault="00411B93" w:rsidP="00411B93">
            <w:r>
              <w:lastRenderedPageBreak/>
              <w:t>MET_His_OE_2022_301_9</w:t>
            </w:r>
          </w:p>
        </w:tc>
        <w:tc>
          <w:tcPr>
            <w:tcW w:w="652" w:type="pct"/>
          </w:tcPr>
          <w:p w14:paraId="56934C21" w14:textId="77777777" w:rsidR="00411B93" w:rsidRDefault="00411B93" w:rsidP="00411B93">
            <w:r>
              <w:t xml:space="preserve"> </w:t>
            </w:r>
          </w:p>
        </w:tc>
        <w:tc>
          <w:tcPr>
            <w:tcW w:w="1690" w:type="pct"/>
          </w:tcPr>
          <w:p w14:paraId="6BDC735D" w14:textId="77777777" w:rsidR="00411B93" w:rsidRDefault="00411B93" w:rsidP="00411B93">
            <w:r>
              <w:t>CÂU 9: Trong những năm 1951 - 1953, phong trào nào sau đây diễn ra ở Việt Nam?</w:t>
            </w:r>
            <w:r>
              <w:br/>
              <w:t>A. Thi đua yêu nước.</w:t>
            </w:r>
            <w:r>
              <w:br/>
              <w:t>B. Phá kho thóc Nhật.</w:t>
            </w:r>
            <w:r>
              <w:br/>
              <w:t>C. Diệt phát xít Đức.</w:t>
            </w:r>
            <w:r>
              <w:br/>
              <w:t>D. Chống dịch Covid-19.</w:t>
            </w:r>
          </w:p>
        </w:tc>
        <w:tc>
          <w:tcPr>
            <w:tcW w:w="320" w:type="pct"/>
          </w:tcPr>
          <w:p w14:paraId="0342ADC6" w14:textId="77777777" w:rsidR="00411B93" w:rsidRDefault="00411B93" w:rsidP="00411B93">
            <w:r>
              <w:t>A</w:t>
            </w:r>
          </w:p>
        </w:tc>
        <w:tc>
          <w:tcPr>
            <w:tcW w:w="607" w:type="pct"/>
          </w:tcPr>
          <w:p w14:paraId="3011497E" w14:textId="77777777" w:rsidR="00411B93" w:rsidRDefault="00411B93" w:rsidP="00411B93">
            <w:r>
              <w:t xml:space="preserve"> </w:t>
            </w:r>
          </w:p>
        </w:tc>
        <w:tc>
          <w:tcPr>
            <w:tcW w:w="510" w:type="pct"/>
          </w:tcPr>
          <w:p w14:paraId="223D21F9" w14:textId="77777777" w:rsidR="00411B93" w:rsidRDefault="00411B93" w:rsidP="00411B93">
            <w:r>
              <w:t>Chọn đáp án A</w:t>
            </w:r>
            <w:r>
              <w:br/>
              <w:t xml:space="preserve">- Trong những năm 1951 - 1953, ở Việt Nam diễn ra phong trào thi đua yêu nước sâu rộng trong các ngành, các giới, làm nảy nở nhiều đơn vị, cá nhân ưu tú. Ngày 1/5/1952, Đại hội Chiến sĩ thi đua và Cán </w:t>
            </w:r>
            <w:r>
              <w:lastRenderedPageBreak/>
              <w:t>bộ gương mẫu toàn quốc lần thứ nhất đã tổng kết, biểu dương thành tích phong trào thi đua ái quốc và chọn được 7 anh hùng, đó là: Cù Chính Lan, La Văn Cầu, Nguyễn Quốc Trị, Nguyễn Thị Chiên, Ngô Gia Khảm, Trần Đại Nghĩa, Hoàng Hanh.</w:t>
            </w:r>
          </w:p>
        </w:tc>
      </w:tr>
      <w:tr w:rsidR="00411B93" w14:paraId="39576B72" w14:textId="77777777" w:rsidTr="00411B93">
        <w:trPr>
          <w:jc w:val="center"/>
        </w:trPr>
        <w:tc>
          <w:tcPr>
            <w:tcW w:w="1221" w:type="pct"/>
          </w:tcPr>
          <w:p w14:paraId="0BB67C2A" w14:textId="77777777" w:rsidR="00411B93" w:rsidRDefault="00411B93" w:rsidP="00411B93">
            <w:r>
              <w:lastRenderedPageBreak/>
              <w:t>MET_His_OE_2022_301_10</w:t>
            </w:r>
          </w:p>
        </w:tc>
        <w:tc>
          <w:tcPr>
            <w:tcW w:w="652" w:type="pct"/>
          </w:tcPr>
          <w:p w14:paraId="72C6002A" w14:textId="77777777" w:rsidR="00411B93" w:rsidRDefault="00411B93" w:rsidP="00411B93">
            <w:r>
              <w:t xml:space="preserve"> </w:t>
            </w:r>
          </w:p>
        </w:tc>
        <w:tc>
          <w:tcPr>
            <w:tcW w:w="1690" w:type="pct"/>
          </w:tcPr>
          <w:p w14:paraId="31015234" w14:textId="77777777" w:rsidR="00411B93" w:rsidRDefault="00411B93" w:rsidP="00411B93">
            <w:r>
              <w:t>CÂU 10: Nội dung nào sau đây là đường lối đổi mới về chính trị của Đảng Cộng sản Việt Nam đề ra từ năm 1986?</w:t>
            </w:r>
            <w:r>
              <w:br/>
              <w:t xml:space="preserve">A. Xây dựng Nhà nước pháp quyền xã hội chủ </w:t>
            </w:r>
            <w:r>
              <w:lastRenderedPageBreak/>
              <w:t>nghĩa.</w:t>
            </w:r>
            <w:r>
              <w:br/>
              <w:t>B. Chỉ phát triển công nghiệp nhẹ.</w:t>
            </w:r>
            <w:r>
              <w:br/>
              <w:t>C. Duy trì nền kinh tế kế hoạch, tập trung, bao cấp.</w:t>
            </w:r>
            <w:r>
              <w:br/>
              <w:t>D. Chỉ phát triển kinh tế tập thể.</w:t>
            </w:r>
          </w:p>
        </w:tc>
        <w:tc>
          <w:tcPr>
            <w:tcW w:w="320" w:type="pct"/>
          </w:tcPr>
          <w:p w14:paraId="1ABB73FA" w14:textId="77777777" w:rsidR="00411B93" w:rsidRDefault="00411B93" w:rsidP="00411B93">
            <w:r>
              <w:lastRenderedPageBreak/>
              <w:t>A</w:t>
            </w:r>
          </w:p>
        </w:tc>
        <w:tc>
          <w:tcPr>
            <w:tcW w:w="607" w:type="pct"/>
          </w:tcPr>
          <w:p w14:paraId="245D048E" w14:textId="77777777" w:rsidR="00411B93" w:rsidRDefault="00411B93" w:rsidP="00411B93">
            <w:r>
              <w:t xml:space="preserve"> </w:t>
            </w:r>
          </w:p>
        </w:tc>
        <w:tc>
          <w:tcPr>
            <w:tcW w:w="510" w:type="pct"/>
          </w:tcPr>
          <w:p w14:paraId="1F84810C" w14:textId="77777777" w:rsidR="00411B93" w:rsidRDefault="00411B93" w:rsidP="00411B93">
            <w:r>
              <w:t>Chọn đáp án A</w:t>
            </w:r>
            <w:r>
              <w:br/>
              <w:t xml:space="preserve">Về đổi mới chính trị, </w:t>
            </w:r>
            <w:r>
              <w:lastRenderedPageBreak/>
              <w:t>Đảng Cộng sản Việt Nam chủ trương:</w:t>
            </w:r>
            <w:r>
              <w:br/>
              <w:t>+ Xây dựng nhà nước pháp quyền xã hội chủ nghĩa, nhà nước của dân, do dân và vì dân;</w:t>
            </w:r>
            <w:r>
              <w:br/>
              <w:t>+ Xây dựng nền dân chủ xã hội chủ nghĩa, bảo đảm quyền lực thuộc về nhân dân;</w:t>
            </w:r>
            <w:r>
              <w:br/>
              <w:t xml:space="preserve">+ Thực hiện chính sách đại đoàn kết dân tộc; chính sách đối ngoại hòa bình, hữu nghị, </w:t>
            </w:r>
            <w:r>
              <w:lastRenderedPageBreak/>
              <w:t>hợp tác.</w:t>
            </w:r>
          </w:p>
        </w:tc>
      </w:tr>
      <w:tr w:rsidR="00411B93" w14:paraId="61B18CF7" w14:textId="77777777" w:rsidTr="00411B93">
        <w:trPr>
          <w:jc w:val="center"/>
        </w:trPr>
        <w:tc>
          <w:tcPr>
            <w:tcW w:w="1221" w:type="pct"/>
          </w:tcPr>
          <w:p w14:paraId="69C1D631" w14:textId="77777777" w:rsidR="00411B93" w:rsidRDefault="00411B93" w:rsidP="00411B93">
            <w:r>
              <w:lastRenderedPageBreak/>
              <w:t>MET_His_OE_2022_301_11</w:t>
            </w:r>
          </w:p>
        </w:tc>
        <w:tc>
          <w:tcPr>
            <w:tcW w:w="652" w:type="pct"/>
          </w:tcPr>
          <w:p w14:paraId="4C431793" w14:textId="77777777" w:rsidR="00411B93" w:rsidRDefault="00411B93" w:rsidP="00411B93">
            <w:r>
              <w:t xml:space="preserve"> </w:t>
            </w:r>
          </w:p>
        </w:tc>
        <w:tc>
          <w:tcPr>
            <w:tcW w:w="1690" w:type="pct"/>
          </w:tcPr>
          <w:p w14:paraId="44EC5352" w14:textId="77777777" w:rsidR="00411B93" w:rsidRDefault="00411B93" w:rsidP="00411B93">
            <w:r>
              <w:t>CÂU 11: Nội dung nào sau đây là tác động tiêu cực của xu thế toàn cầu hóa từ đầu những năm 80 của thế kỉ XX?</w:t>
            </w:r>
            <w:r>
              <w:br/>
              <w:t>A. Sự phát triển nhanh của khoa học - công nghệ.</w:t>
            </w:r>
            <w:r>
              <w:br/>
              <w:t>B. Sự bất công xã hội thêm trầm trọng.</w:t>
            </w:r>
            <w:r>
              <w:br/>
              <w:t>C. Sự phát triển nhanh của lực lượng sản xuất.</w:t>
            </w:r>
            <w:r>
              <w:br/>
              <w:t>D. Sự tăng trưởng nhanh của kinh tế.</w:t>
            </w:r>
          </w:p>
        </w:tc>
        <w:tc>
          <w:tcPr>
            <w:tcW w:w="320" w:type="pct"/>
          </w:tcPr>
          <w:p w14:paraId="3945405D" w14:textId="77777777" w:rsidR="00411B93" w:rsidRDefault="00411B93" w:rsidP="00411B93">
            <w:r>
              <w:t>B</w:t>
            </w:r>
          </w:p>
        </w:tc>
        <w:tc>
          <w:tcPr>
            <w:tcW w:w="607" w:type="pct"/>
          </w:tcPr>
          <w:p w14:paraId="30C305E1" w14:textId="77777777" w:rsidR="00411B93" w:rsidRDefault="00411B93" w:rsidP="00411B93">
            <w:r>
              <w:t xml:space="preserve"> </w:t>
            </w:r>
          </w:p>
        </w:tc>
        <w:tc>
          <w:tcPr>
            <w:tcW w:w="510" w:type="pct"/>
          </w:tcPr>
          <w:p w14:paraId="44C55743" w14:textId="77777777" w:rsidR="00411B93" w:rsidRDefault="00411B93" w:rsidP="00411B93">
            <w:r>
              <w:t>Chọn đáp án B</w:t>
            </w:r>
            <w:r>
              <w:br/>
              <w:t>- Tác động tiêu cực của xu thế toàn cầu hóa là:</w:t>
            </w:r>
            <w:r>
              <w:br/>
              <w:t>+ Làm trầm trọng thêm sự bất công xã hội, đào sâu hố ngăn cách giàu - nghèo trong từng nước và giữa các nước.</w:t>
            </w:r>
            <w:r>
              <w:br/>
              <w:t>+ Làm cho mọi mặt hoạt động và đời sống của con người kém an toàn.</w:t>
            </w:r>
            <w:r>
              <w:br/>
              <w:t xml:space="preserve">+ Tạo ra nguy cơ đánh mất </w:t>
            </w:r>
            <w:r>
              <w:lastRenderedPageBreak/>
              <w:t>bản sắc dân tộc và xâm phạm nền độc lập tự chủ của các quốc gia.</w:t>
            </w:r>
          </w:p>
        </w:tc>
      </w:tr>
      <w:tr w:rsidR="00411B93" w14:paraId="12A3EF67" w14:textId="77777777" w:rsidTr="00411B93">
        <w:trPr>
          <w:jc w:val="center"/>
        </w:trPr>
        <w:tc>
          <w:tcPr>
            <w:tcW w:w="1221" w:type="pct"/>
          </w:tcPr>
          <w:p w14:paraId="7379C196" w14:textId="77777777" w:rsidR="00411B93" w:rsidRDefault="00411B93" w:rsidP="00411B93">
            <w:r>
              <w:lastRenderedPageBreak/>
              <w:t>MET_His_OE_2022_301_12</w:t>
            </w:r>
          </w:p>
        </w:tc>
        <w:tc>
          <w:tcPr>
            <w:tcW w:w="652" w:type="pct"/>
          </w:tcPr>
          <w:p w14:paraId="210479E0" w14:textId="77777777" w:rsidR="00411B93" w:rsidRDefault="00411B93" w:rsidP="00411B93">
            <w:r>
              <w:t xml:space="preserve"> </w:t>
            </w:r>
          </w:p>
        </w:tc>
        <w:tc>
          <w:tcPr>
            <w:tcW w:w="1690" w:type="pct"/>
          </w:tcPr>
          <w:p w14:paraId="43C44CE2" w14:textId="77777777" w:rsidR="00411B93" w:rsidRDefault="00411B93" w:rsidP="00411B93">
            <w:r>
              <w:t>CÂU 12: Hội nghị Ianta (tháng 2-1945) đã quyết định vấn đề nào sau đây?</w:t>
            </w:r>
            <w:r>
              <w:br/>
              <w:t>A. Thành lập Quỹ Tiền tệ quốc tế (IMF).</w:t>
            </w:r>
            <w:r>
              <w:br/>
              <w:t>B. Thành lập Ngân hàng Thế giới (WB).</w:t>
            </w:r>
            <w:r>
              <w:br/>
              <w:t>C. Thành lập Liên minh châu Âu (EU).</w:t>
            </w:r>
            <w:r>
              <w:br/>
              <w:t>D. Tiêu diệt tận gốc quân phiệt Nhật Bản.</w:t>
            </w:r>
          </w:p>
        </w:tc>
        <w:tc>
          <w:tcPr>
            <w:tcW w:w="320" w:type="pct"/>
          </w:tcPr>
          <w:p w14:paraId="5CC65104" w14:textId="77777777" w:rsidR="00411B93" w:rsidRDefault="00411B93" w:rsidP="00411B93">
            <w:r>
              <w:t>D</w:t>
            </w:r>
          </w:p>
        </w:tc>
        <w:tc>
          <w:tcPr>
            <w:tcW w:w="607" w:type="pct"/>
          </w:tcPr>
          <w:p w14:paraId="3F1EFB44" w14:textId="77777777" w:rsidR="00411B93" w:rsidRDefault="00411B93" w:rsidP="00411B93">
            <w:r>
              <w:t xml:space="preserve"> </w:t>
            </w:r>
          </w:p>
        </w:tc>
        <w:tc>
          <w:tcPr>
            <w:tcW w:w="510" w:type="pct"/>
          </w:tcPr>
          <w:p w14:paraId="229A405D" w14:textId="77777777" w:rsidR="00411B93" w:rsidRDefault="00411B93" w:rsidP="00411B93">
            <w:r>
              <w:t>Chọn đáp án D</w:t>
            </w:r>
            <w:r>
              <w:br/>
              <w:t>Hội nghị Ianta đã đưa ra 3 quyết định quan trọng:</w:t>
            </w:r>
            <w:r>
              <w:br/>
              <w:t>+ Thống nhất mục tiêu chung là tiêu diệt tận gốc chủ nghĩa phát xít Đức và chủ nghĩa quân phiệt Nhật Bản.</w:t>
            </w:r>
            <w:r>
              <w:br/>
              <w:t xml:space="preserve">+ Thành lập tổ chức Liên hợp quốc nhằm duy trì hòa </w:t>
            </w:r>
            <w:r>
              <w:lastRenderedPageBreak/>
              <w:t>bình, an ninh thế giới.</w:t>
            </w:r>
            <w:r>
              <w:br/>
              <w:t>+ Thỏa thuận về việc đóng quân tại các nước nhằm giải giáp quân đội phát xít, phân chia phạm vi ảnh hưởng ở châu Âu và châu Á.</w:t>
            </w:r>
          </w:p>
        </w:tc>
      </w:tr>
      <w:tr w:rsidR="00411B93" w14:paraId="50EEEC72" w14:textId="77777777" w:rsidTr="00411B93">
        <w:trPr>
          <w:jc w:val="center"/>
        </w:trPr>
        <w:tc>
          <w:tcPr>
            <w:tcW w:w="1221" w:type="pct"/>
          </w:tcPr>
          <w:p w14:paraId="3623FE10" w14:textId="77777777" w:rsidR="00411B93" w:rsidRDefault="00411B93" w:rsidP="00411B93">
            <w:r>
              <w:lastRenderedPageBreak/>
              <w:t>MET_His_OE_2022_301_13</w:t>
            </w:r>
          </w:p>
        </w:tc>
        <w:tc>
          <w:tcPr>
            <w:tcW w:w="652" w:type="pct"/>
          </w:tcPr>
          <w:p w14:paraId="1DD675C5" w14:textId="77777777" w:rsidR="00411B93" w:rsidRDefault="00411B93" w:rsidP="00411B93">
            <w:r>
              <w:t xml:space="preserve"> </w:t>
            </w:r>
          </w:p>
        </w:tc>
        <w:tc>
          <w:tcPr>
            <w:tcW w:w="1690" w:type="pct"/>
          </w:tcPr>
          <w:p w14:paraId="4770C4C2" w14:textId="77777777" w:rsidR="00411B93" w:rsidRDefault="00411B93" w:rsidP="00411B93">
            <w:r>
              <w:t>CÂU 13: Từ sau Chiến tranh lạnh đến năm 2000, để xây dựng sức mạnh thực sự, hầu hết các quốc gia đều tập trung phát triển</w:t>
            </w:r>
            <w:r>
              <w:br/>
              <w:t>A. kinh tế.</w:t>
            </w:r>
            <w:r>
              <w:br/>
              <w:t>B. văn học, nghệ thuật.</w:t>
            </w:r>
            <w:r>
              <w:br/>
              <w:t>C. điện ảnh.</w:t>
            </w:r>
            <w:r>
              <w:br/>
              <w:t>D. thể dục, thể thao.</w:t>
            </w:r>
          </w:p>
        </w:tc>
        <w:tc>
          <w:tcPr>
            <w:tcW w:w="320" w:type="pct"/>
          </w:tcPr>
          <w:p w14:paraId="4C39172D" w14:textId="77777777" w:rsidR="00411B93" w:rsidRDefault="00411B93" w:rsidP="00411B93">
            <w:r>
              <w:t>A</w:t>
            </w:r>
          </w:p>
        </w:tc>
        <w:tc>
          <w:tcPr>
            <w:tcW w:w="607" w:type="pct"/>
          </w:tcPr>
          <w:p w14:paraId="453AE4E0" w14:textId="77777777" w:rsidR="00411B93" w:rsidRDefault="00411B93" w:rsidP="00411B93">
            <w:r>
              <w:t xml:space="preserve"> </w:t>
            </w:r>
          </w:p>
        </w:tc>
        <w:tc>
          <w:tcPr>
            <w:tcW w:w="510" w:type="pct"/>
          </w:tcPr>
          <w:p w14:paraId="7F6B42CF" w14:textId="77777777" w:rsidR="00411B93" w:rsidRDefault="00411B93" w:rsidP="00411B93">
            <w:r>
              <w:t>Chọn đáp án A</w:t>
            </w:r>
            <w:r>
              <w:br/>
              <w:t xml:space="preserve">Từ sau Chiến tranh lạnh đến năm 2000, để xây dựng sức mạnh thực sự, hầu hết các quốc gia đều tập </w:t>
            </w:r>
            <w:r>
              <w:lastRenderedPageBreak/>
              <w:t>trung phát triển kinh tế.</w:t>
            </w:r>
          </w:p>
        </w:tc>
      </w:tr>
      <w:tr w:rsidR="00411B93" w14:paraId="45C9335B" w14:textId="77777777" w:rsidTr="00411B93">
        <w:trPr>
          <w:jc w:val="center"/>
        </w:trPr>
        <w:tc>
          <w:tcPr>
            <w:tcW w:w="1221" w:type="pct"/>
          </w:tcPr>
          <w:p w14:paraId="78F1A4F5" w14:textId="77777777" w:rsidR="00411B93" w:rsidRDefault="00411B93" w:rsidP="00411B93">
            <w:r>
              <w:lastRenderedPageBreak/>
              <w:t>MET_His_OE_2022_301_14</w:t>
            </w:r>
          </w:p>
        </w:tc>
        <w:tc>
          <w:tcPr>
            <w:tcW w:w="652" w:type="pct"/>
          </w:tcPr>
          <w:p w14:paraId="69523925" w14:textId="77777777" w:rsidR="00411B93" w:rsidRDefault="00411B93" w:rsidP="00411B93">
            <w:r>
              <w:t xml:space="preserve"> </w:t>
            </w:r>
          </w:p>
        </w:tc>
        <w:tc>
          <w:tcPr>
            <w:tcW w:w="1690" w:type="pct"/>
          </w:tcPr>
          <w:p w14:paraId="1267413F" w14:textId="77777777" w:rsidR="00411B93" w:rsidRDefault="00411B93" w:rsidP="00411B93">
            <w:r>
              <w:t>CÂU 14: Theo Hiệp định Sơ bộ (ngày 6-3-1946), quân Pháp được ra miền Bắc Việt Nam làm nhiệm vụ giải giáp quân đội nào sau đây?</w:t>
            </w:r>
            <w:r>
              <w:br/>
              <w:t>A. Brunây.</w:t>
            </w:r>
            <w:r>
              <w:br/>
              <w:t>B. Nhật Bản.</w:t>
            </w:r>
            <w:r>
              <w:br/>
              <w:t>C. Ănggôla.</w:t>
            </w:r>
            <w:r>
              <w:br/>
              <w:t>D. Áo.</w:t>
            </w:r>
          </w:p>
        </w:tc>
        <w:tc>
          <w:tcPr>
            <w:tcW w:w="320" w:type="pct"/>
          </w:tcPr>
          <w:p w14:paraId="1E3ECA95" w14:textId="77777777" w:rsidR="00411B93" w:rsidRDefault="00411B93" w:rsidP="00411B93">
            <w:r>
              <w:t>B</w:t>
            </w:r>
          </w:p>
        </w:tc>
        <w:tc>
          <w:tcPr>
            <w:tcW w:w="607" w:type="pct"/>
          </w:tcPr>
          <w:p w14:paraId="69EE6E8C" w14:textId="77777777" w:rsidR="00411B93" w:rsidRDefault="00411B93" w:rsidP="00411B93">
            <w:r>
              <w:t xml:space="preserve"> </w:t>
            </w:r>
          </w:p>
        </w:tc>
        <w:tc>
          <w:tcPr>
            <w:tcW w:w="510" w:type="pct"/>
          </w:tcPr>
          <w:p w14:paraId="7B13E871" w14:textId="77777777" w:rsidR="00411B93" w:rsidRDefault="00411B93" w:rsidP="00411B93">
            <w:r>
              <w:t>Chọn đáp án B</w:t>
            </w:r>
            <w:r>
              <w:br/>
              <w:t xml:space="preserve">Hiệp định Sơ bộ (ngày 6-3-1946) quy định: chính phủ Việt Nam Dân chủ Cộng hòa thỏa thuận cho 15.000 quân Pháp ra Bắc thay quân Trung Hoa Dân quốc làm nhiệm vụ giải giáp quân đội Nhật Bản, số quân Pháp này sẽ đóng tại những địa </w:t>
            </w:r>
            <w:r>
              <w:lastRenderedPageBreak/>
              <w:t>điểm quy định và rút dần trong thời hạn 5 năm.</w:t>
            </w:r>
          </w:p>
        </w:tc>
      </w:tr>
      <w:tr w:rsidR="00411B93" w14:paraId="70E464E3" w14:textId="77777777" w:rsidTr="00411B93">
        <w:trPr>
          <w:jc w:val="center"/>
        </w:trPr>
        <w:tc>
          <w:tcPr>
            <w:tcW w:w="1221" w:type="pct"/>
          </w:tcPr>
          <w:p w14:paraId="52C41116" w14:textId="77777777" w:rsidR="00411B93" w:rsidRDefault="00411B93" w:rsidP="00411B93">
            <w:r>
              <w:lastRenderedPageBreak/>
              <w:t>MET_His_OE_2022_301_15</w:t>
            </w:r>
          </w:p>
        </w:tc>
        <w:tc>
          <w:tcPr>
            <w:tcW w:w="652" w:type="pct"/>
          </w:tcPr>
          <w:p w14:paraId="46D04977" w14:textId="77777777" w:rsidR="00411B93" w:rsidRDefault="00411B93" w:rsidP="00411B93">
            <w:r>
              <w:t xml:space="preserve"> </w:t>
            </w:r>
          </w:p>
        </w:tc>
        <w:tc>
          <w:tcPr>
            <w:tcW w:w="1690" w:type="pct"/>
          </w:tcPr>
          <w:p w14:paraId="3F9F3738" w14:textId="77777777" w:rsidR="00411B93" w:rsidRDefault="00411B93" w:rsidP="00411B93">
            <w:r>
              <w:t>CÂU 15: Luận cương chính trị của Đảng Cộng sản Đông Dương (tháng 10-1930) xác định nhiệm vụ chiến lược của cách mạng Việt Nam là</w:t>
            </w:r>
            <w:r>
              <w:br/>
              <w:t>A. chống thực dân Anh xâm lược.</w:t>
            </w:r>
            <w:r>
              <w:br/>
              <w:t>B. chống chế độ phân biệt chủng tộc.</w:t>
            </w:r>
            <w:r>
              <w:br/>
              <w:t>C. chống chính quyền Sài Gòn.</w:t>
            </w:r>
            <w:r>
              <w:br/>
              <w:t>D. đánh đổ phong kiến, đế quốc.</w:t>
            </w:r>
          </w:p>
        </w:tc>
        <w:tc>
          <w:tcPr>
            <w:tcW w:w="320" w:type="pct"/>
          </w:tcPr>
          <w:p w14:paraId="5A1622C7" w14:textId="77777777" w:rsidR="00411B93" w:rsidRDefault="00411B93" w:rsidP="00411B93">
            <w:r>
              <w:t>D</w:t>
            </w:r>
          </w:p>
        </w:tc>
        <w:tc>
          <w:tcPr>
            <w:tcW w:w="607" w:type="pct"/>
          </w:tcPr>
          <w:p w14:paraId="1E41186B" w14:textId="77777777" w:rsidR="00411B93" w:rsidRDefault="00411B93" w:rsidP="00411B93">
            <w:r>
              <w:t xml:space="preserve"> </w:t>
            </w:r>
          </w:p>
        </w:tc>
        <w:tc>
          <w:tcPr>
            <w:tcW w:w="510" w:type="pct"/>
          </w:tcPr>
          <w:p w14:paraId="42527878" w14:textId="77777777" w:rsidR="00411B93" w:rsidRDefault="00411B93" w:rsidP="00411B93">
            <w:r>
              <w:t>Chọn đáp án D</w:t>
            </w:r>
            <w:r>
              <w:br/>
              <w:t>Luận cương chính trị của Đảng Cộng sản Đông Dương (tháng 10-1930) đã xác định hai nhiệm vụ chiến lược của cách mạng là: đánh đổ phong kiến và đánh đổ đế quốc.</w:t>
            </w:r>
          </w:p>
        </w:tc>
      </w:tr>
      <w:tr w:rsidR="00411B93" w14:paraId="1A3DD12C" w14:textId="77777777" w:rsidTr="00411B93">
        <w:trPr>
          <w:jc w:val="center"/>
        </w:trPr>
        <w:tc>
          <w:tcPr>
            <w:tcW w:w="1221" w:type="pct"/>
          </w:tcPr>
          <w:p w14:paraId="04FF5BBE" w14:textId="77777777" w:rsidR="00411B93" w:rsidRDefault="00411B93" w:rsidP="00411B93">
            <w:r>
              <w:t>MET_His_OE_2022_301_16</w:t>
            </w:r>
          </w:p>
        </w:tc>
        <w:tc>
          <w:tcPr>
            <w:tcW w:w="652" w:type="pct"/>
          </w:tcPr>
          <w:p w14:paraId="536F447D" w14:textId="77777777" w:rsidR="00411B93" w:rsidRDefault="00411B93" w:rsidP="00411B93">
            <w:r>
              <w:t xml:space="preserve"> </w:t>
            </w:r>
          </w:p>
        </w:tc>
        <w:tc>
          <w:tcPr>
            <w:tcW w:w="1690" w:type="pct"/>
          </w:tcPr>
          <w:p w14:paraId="6EA35FA6" w14:textId="77777777" w:rsidR="00411B93" w:rsidRDefault="00411B93" w:rsidP="00411B93">
            <w:r>
              <w:t>CÂU 16: Tháng 4-1970, Hội nghị cấp cao ba nước Việt Nam-Lào-Campuchia đã xác định kẻ thù chung của nhân dân Đông Dương là</w:t>
            </w:r>
            <w:r>
              <w:br/>
            </w:r>
            <w:r>
              <w:lastRenderedPageBreak/>
              <w:t>A. thực dân Hà Lan.</w:t>
            </w:r>
            <w:r>
              <w:br/>
              <w:t>B. phát xít Đức.</w:t>
            </w:r>
            <w:r>
              <w:br/>
              <w:t>C. đế quốc Mĩ.</w:t>
            </w:r>
            <w:r>
              <w:br/>
              <w:t>D. phát xít Italia.</w:t>
            </w:r>
          </w:p>
        </w:tc>
        <w:tc>
          <w:tcPr>
            <w:tcW w:w="320" w:type="pct"/>
          </w:tcPr>
          <w:p w14:paraId="0C996742" w14:textId="77777777" w:rsidR="00411B93" w:rsidRDefault="00411B93" w:rsidP="00411B93">
            <w:r>
              <w:lastRenderedPageBreak/>
              <w:t>C</w:t>
            </w:r>
          </w:p>
        </w:tc>
        <w:tc>
          <w:tcPr>
            <w:tcW w:w="607" w:type="pct"/>
          </w:tcPr>
          <w:p w14:paraId="741AFD81" w14:textId="77777777" w:rsidR="00411B93" w:rsidRDefault="00411B93" w:rsidP="00411B93">
            <w:r>
              <w:t xml:space="preserve"> </w:t>
            </w:r>
          </w:p>
        </w:tc>
        <w:tc>
          <w:tcPr>
            <w:tcW w:w="510" w:type="pct"/>
          </w:tcPr>
          <w:p w14:paraId="4A7C3659" w14:textId="77777777" w:rsidR="00411B93" w:rsidRDefault="00411B93" w:rsidP="00411B93">
            <w:r>
              <w:t>Chọn đáp án C</w:t>
            </w:r>
            <w:r>
              <w:br/>
              <w:t>Tháng 4-</w:t>
            </w:r>
            <w:r>
              <w:lastRenderedPageBreak/>
              <w:t>1970, Hội nghị cấp cao ba nước Việt Nam-Lào-Campuchia đã xác định kẻ thù chung của nhân dân Đông Dương là đế quốc Mĩ.</w:t>
            </w:r>
          </w:p>
        </w:tc>
      </w:tr>
      <w:tr w:rsidR="00411B93" w14:paraId="701A6FAE" w14:textId="77777777" w:rsidTr="00411B93">
        <w:trPr>
          <w:jc w:val="center"/>
        </w:trPr>
        <w:tc>
          <w:tcPr>
            <w:tcW w:w="1221" w:type="pct"/>
          </w:tcPr>
          <w:p w14:paraId="508E3A7C" w14:textId="77777777" w:rsidR="00411B93" w:rsidRDefault="00411B93" w:rsidP="00411B93">
            <w:r>
              <w:lastRenderedPageBreak/>
              <w:t>MET_His_OE_2022_301_17</w:t>
            </w:r>
          </w:p>
        </w:tc>
        <w:tc>
          <w:tcPr>
            <w:tcW w:w="652" w:type="pct"/>
          </w:tcPr>
          <w:p w14:paraId="7B66750B" w14:textId="77777777" w:rsidR="00411B93" w:rsidRDefault="00411B93" w:rsidP="00411B93">
            <w:r>
              <w:t xml:space="preserve"> </w:t>
            </w:r>
          </w:p>
        </w:tc>
        <w:tc>
          <w:tcPr>
            <w:tcW w:w="1690" w:type="pct"/>
          </w:tcPr>
          <w:p w14:paraId="24A52A92" w14:textId="77777777" w:rsidR="00411B93" w:rsidRDefault="00411B93" w:rsidP="00411B93">
            <w:r>
              <w:t>CÂU 17: Trong những năm 1919-1930, lực lượng xã hội nào sau đây ở Việt Nam Câu kết chặt chẽ với  đế quốc Pháp?</w:t>
            </w:r>
            <w:r>
              <w:br/>
              <w:t>A. Thợ thủ công.</w:t>
            </w:r>
            <w:r>
              <w:br/>
              <w:t>B. Tư sản mại bản.</w:t>
            </w:r>
            <w:r>
              <w:br/>
              <w:t>C. Công nhân.</w:t>
            </w:r>
            <w:r>
              <w:br/>
              <w:t>D. Nông dân.</w:t>
            </w:r>
          </w:p>
        </w:tc>
        <w:tc>
          <w:tcPr>
            <w:tcW w:w="320" w:type="pct"/>
          </w:tcPr>
          <w:p w14:paraId="6F5EFB61" w14:textId="77777777" w:rsidR="00411B93" w:rsidRDefault="00411B93" w:rsidP="00411B93">
            <w:r>
              <w:t>B</w:t>
            </w:r>
          </w:p>
        </w:tc>
        <w:tc>
          <w:tcPr>
            <w:tcW w:w="607" w:type="pct"/>
          </w:tcPr>
          <w:p w14:paraId="29DE9800" w14:textId="77777777" w:rsidR="00411B93" w:rsidRDefault="00411B93" w:rsidP="00411B93">
            <w:r>
              <w:t xml:space="preserve"> </w:t>
            </w:r>
          </w:p>
        </w:tc>
        <w:tc>
          <w:tcPr>
            <w:tcW w:w="510" w:type="pct"/>
          </w:tcPr>
          <w:p w14:paraId="5B79F0DF" w14:textId="77777777" w:rsidR="00411B93" w:rsidRDefault="00411B93" w:rsidP="00411B93">
            <w:r>
              <w:t>Chọn đáp án B</w:t>
            </w:r>
            <w:r>
              <w:br/>
              <w:t xml:space="preserve">Trong những năm 1919-1930, ở Việt Nam, bộ phận tư sản mại bản có quyền lợi gắn với đế quốc Pháp nên đã Câu kết chặt chẽ với </w:t>
            </w:r>
            <w:r>
              <w:lastRenderedPageBreak/>
              <w:t>đế quốc.</w:t>
            </w:r>
          </w:p>
        </w:tc>
      </w:tr>
      <w:tr w:rsidR="00411B93" w14:paraId="1A57B081" w14:textId="77777777" w:rsidTr="00411B93">
        <w:trPr>
          <w:jc w:val="center"/>
        </w:trPr>
        <w:tc>
          <w:tcPr>
            <w:tcW w:w="1221" w:type="pct"/>
          </w:tcPr>
          <w:p w14:paraId="413B49CA" w14:textId="77777777" w:rsidR="00411B93" w:rsidRDefault="00411B93" w:rsidP="00411B93">
            <w:r>
              <w:lastRenderedPageBreak/>
              <w:t>MET_His_OE_2022_301_18</w:t>
            </w:r>
          </w:p>
        </w:tc>
        <w:tc>
          <w:tcPr>
            <w:tcW w:w="652" w:type="pct"/>
          </w:tcPr>
          <w:p w14:paraId="1A8AB3A9" w14:textId="77777777" w:rsidR="00411B93" w:rsidRDefault="00411B93" w:rsidP="00411B93">
            <w:r>
              <w:t xml:space="preserve"> </w:t>
            </w:r>
          </w:p>
        </w:tc>
        <w:tc>
          <w:tcPr>
            <w:tcW w:w="1690" w:type="pct"/>
          </w:tcPr>
          <w:p w14:paraId="561B15BD" w14:textId="77777777" w:rsidR="00411B93" w:rsidRDefault="00411B93" w:rsidP="00411B93">
            <w:r>
              <w:t>CÂU 18: Tháng 9-1960, Đại hội đại biểu toàn quốc lần thứ III của Đảng Lao động Việt Nam diễn ra trong bối cảnh nào sau đây?</w:t>
            </w:r>
            <w:r>
              <w:br/>
              <w:t>A. Việt Nam ra nhập Liên hợp quốc.</w:t>
            </w:r>
            <w:r>
              <w:br/>
              <w:t>B. Miền Bắc đã được giải phóng.</w:t>
            </w:r>
            <w:r>
              <w:br/>
              <w:t>C. Đất nước đã được thống nhất.</w:t>
            </w:r>
            <w:r>
              <w:br/>
              <w:t>D. Miền Nam hoàn toàn giải phóng.</w:t>
            </w:r>
          </w:p>
        </w:tc>
        <w:tc>
          <w:tcPr>
            <w:tcW w:w="320" w:type="pct"/>
          </w:tcPr>
          <w:p w14:paraId="681DC81A" w14:textId="77777777" w:rsidR="00411B93" w:rsidRDefault="00411B93" w:rsidP="00411B93">
            <w:r>
              <w:t>B</w:t>
            </w:r>
          </w:p>
        </w:tc>
        <w:tc>
          <w:tcPr>
            <w:tcW w:w="607" w:type="pct"/>
          </w:tcPr>
          <w:p w14:paraId="5992827B" w14:textId="77777777" w:rsidR="00411B93" w:rsidRDefault="00411B93" w:rsidP="00411B93">
            <w:r>
              <w:t xml:space="preserve"> </w:t>
            </w:r>
          </w:p>
        </w:tc>
        <w:tc>
          <w:tcPr>
            <w:tcW w:w="510" w:type="pct"/>
          </w:tcPr>
          <w:p w14:paraId="64A49E3F" w14:textId="77777777" w:rsidR="00411B93" w:rsidRDefault="00411B93" w:rsidP="00411B93">
            <w:r>
              <w:t>Chọn đáp án B</w:t>
            </w:r>
            <w:r>
              <w:br/>
              <w:t>- Tháng 9-1960, Đại hội đại biểu toàn quốc lần thứ III của Đảng Lao động Việt Nam diễn ra trong bối cảnh miền Bắc Việt Nam đã được giải phóng.</w:t>
            </w:r>
            <w:r>
              <w:br/>
              <w:t>- Nội dung các đáp án A, C, D không phù hợp, vì:</w:t>
            </w:r>
            <w:r>
              <w:br/>
              <w:t xml:space="preserve">+ Việt Nam ra nhập Liên hợp quốc vào tháng </w:t>
            </w:r>
            <w:r>
              <w:lastRenderedPageBreak/>
              <w:t>9/1977.</w:t>
            </w:r>
            <w:r>
              <w:br/>
              <w:t>+ Miền Nam Việt Nam được giải phóng hoàn toàn và đất nước Việt Nam được thống nhất về mặt lãnh thổ sau Đại thắng mùa Xuân năm 1975.</w:t>
            </w:r>
          </w:p>
        </w:tc>
      </w:tr>
      <w:tr w:rsidR="00411B93" w14:paraId="5BC85C19" w14:textId="77777777" w:rsidTr="00411B93">
        <w:trPr>
          <w:jc w:val="center"/>
        </w:trPr>
        <w:tc>
          <w:tcPr>
            <w:tcW w:w="1221" w:type="pct"/>
          </w:tcPr>
          <w:p w14:paraId="311B01A2" w14:textId="77777777" w:rsidR="00411B93" w:rsidRDefault="00411B93" w:rsidP="00411B93">
            <w:r>
              <w:lastRenderedPageBreak/>
              <w:t>MET_His_OE_2022_301_19</w:t>
            </w:r>
          </w:p>
        </w:tc>
        <w:tc>
          <w:tcPr>
            <w:tcW w:w="652" w:type="pct"/>
          </w:tcPr>
          <w:p w14:paraId="741A633D" w14:textId="77777777" w:rsidR="00411B93" w:rsidRDefault="00411B93" w:rsidP="00411B93">
            <w:r>
              <w:t xml:space="preserve"> </w:t>
            </w:r>
          </w:p>
        </w:tc>
        <w:tc>
          <w:tcPr>
            <w:tcW w:w="1690" w:type="pct"/>
          </w:tcPr>
          <w:p w14:paraId="335E0EA0" w14:textId="77777777" w:rsidR="00411B93" w:rsidRDefault="00411B93" w:rsidP="00411B93">
            <w:r>
              <w:t>CÂU 19: Trong những năm 70 của thế kỉ XX, quốc gia nào sau đây là một trong ba trung tâm kinh tế - tài chính của thế giới?</w:t>
            </w:r>
            <w:r>
              <w:br/>
              <w:t>A. Campuchia.</w:t>
            </w:r>
            <w:r>
              <w:br/>
              <w:t>B. Marốc.</w:t>
            </w:r>
            <w:r>
              <w:br/>
              <w:t>C. Môdămbích.</w:t>
            </w:r>
            <w:r>
              <w:br/>
              <w:t>D. Mĩ.</w:t>
            </w:r>
          </w:p>
        </w:tc>
        <w:tc>
          <w:tcPr>
            <w:tcW w:w="320" w:type="pct"/>
          </w:tcPr>
          <w:p w14:paraId="3A63E685" w14:textId="77777777" w:rsidR="00411B93" w:rsidRDefault="00411B93" w:rsidP="00411B93">
            <w:r>
              <w:t>D</w:t>
            </w:r>
          </w:p>
        </w:tc>
        <w:tc>
          <w:tcPr>
            <w:tcW w:w="607" w:type="pct"/>
          </w:tcPr>
          <w:p w14:paraId="258F405A" w14:textId="77777777" w:rsidR="00411B93" w:rsidRDefault="00411B93" w:rsidP="00411B93">
            <w:r>
              <w:t xml:space="preserve"> </w:t>
            </w:r>
          </w:p>
        </w:tc>
        <w:tc>
          <w:tcPr>
            <w:tcW w:w="510" w:type="pct"/>
          </w:tcPr>
          <w:p w14:paraId="03A493D7" w14:textId="77777777" w:rsidR="00411B93" w:rsidRDefault="00411B93" w:rsidP="00411B93">
            <w:r>
              <w:t>Chọn đáp án D</w:t>
            </w:r>
            <w:r>
              <w:br/>
              <w:t xml:space="preserve">Trong những năm 70 của thế kỉ XX, 3 trung tâm kinh tế - tài chính lớn của thế giới là: Mĩ, Tây Âu và Nhật </w:t>
            </w:r>
            <w:r>
              <w:lastRenderedPageBreak/>
              <w:t>Bản.</w:t>
            </w:r>
          </w:p>
        </w:tc>
      </w:tr>
      <w:tr w:rsidR="00411B93" w14:paraId="1721B7DE" w14:textId="77777777" w:rsidTr="00411B93">
        <w:trPr>
          <w:jc w:val="center"/>
        </w:trPr>
        <w:tc>
          <w:tcPr>
            <w:tcW w:w="1221" w:type="pct"/>
          </w:tcPr>
          <w:p w14:paraId="3081FF61" w14:textId="77777777" w:rsidR="00411B93" w:rsidRDefault="00411B93" w:rsidP="00411B93">
            <w:r>
              <w:lastRenderedPageBreak/>
              <w:t>MET_His_OE_2022_301_20</w:t>
            </w:r>
          </w:p>
        </w:tc>
        <w:tc>
          <w:tcPr>
            <w:tcW w:w="652" w:type="pct"/>
          </w:tcPr>
          <w:p w14:paraId="062EECFB" w14:textId="77777777" w:rsidR="00411B93" w:rsidRDefault="00411B93" w:rsidP="00411B93">
            <w:r>
              <w:t xml:space="preserve"> </w:t>
            </w:r>
          </w:p>
        </w:tc>
        <w:tc>
          <w:tcPr>
            <w:tcW w:w="1690" w:type="pct"/>
          </w:tcPr>
          <w:p w14:paraId="51460A43" w14:textId="77777777" w:rsidR="00411B93" w:rsidRDefault="00411B93" w:rsidP="00411B93">
            <w:r>
              <w:t>CÂU 20: Quốc gia nào sau đây mở đầu kỷ nguyên chinh phục vũ trụ của loài người?</w:t>
            </w:r>
            <w:r>
              <w:br/>
              <w:t>A. Libi.</w:t>
            </w:r>
            <w:r>
              <w:br/>
              <w:t>B. Cuba.</w:t>
            </w:r>
            <w:r>
              <w:br/>
              <w:t>C. Liên Xô.</w:t>
            </w:r>
            <w:r>
              <w:br/>
              <w:t>D. Ai Cập.</w:t>
            </w:r>
          </w:p>
        </w:tc>
        <w:tc>
          <w:tcPr>
            <w:tcW w:w="320" w:type="pct"/>
          </w:tcPr>
          <w:p w14:paraId="07048535" w14:textId="77777777" w:rsidR="00411B93" w:rsidRDefault="00411B93" w:rsidP="00411B93">
            <w:r>
              <w:t>C</w:t>
            </w:r>
          </w:p>
        </w:tc>
        <w:tc>
          <w:tcPr>
            <w:tcW w:w="607" w:type="pct"/>
          </w:tcPr>
          <w:p w14:paraId="53770610" w14:textId="77777777" w:rsidR="00411B93" w:rsidRDefault="00411B93" w:rsidP="00411B93">
            <w:r>
              <w:t xml:space="preserve"> </w:t>
            </w:r>
          </w:p>
        </w:tc>
        <w:tc>
          <w:tcPr>
            <w:tcW w:w="510" w:type="pct"/>
          </w:tcPr>
          <w:p w14:paraId="18307C6A" w14:textId="77777777" w:rsidR="00411B93" w:rsidRDefault="00411B93" w:rsidP="00411B93">
            <w:r>
              <w:t>Chọn đáp án C</w:t>
            </w:r>
            <w:r>
              <w:br/>
              <w:t>Năm 1961, Liên Xô phóng tàu vũ trụ đưa nhà du hành vũ trụ I. Ga-ga-rin bay vòng quanh Trái Đất, mở đầu kỉ nguyên chinh phục vũ trị của loài người.</w:t>
            </w:r>
          </w:p>
        </w:tc>
      </w:tr>
      <w:tr w:rsidR="00411B93" w14:paraId="1896385E" w14:textId="77777777" w:rsidTr="00411B93">
        <w:trPr>
          <w:jc w:val="center"/>
        </w:trPr>
        <w:tc>
          <w:tcPr>
            <w:tcW w:w="1221" w:type="pct"/>
          </w:tcPr>
          <w:p w14:paraId="03976C76" w14:textId="77777777" w:rsidR="00411B93" w:rsidRDefault="00411B93" w:rsidP="00411B93">
            <w:r>
              <w:t>MET_His_OE_2022_301_21</w:t>
            </w:r>
          </w:p>
        </w:tc>
        <w:tc>
          <w:tcPr>
            <w:tcW w:w="652" w:type="pct"/>
          </w:tcPr>
          <w:p w14:paraId="63288FCE" w14:textId="77777777" w:rsidR="00411B93" w:rsidRDefault="00411B93" w:rsidP="00411B93">
            <w:r>
              <w:t xml:space="preserve"> </w:t>
            </w:r>
          </w:p>
        </w:tc>
        <w:tc>
          <w:tcPr>
            <w:tcW w:w="1690" w:type="pct"/>
          </w:tcPr>
          <w:p w14:paraId="2621C0BB" w14:textId="77777777" w:rsidR="00411B93" w:rsidRDefault="00411B93" w:rsidP="00411B93">
            <w:r>
              <w:t>CÂU 21: Về quân sự, nhân dân miền Nam Việt Nam giành thắng lợi nào sau đây trong cuộc chiến đấu chống chiến lược Chiến tranh đặc biệt (1961-1965) của Mỹ?</w:t>
            </w:r>
            <w:r>
              <w:br/>
              <w:t>A. Chiến thắng Ấp Bắc.</w:t>
            </w:r>
            <w:r>
              <w:br/>
              <w:t>B. Kí Hiệp định Giơnevơ.</w:t>
            </w:r>
            <w:r>
              <w:br/>
              <w:t>C. Kí Hiệp định Pari.</w:t>
            </w:r>
            <w:r>
              <w:br/>
              <w:t>D. Kí Tạm ước Việt - Pháp.</w:t>
            </w:r>
          </w:p>
        </w:tc>
        <w:tc>
          <w:tcPr>
            <w:tcW w:w="320" w:type="pct"/>
          </w:tcPr>
          <w:p w14:paraId="77EB992D" w14:textId="77777777" w:rsidR="00411B93" w:rsidRDefault="00411B93" w:rsidP="00411B93">
            <w:r>
              <w:t>A</w:t>
            </w:r>
          </w:p>
        </w:tc>
        <w:tc>
          <w:tcPr>
            <w:tcW w:w="607" w:type="pct"/>
          </w:tcPr>
          <w:p w14:paraId="24604BFC" w14:textId="77777777" w:rsidR="00411B93" w:rsidRDefault="00411B93" w:rsidP="00411B93">
            <w:r>
              <w:t xml:space="preserve"> </w:t>
            </w:r>
          </w:p>
        </w:tc>
        <w:tc>
          <w:tcPr>
            <w:tcW w:w="510" w:type="pct"/>
          </w:tcPr>
          <w:p w14:paraId="1D4FC71C" w14:textId="77777777" w:rsidR="00411B93" w:rsidRDefault="00411B93" w:rsidP="00411B93">
            <w:r>
              <w:t>Chọn đáp án A</w:t>
            </w:r>
            <w:r>
              <w:br/>
              <w:t xml:space="preserve">- Chiến thắng Ấp Bắc là một trong những thắng lợi trên mặt </w:t>
            </w:r>
            <w:r>
              <w:lastRenderedPageBreak/>
              <w:t>trận quân sự của quân dân miền Nam Việt Nam trong cuộc chiến đấu chống chiến lược Chiến tranh đặc biệt (1961-1965) của Mĩ.</w:t>
            </w:r>
            <w:r>
              <w:br/>
              <w:t>- Nội dung các đáp án B, C, D không phù hợp, vì:</w:t>
            </w:r>
            <w:r>
              <w:br/>
              <w:t>+ Hiệp định Giơnevơ về Đông Dương được kí kết vào tháng 7/1954.</w:t>
            </w:r>
            <w:r>
              <w:br/>
              <w:t xml:space="preserve">+ Hiệp định Pari về Việt Nam được kí kết vào </w:t>
            </w:r>
            <w:r>
              <w:lastRenderedPageBreak/>
              <w:t>tháng 1/1973.</w:t>
            </w:r>
            <w:r>
              <w:br/>
              <w:t>+ Tạm ước Việt - Pháp được kí kết vào tháng 9/1946.</w:t>
            </w:r>
          </w:p>
        </w:tc>
      </w:tr>
      <w:tr w:rsidR="00411B93" w14:paraId="56E0484E" w14:textId="77777777" w:rsidTr="00411B93">
        <w:trPr>
          <w:jc w:val="center"/>
        </w:trPr>
        <w:tc>
          <w:tcPr>
            <w:tcW w:w="1221" w:type="pct"/>
          </w:tcPr>
          <w:p w14:paraId="55FD34A8" w14:textId="77777777" w:rsidR="00411B93" w:rsidRDefault="00411B93" w:rsidP="00411B93">
            <w:r>
              <w:lastRenderedPageBreak/>
              <w:t>MET_His_OE_2022_301_22</w:t>
            </w:r>
          </w:p>
        </w:tc>
        <w:tc>
          <w:tcPr>
            <w:tcW w:w="652" w:type="pct"/>
          </w:tcPr>
          <w:p w14:paraId="6DD9E7F2" w14:textId="77777777" w:rsidR="00411B93" w:rsidRDefault="00411B93" w:rsidP="00411B93">
            <w:r>
              <w:t xml:space="preserve"> </w:t>
            </w:r>
          </w:p>
        </w:tc>
        <w:tc>
          <w:tcPr>
            <w:tcW w:w="1690" w:type="pct"/>
          </w:tcPr>
          <w:p w14:paraId="5BA423BA" w14:textId="77777777" w:rsidR="00411B93" w:rsidRDefault="00411B93" w:rsidP="00411B93">
            <w:r>
              <w:t>CÂU 22: Một trong những phong trào đấu tranh vũ trang chống Pháp của nhân dân Việt Nam cuối thế kỉ XIX là</w:t>
            </w:r>
            <w:r>
              <w:br/>
              <w:t>A. Cần vương.</w:t>
            </w:r>
            <w:r>
              <w:br/>
              <w:t>B. cải cách trang phục.</w:t>
            </w:r>
            <w:r>
              <w:br/>
              <w:t>C. học chữ Quốc ngữ.</w:t>
            </w:r>
            <w:r>
              <w:br/>
              <w:t>D. cải cách lối sống.</w:t>
            </w:r>
          </w:p>
        </w:tc>
        <w:tc>
          <w:tcPr>
            <w:tcW w:w="320" w:type="pct"/>
          </w:tcPr>
          <w:p w14:paraId="42FB774E" w14:textId="77777777" w:rsidR="00411B93" w:rsidRDefault="00411B93" w:rsidP="00411B93">
            <w:r>
              <w:t>A</w:t>
            </w:r>
          </w:p>
        </w:tc>
        <w:tc>
          <w:tcPr>
            <w:tcW w:w="607" w:type="pct"/>
          </w:tcPr>
          <w:p w14:paraId="441CB1EB" w14:textId="77777777" w:rsidR="00411B93" w:rsidRDefault="00411B93" w:rsidP="00411B93">
            <w:r>
              <w:t xml:space="preserve"> </w:t>
            </w:r>
          </w:p>
        </w:tc>
        <w:tc>
          <w:tcPr>
            <w:tcW w:w="510" w:type="pct"/>
          </w:tcPr>
          <w:p w14:paraId="1BE26242" w14:textId="77777777" w:rsidR="00411B93" w:rsidRDefault="00411B93" w:rsidP="00411B93">
            <w:r>
              <w:t>Chọn đáp án A</w:t>
            </w:r>
            <w:r>
              <w:br/>
              <w:t>- Một trong những phong trào đấu tranh vũ trang chống Pháp của nhân dân Việt Nam cuối thế kỉ XIX là: phong trào Cần Vương (1885 - 1896).</w:t>
            </w:r>
            <w:r>
              <w:br/>
              <w:t xml:space="preserve">- Cải cách trang phục, lối sống và học chữ </w:t>
            </w:r>
            <w:r>
              <w:lastRenderedPageBreak/>
              <w:t>Quốc ngữ là những hoạt động trong phong trào Duy Tân ở Việt Nam (đầu thế kỉ XX).</w:t>
            </w:r>
          </w:p>
        </w:tc>
      </w:tr>
      <w:tr w:rsidR="00411B93" w14:paraId="72889C13" w14:textId="77777777" w:rsidTr="00411B93">
        <w:trPr>
          <w:jc w:val="center"/>
        </w:trPr>
        <w:tc>
          <w:tcPr>
            <w:tcW w:w="1221" w:type="pct"/>
          </w:tcPr>
          <w:p w14:paraId="7542B95D" w14:textId="77777777" w:rsidR="00411B93" w:rsidRDefault="00411B93" w:rsidP="00411B93">
            <w:r>
              <w:lastRenderedPageBreak/>
              <w:t>MET_His_OE_2022_301_23</w:t>
            </w:r>
          </w:p>
        </w:tc>
        <w:tc>
          <w:tcPr>
            <w:tcW w:w="652" w:type="pct"/>
          </w:tcPr>
          <w:p w14:paraId="1BCE2D9B" w14:textId="77777777" w:rsidR="00411B93" w:rsidRDefault="00411B93" w:rsidP="00411B93">
            <w:r>
              <w:t xml:space="preserve"> </w:t>
            </w:r>
          </w:p>
        </w:tc>
        <w:tc>
          <w:tcPr>
            <w:tcW w:w="1690" w:type="pct"/>
          </w:tcPr>
          <w:p w14:paraId="4FB860DC" w14:textId="77777777" w:rsidR="00411B93" w:rsidRDefault="00411B93" w:rsidP="00411B93">
            <w:r>
              <w:t>CÂU 23: Trong giai đoạn 1939 - 1945, sự kiện lịch sử thế giới nào sau đây có ảnh hưởng đến cách mạng Việt Nam?</w:t>
            </w:r>
            <w:r>
              <w:br/>
              <w:t>A. Diễn đàn hợp tác Á-Âu (ASEM) được thành lập.</w:t>
            </w:r>
            <w:r>
              <w:br/>
              <w:t>B. Hiệp ước Thương mại tự do Bắc Mĩ (NAFTA) ra đời.</w:t>
            </w:r>
            <w:r>
              <w:br/>
              <w:t>C. Liên Xô tham gia chiến tranh chống phát xít.</w:t>
            </w:r>
            <w:r>
              <w:br/>
              <w:t>D. Hiệp hội các quốc gia Đông Nam Á (ASEAN) ra đời.</w:t>
            </w:r>
          </w:p>
        </w:tc>
        <w:tc>
          <w:tcPr>
            <w:tcW w:w="320" w:type="pct"/>
          </w:tcPr>
          <w:p w14:paraId="6F68B1AF" w14:textId="77777777" w:rsidR="00411B93" w:rsidRDefault="00411B93" w:rsidP="00411B93">
            <w:r>
              <w:t>C</w:t>
            </w:r>
          </w:p>
        </w:tc>
        <w:tc>
          <w:tcPr>
            <w:tcW w:w="607" w:type="pct"/>
          </w:tcPr>
          <w:p w14:paraId="1E7577A5" w14:textId="77777777" w:rsidR="00411B93" w:rsidRDefault="00411B93" w:rsidP="00411B93">
            <w:r>
              <w:t xml:space="preserve"> </w:t>
            </w:r>
          </w:p>
        </w:tc>
        <w:tc>
          <w:tcPr>
            <w:tcW w:w="510" w:type="pct"/>
          </w:tcPr>
          <w:p w14:paraId="1B7BAC2B" w14:textId="77777777" w:rsidR="00411B93" w:rsidRDefault="00411B93" w:rsidP="00411B93">
            <w:r>
              <w:t>Chọn đáp án C</w:t>
            </w:r>
            <w:r>
              <w:br/>
              <w:t>- Trong giai đoạn 1939 - 1945, sự kiện Liên Xô tham gia chiến tranh chống phát xít (tháng 6/1941) có ảnh hưởng đến cách mạng Việt Nam.</w:t>
            </w:r>
            <w:r>
              <w:br/>
              <w:t>- Các đáp án A, B, D không phù hợp, vì:</w:t>
            </w:r>
            <w:r>
              <w:br/>
              <w:t xml:space="preserve">+ Diễn đàn </w:t>
            </w:r>
            <w:r>
              <w:lastRenderedPageBreak/>
              <w:t>hợp tác Á-Âu (ASEM) được thành lập vào năm 1996.</w:t>
            </w:r>
            <w:r>
              <w:br/>
              <w:t>+ Hiệp ước Thương mại tự do Bắc Mĩ (NAFTA) ra đời vào năm 1993.</w:t>
            </w:r>
            <w:r>
              <w:br/>
              <w:t>+ Hiệp hội các quốc gia Đông Nam Á (ASEAN) ra đời vào năm 1967.</w:t>
            </w:r>
          </w:p>
        </w:tc>
      </w:tr>
      <w:tr w:rsidR="00411B93" w14:paraId="23954417" w14:textId="77777777" w:rsidTr="00411B93">
        <w:trPr>
          <w:jc w:val="center"/>
        </w:trPr>
        <w:tc>
          <w:tcPr>
            <w:tcW w:w="1221" w:type="pct"/>
          </w:tcPr>
          <w:p w14:paraId="7DD8766A" w14:textId="77777777" w:rsidR="00411B93" w:rsidRDefault="00411B93" w:rsidP="00411B93">
            <w:r>
              <w:lastRenderedPageBreak/>
              <w:t>MET_His_OE_2022_301_24</w:t>
            </w:r>
          </w:p>
        </w:tc>
        <w:tc>
          <w:tcPr>
            <w:tcW w:w="652" w:type="pct"/>
          </w:tcPr>
          <w:p w14:paraId="7443C7E6" w14:textId="77777777" w:rsidR="00411B93" w:rsidRDefault="00411B93" w:rsidP="00411B93">
            <w:r>
              <w:t xml:space="preserve"> </w:t>
            </w:r>
          </w:p>
        </w:tc>
        <w:tc>
          <w:tcPr>
            <w:tcW w:w="1690" w:type="pct"/>
          </w:tcPr>
          <w:p w14:paraId="6758CB72" w14:textId="77777777" w:rsidR="00411B93" w:rsidRDefault="00411B93" w:rsidP="00411B93">
            <w:r>
              <w:t>CÂU 24: Một trong những nhân tố thúc đẩy sự phát triển kinh tế của Mĩ ngay sau Chiến tranh thế giới thứ hai là</w:t>
            </w:r>
            <w:r>
              <w:br/>
              <w:t>A. thu được nhiều lợi nhuận từ buôn bán vũ khí.</w:t>
            </w:r>
            <w:r>
              <w:br/>
              <w:t>B. nhận được viện trợ từ các nước Đông Âu.</w:t>
            </w:r>
            <w:r>
              <w:br/>
              <w:t>C. nhận được viện trợ quân sự từ Liên Xô.</w:t>
            </w:r>
            <w:r>
              <w:br/>
              <w:t>D. nhận được viện trợ từ các nước châu Phi.</w:t>
            </w:r>
          </w:p>
        </w:tc>
        <w:tc>
          <w:tcPr>
            <w:tcW w:w="320" w:type="pct"/>
          </w:tcPr>
          <w:p w14:paraId="5481CF38" w14:textId="77777777" w:rsidR="00411B93" w:rsidRDefault="00411B93" w:rsidP="00411B93">
            <w:r>
              <w:t>A</w:t>
            </w:r>
          </w:p>
        </w:tc>
        <w:tc>
          <w:tcPr>
            <w:tcW w:w="607" w:type="pct"/>
          </w:tcPr>
          <w:p w14:paraId="12F78C63" w14:textId="77777777" w:rsidR="00411B93" w:rsidRDefault="00411B93" w:rsidP="00411B93">
            <w:r>
              <w:t xml:space="preserve"> </w:t>
            </w:r>
          </w:p>
        </w:tc>
        <w:tc>
          <w:tcPr>
            <w:tcW w:w="510" w:type="pct"/>
          </w:tcPr>
          <w:p w14:paraId="3DD15ACD" w14:textId="77777777" w:rsidR="00411B93" w:rsidRDefault="00411B93" w:rsidP="00411B93">
            <w:r>
              <w:t>Chọn đáp án A</w:t>
            </w:r>
            <w:r>
              <w:br/>
              <w:t xml:space="preserve">- Một trong những nhân tố thúc đẩy sự phát triển kinh tế của Mĩ ngay sau </w:t>
            </w:r>
            <w:r>
              <w:lastRenderedPageBreak/>
              <w:t>Chiến tranh thế giới thứ hai là thu được nhiều lợi nhuận từ buôn bán vũ khí.</w:t>
            </w:r>
          </w:p>
        </w:tc>
      </w:tr>
      <w:tr w:rsidR="00411B93" w14:paraId="6C147132" w14:textId="77777777" w:rsidTr="00411B93">
        <w:trPr>
          <w:jc w:val="center"/>
        </w:trPr>
        <w:tc>
          <w:tcPr>
            <w:tcW w:w="1221" w:type="pct"/>
          </w:tcPr>
          <w:p w14:paraId="3061E320" w14:textId="77777777" w:rsidR="00411B93" w:rsidRDefault="00411B93" w:rsidP="00411B93">
            <w:r>
              <w:lastRenderedPageBreak/>
              <w:t>MET_His_OE_2022_301_25</w:t>
            </w:r>
          </w:p>
        </w:tc>
        <w:tc>
          <w:tcPr>
            <w:tcW w:w="652" w:type="pct"/>
          </w:tcPr>
          <w:p w14:paraId="36530204" w14:textId="77777777" w:rsidR="00411B93" w:rsidRDefault="00411B93" w:rsidP="00411B93">
            <w:r>
              <w:t xml:space="preserve"> </w:t>
            </w:r>
          </w:p>
        </w:tc>
        <w:tc>
          <w:tcPr>
            <w:tcW w:w="1690" w:type="pct"/>
          </w:tcPr>
          <w:p w14:paraId="2981208E" w14:textId="77777777" w:rsidR="00411B93" w:rsidRDefault="00411B93" w:rsidP="00411B93">
            <w:r>
              <w:t>CÂU 25: Năm 1921, Chính sách kinh tế mới (NEP) đã tạo ra chuyển biến tích cực trong nền kinh tế của nước nào sau đây?</w:t>
            </w:r>
            <w:r>
              <w:br/>
              <w:t>A. Panama.</w:t>
            </w:r>
            <w:r>
              <w:br/>
              <w:t>B. Côlômbia.</w:t>
            </w:r>
            <w:r>
              <w:br/>
              <w:t>C. Nga Xô viết.</w:t>
            </w:r>
            <w:r>
              <w:br/>
              <w:t>D. Pêru.</w:t>
            </w:r>
          </w:p>
        </w:tc>
        <w:tc>
          <w:tcPr>
            <w:tcW w:w="320" w:type="pct"/>
          </w:tcPr>
          <w:p w14:paraId="59CABDE7" w14:textId="77777777" w:rsidR="00411B93" w:rsidRDefault="00411B93" w:rsidP="00411B93">
            <w:r>
              <w:t>C</w:t>
            </w:r>
          </w:p>
        </w:tc>
        <w:tc>
          <w:tcPr>
            <w:tcW w:w="607" w:type="pct"/>
          </w:tcPr>
          <w:p w14:paraId="51E42A59" w14:textId="77777777" w:rsidR="00411B93" w:rsidRDefault="00411B93" w:rsidP="00411B93">
            <w:r>
              <w:t xml:space="preserve"> </w:t>
            </w:r>
          </w:p>
        </w:tc>
        <w:tc>
          <w:tcPr>
            <w:tcW w:w="510" w:type="pct"/>
          </w:tcPr>
          <w:p w14:paraId="39397398" w14:textId="77777777" w:rsidR="00411B93" w:rsidRDefault="00411B93" w:rsidP="00411B93">
            <w:r>
              <w:t>Chọn đáp án C</w:t>
            </w:r>
            <w:r>
              <w:br/>
              <w:t>- Năm 1921, Chính sách kinh tế mới (NEP) đã tạo ra chuyển biến tích cực trong nền kinh tế của nước Nga Xô viết.</w:t>
            </w:r>
          </w:p>
        </w:tc>
      </w:tr>
      <w:tr w:rsidR="00411B93" w14:paraId="25F82A26" w14:textId="77777777" w:rsidTr="00411B93">
        <w:trPr>
          <w:jc w:val="center"/>
        </w:trPr>
        <w:tc>
          <w:tcPr>
            <w:tcW w:w="1221" w:type="pct"/>
          </w:tcPr>
          <w:p w14:paraId="67478957" w14:textId="77777777" w:rsidR="00411B93" w:rsidRDefault="00411B93" w:rsidP="00411B93">
            <w:r>
              <w:t>MET_His_OE_2022_301_26</w:t>
            </w:r>
          </w:p>
        </w:tc>
        <w:tc>
          <w:tcPr>
            <w:tcW w:w="652" w:type="pct"/>
          </w:tcPr>
          <w:p w14:paraId="3E6CCA50" w14:textId="77777777" w:rsidR="00411B93" w:rsidRDefault="00411B93" w:rsidP="00411B93">
            <w:r>
              <w:t xml:space="preserve"> </w:t>
            </w:r>
          </w:p>
        </w:tc>
        <w:tc>
          <w:tcPr>
            <w:tcW w:w="1690" w:type="pct"/>
          </w:tcPr>
          <w:p w14:paraId="6E9A34A1" w14:textId="77777777" w:rsidR="00411B93" w:rsidRDefault="00411B93" w:rsidP="00411B93">
            <w:r>
              <w:t>CÂU 26: Hoạt động nào sau đây không diễn ra trong phong trào vô sản hóa của Hội Việt Nam Cách mạng Thanh niên (1928)?</w:t>
            </w:r>
            <w:r>
              <w:br/>
              <w:t>A. Đấu tranh đòi thực dân Anh rút về nước.</w:t>
            </w:r>
            <w:r>
              <w:br/>
              <w:t>B. Truyền bá chủ nghĩa Mác - Lênin cho công nhân.</w:t>
            </w:r>
            <w:r>
              <w:br/>
            </w:r>
            <w:r>
              <w:lastRenderedPageBreak/>
              <w:t>C. Đưa hội viên vào các nhà máy để hoạt động.</w:t>
            </w:r>
            <w:r>
              <w:br/>
              <w:t>D. Đưa hội viên vào các đồn điền để hoạt động.</w:t>
            </w:r>
          </w:p>
        </w:tc>
        <w:tc>
          <w:tcPr>
            <w:tcW w:w="320" w:type="pct"/>
          </w:tcPr>
          <w:p w14:paraId="2CE1EEF6" w14:textId="77777777" w:rsidR="00411B93" w:rsidRDefault="00411B93" w:rsidP="00411B93">
            <w:r>
              <w:lastRenderedPageBreak/>
              <w:t>A</w:t>
            </w:r>
          </w:p>
        </w:tc>
        <w:tc>
          <w:tcPr>
            <w:tcW w:w="607" w:type="pct"/>
          </w:tcPr>
          <w:p w14:paraId="7299318D" w14:textId="77777777" w:rsidR="00411B93" w:rsidRDefault="00411B93" w:rsidP="00411B93">
            <w:r>
              <w:t xml:space="preserve"> </w:t>
            </w:r>
          </w:p>
        </w:tc>
        <w:tc>
          <w:tcPr>
            <w:tcW w:w="510" w:type="pct"/>
          </w:tcPr>
          <w:p w14:paraId="7A0ED46C" w14:textId="77777777" w:rsidR="00411B93" w:rsidRDefault="00411B93" w:rsidP="00411B93">
            <w:r>
              <w:t>Chọn đáp án A</w:t>
            </w:r>
            <w:r>
              <w:br/>
              <w:t xml:space="preserve">Cuối năm 1928, thực hiện chủ trương “vô </w:t>
            </w:r>
            <w:r>
              <w:lastRenderedPageBreak/>
              <w:t>sản hóa”, nhiều cán bộ của Hội Việt Nam Cách mạng Thanh niên đi vào các nhà máy, hầm mỏ, đồn điền, cùng sinh hoạt và lao động cùng với công nhân để tuyên truyền vận động cách mạng, truyền bá chủ nghĩa Mác - Lênin, nâng cao ý thức chính trị của giai cấp công nhân.</w:t>
            </w:r>
          </w:p>
        </w:tc>
      </w:tr>
      <w:tr w:rsidR="00411B93" w14:paraId="56ABD327" w14:textId="77777777" w:rsidTr="00411B93">
        <w:trPr>
          <w:jc w:val="center"/>
        </w:trPr>
        <w:tc>
          <w:tcPr>
            <w:tcW w:w="1221" w:type="pct"/>
          </w:tcPr>
          <w:p w14:paraId="3C75B179" w14:textId="77777777" w:rsidR="00411B93" w:rsidRDefault="00411B93" w:rsidP="00411B93">
            <w:r>
              <w:lastRenderedPageBreak/>
              <w:t>MET_His_OE_2022_301_27</w:t>
            </w:r>
          </w:p>
        </w:tc>
        <w:tc>
          <w:tcPr>
            <w:tcW w:w="652" w:type="pct"/>
          </w:tcPr>
          <w:p w14:paraId="0A26353E" w14:textId="77777777" w:rsidR="00411B93" w:rsidRDefault="00411B93" w:rsidP="00411B93">
            <w:r>
              <w:t xml:space="preserve"> </w:t>
            </w:r>
          </w:p>
        </w:tc>
        <w:tc>
          <w:tcPr>
            <w:tcW w:w="1690" w:type="pct"/>
          </w:tcPr>
          <w:p w14:paraId="76D54D88" w14:textId="77777777" w:rsidR="00411B93" w:rsidRDefault="00411B93" w:rsidP="00411B93">
            <w:r>
              <w:t>CÂU 27: Nội dung nào sau đây là nguyên nhân khách quan dẫn đến thắng lợi của Cách mạng tháng Tám năm 1945 ở Việt Nam?</w:t>
            </w:r>
            <w:r>
              <w:br/>
              <w:t>A. Phát xít Nhật Bản đầu hàng Đồng minh không điều kiện.</w:t>
            </w:r>
            <w:r>
              <w:br/>
              <w:t>B. Truyền thống yêu nước của toàn dân tộc được phát huy.</w:t>
            </w:r>
            <w:r>
              <w:br/>
              <w:t>C. Quá trình chuẩn bị toàn diện của Đảng Cộng sản Đông Dương.</w:t>
            </w:r>
            <w:r>
              <w:br/>
              <w:t>D. Đường lối đúng đắn, sáng tạo của Đảng Cộng sản Đông Dương.</w:t>
            </w:r>
          </w:p>
        </w:tc>
        <w:tc>
          <w:tcPr>
            <w:tcW w:w="320" w:type="pct"/>
          </w:tcPr>
          <w:p w14:paraId="700C5B94" w14:textId="77777777" w:rsidR="00411B93" w:rsidRDefault="00411B93" w:rsidP="00411B93">
            <w:r>
              <w:t>A</w:t>
            </w:r>
          </w:p>
        </w:tc>
        <w:tc>
          <w:tcPr>
            <w:tcW w:w="607" w:type="pct"/>
          </w:tcPr>
          <w:p w14:paraId="252242AA" w14:textId="77777777" w:rsidR="00411B93" w:rsidRDefault="00411B93" w:rsidP="00411B93">
            <w:r>
              <w:t xml:space="preserve"> </w:t>
            </w:r>
          </w:p>
        </w:tc>
        <w:tc>
          <w:tcPr>
            <w:tcW w:w="510" w:type="pct"/>
          </w:tcPr>
          <w:p w14:paraId="2E643E03" w14:textId="77777777" w:rsidR="00411B93" w:rsidRDefault="00411B93" w:rsidP="00411B93">
            <w:r>
              <w:t>Chọn đáp án A</w:t>
            </w:r>
            <w:r>
              <w:br/>
              <w:t>- Nguyên nhân khách quan dẫn đến thắng lợi của Cách mạng tháng Tám năm 1945 ở Việt Nam là: phát xít Nhật Bản đầu hàng Đồng minh không điều kiện.</w:t>
            </w:r>
            <w:r>
              <w:br/>
              <w:t xml:space="preserve">- Nội dung các đáp án B, C, D phản ánh nguyên nhân chủ quan đến thắng lợi của Cách mạng tháng Tám năm 1945 ở Việt </w:t>
            </w:r>
            <w:r>
              <w:lastRenderedPageBreak/>
              <w:t>Nam.</w:t>
            </w:r>
          </w:p>
        </w:tc>
      </w:tr>
      <w:tr w:rsidR="00411B93" w14:paraId="724EF3B2" w14:textId="77777777" w:rsidTr="00411B93">
        <w:trPr>
          <w:jc w:val="center"/>
        </w:trPr>
        <w:tc>
          <w:tcPr>
            <w:tcW w:w="1221" w:type="pct"/>
          </w:tcPr>
          <w:p w14:paraId="18D065BF" w14:textId="77777777" w:rsidR="00411B93" w:rsidRDefault="00411B93" w:rsidP="00411B93">
            <w:r>
              <w:lastRenderedPageBreak/>
              <w:t>MET_His_OE_2022_301_28</w:t>
            </w:r>
          </w:p>
        </w:tc>
        <w:tc>
          <w:tcPr>
            <w:tcW w:w="652" w:type="pct"/>
          </w:tcPr>
          <w:p w14:paraId="0DDC1D6B" w14:textId="77777777" w:rsidR="00411B93" w:rsidRDefault="00411B93" w:rsidP="00411B93">
            <w:r>
              <w:t xml:space="preserve"> </w:t>
            </w:r>
          </w:p>
        </w:tc>
        <w:tc>
          <w:tcPr>
            <w:tcW w:w="1690" w:type="pct"/>
          </w:tcPr>
          <w:p w14:paraId="50613ADB" w14:textId="77777777" w:rsidR="00411B93" w:rsidRDefault="00411B93" w:rsidP="00411B93">
            <w:r>
              <w:t>CÂU 28: Phong trào giải phóng dân tộc ở châu Phi sau Chiến tranh thế giới thứ hai không có nội dung nào sau đây?</w:t>
            </w:r>
            <w:r>
              <w:br/>
              <w:t>A. Chống lại chủ nghĩa thực dân cũ.</w:t>
            </w:r>
            <w:r>
              <w:br/>
              <w:t>B. Nhận viện trợ theo Kế hoạch Mácsan.</w:t>
            </w:r>
            <w:r>
              <w:br/>
              <w:t>C. Có đông đảo nhân dân tham gia.</w:t>
            </w:r>
            <w:r>
              <w:br/>
              <w:t>D. Bùng nổ sớm nhất ở Bắc Phi.</w:t>
            </w:r>
          </w:p>
        </w:tc>
        <w:tc>
          <w:tcPr>
            <w:tcW w:w="320" w:type="pct"/>
          </w:tcPr>
          <w:p w14:paraId="3D1BCB1C" w14:textId="77777777" w:rsidR="00411B93" w:rsidRDefault="00411B93" w:rsidP="00411B93">
            <w:r>
              <w:t>B</w:t>
            </w:r>
          </w:p>
        </w:tc>
        <w:tc>
          <w:tcPr>
            <w:tcW w:w="607" w:type="pct"/>
          </w:tcPr>
          <w:p w14:paraId="6E4BCC0F" w14:textId="77777777" w:rsidR="00411B93" w:rsidRDefault="00411B93" w:rsidP="00411B93">
            <w:r>
              <w:t xml:space="preserve"> </w:t>
            </w:r>
          </w:p>
        </w:tc>
        <w:tc>
          <w:tcPr>
            <w:tcW w:w="510" w:type="pct"/>
          </w:tcPr>
          <w:p w14:paraId="6CE041F3" w14:textId="77777777" w:rsidR="00411B93" w:rsidRDefault="00411B93" w:rsidP="00411B93">
            <w:r>
              <w:t>Chọn đáp án B</w:t>
            </w:r>
            <w:r>
              <w:br/>
              <w:t>- Trong những năm 1945 - 1950, các nước Tây Âu nhận viện trợ của Mĩ trong khuôn khổ “Kế hoạch Mácsan”.</w:t>
            </w:r>
            <w:r>
              <w:br/>
              <w:t>- Phong trào giải phóng dân tộc ở châu Phi:</w:t>
            </w:r>
            <w:r>
              <w:br/>
              <w:t>+ Chống lại chế độ thực dân cũ.</w:t>
            </w:r>
            <w:r>
              <w:br/>
              <w:t xml:space="preserve">+ Bùng nổ sớm nhất ở khu vực Bắc Phi sau đó lan nhanh sang </w:t>
            </w:r>
            <w:r>
              <w:lastRenderedPageBreak/>
              <w:t>các khu vực khác.</w:t>
            </w:r>
            <w:r>
              <w:br/>
              <w:t>+ Lôi cuốn đông đảo nhân dân tham gia.</w:t>
            </w:r>
          </w:p>
        </w:tc>
      </w:tr>
      <w:tr w:rsidR="00411B93" w14:paraId="698B6EEE" w14:textId="77777777" w:rsidTr="00411B93">
        <w:trPr>
          <w:jc w:val="center"/>
        </w:trPr>
        <w:tc>
          <w:tcPr>
            <w:tcW w:w="1221" w:type="pct"/>
          </w:tcPr>
          <w:p w14:paraId="59E7ED92" w14:textId="77777777" w:rsidR="00411B93" w:rsidRDefault="00411B93" w:rsidP="00411B93">
            <w:r>
              <w:lastRenderedPageBreak/>
              <w:t>MET_His_OE_2022_301_29</w:t>
            </w:r>
          </w:p>
        </w:tc>
        <w:tc>
          <w:tcPr>
            <w:tcW w:w="652" w:type="pct"/>
          </w:tcPr>
          <w:p w14:paraId="3191E843" w14:textId="77777777" w:rsidR="00411B93" w:rsidRDefault="00411B93" w:rsidP="00411B93">
            <w:r>
              <w:t xml:space="preserve"> </w:t>
            </w:r>
          </w:p>
        </w:tc>
        <w:tc>
          <w:tcPr>
            <w:tcW w:w="1690" w:type="pct"/>
          </w:tcPr>
          <w:p w14:paraId="45880D3C" w14:textId="77777777" w:rsidR="00411B93" w:rsidRDefault="00411B93" w:rsidP="00411B93">
            <w:r>
              <w:t>CÂU 29: Đường lối kháng chiến đúng đắn của Đảng Lao động Việt Nam trong những năm 1951 - 1954 thể hiện ở nội dung nào sau đây?</w:t>
            </w:r>
            <w:r>
              <w:br/>
              <w:t>A. Mở chiến dịch Hồ Chí Minh.</w:t>
            </w:r>
            <w:r>
              <w:br/>
              <w:t>B. Mở chiến dịch Huế - Đà Nẵng.</w:t>
            </w:r>
            <w:r>
              <w:br/>
              <w:t>C. Tranh thủ sự ủng hộ của quốc tế.</w:t>
            </w:r>
            <w:r>
              <w:br/>
              <w:t>D. Thành lập chính quyền Xô viết.</w:t>
            </w:r>
          </w:p>
        </w:tc>
        <w:tc>
          <w:tcPr>
            <w:tcW w:w="320" w:type="pct"/>
          </w:tcPr>
          <w:p w14:paraId="0F7087CC" w14:textId="77777777" w:rsidR="00411B93" w:rsidRDefault="00411B93" w:rsidP="00411B93">
            <w:r>
              <w:t>C</w:t>
            </w:r>
          </w:p>
        </w:tc>
        <w:tc>
          <w:tcPr>
            <w:tcW w:w="607" w:type="pct"/>
          </w:tcPr>
          <w:p w14:paraId="6B165E25" w14:textId="77777777" w:rsidR="00411B93" w:rsidRDefault="00411B93" w:rsidP="00411B93">
            <w:r>
              <w:t xml:space="preserve"> </w:t>
            </w:r>
          </w:p>
        </w:tc>
        <w:tc>
          <w:tcPr>
            <w:tcW w:w="510" w:type="pct"/>
          </w:tcPr>
          <w:p w14:paraId="5426A4C1" w14:textId="77777777" w:rsidR="00411B93" w:rsidRDefault="00411B93" w:rsidP="00411B93">
            <w:r>
              <w:t>Chọn đáp án C</w:t>
            </w:r>
            <w:r>
              <w:br/>
              <w:t>- Đường lối kháng chiến đúng đắn của Đảng Lao động Việt Nam trong những năm 1951 - 1954 thể hiện ở nội dung: tranh thủ sự ủng hộ của quốc tế.</w:t>
            </w:r>
            <w:r>
              <w:br/>
              <w:t>- Nội dung các đáp án A, B, D không phù hợp, vì:</w:t>
            </w:r>
            <w:r>
              <w:br/>
            </w:r>
            <w:r>
              <w:lastRenderedPageBreak/>
              <w:t>+ Chiến dịch Huế - Đà Nẵng và chiến dịch Hồ Chí Minh được mở ra vào năm 1975.</w:t>
            </w:r>
            <w:r>
              <w:br/>
              <w:t>+ Trong đường lối kháng chiến chống Pháp của Đảng Lao động Việt Nam không đề cập đến nội dung: thành lập chính quyền Xô viết.</w:t>
            </w:r>
          </w:p>
        </w:tc>
      </w:tr>
      <w:tr w:rsidR="00411B93" w14:paraId="188C66C9" w14:textId="77777777" w:rsidTr="00411B93">
        <w:trPr>
          <w:jc w:val="center"/>
        </w:trPr>
        <w:tc>
          <w:tcPr>
            <w:tcW w:w="1221" w:type="pct"/>
          </w:tcPr>
          <w:p w14:paraId="252B931A" w14:textId="77777777" w:rsidR="00411B93" w:rsidRDefault="00411B93" w:rsidP="00411B93">
            <w:r>
              <w:lastRenderedPageBreak/>
              <w:t>MET_His_OE_2022_301_30</w:t>
            </w:r>
          </w:p>
        </w:tc>
        <w:tc>
          <w:tcPr>
            <w:tcW w:w="652" w:type="pct"/>
          </w:tcPr>
          <w:p w14:paraId="13B722D7" w14:textId="77777777" w:rsidR="00411B93" w:rsidRDefault="00411B93" w:rsidP="00411B93">
            <w:r>
              <w:t xml:space="preserve"> </w:t>
            </w:r>
          </w:p>
        </w:tc>
        <w:tc>
          <w:tcPr>
            <w:tcW w:w="1690" w:type="pct"/>
          </w:tcPr>
          <w:p w14:paraId="73C05623" w14:textId="77777777" w:rsidR="00411B93" w:rsidRDefault="00411B93" w:rsidP="00411B93">
            <w:r>
              <w:t>CÂU 30: Trong cuộc đấu tranh chống chiến lược Chiến tranh cục bộ (1965 - 1968), thắng lợi nào sau đây của quân dân miền Nam Việt Nam mở ra khả năng đánh thắng quân viễn chinh Mỹ?</w:t>
            </w:r>
            <w:r>
              <w:br/>
              <w:t>A. Việt Bắc.</w:t>
            </w:r>
            <w:r>
              <w:br/>
            </w:r>
            <w:r>
              <w:lastRenderedPageBreak/>
              <w:t>B. Biên giới.</w:t>
            </w:r>
            <w:r>
              <w:br/>
              <w:t>C. Lai Châu.</w:t>
            </w:r>
            <w:r>
              <w:br/>
              <w:t>D. Vạn Tường.</w:t>
            </w:r>
          </w:p>
        </w:tc>
        <w:tc>
          <w:tcPr>
            <w:tcW w:w="320" w:type="pct"/>
          </w:tcPr>
          <w:p w14:paraId="34B57A39" w14:textId="77777777" w:rsidR="00411B93" w:rsidRDefault="00411B93" w:rsidP="00411B93">
            <w:r>
              <w:lastRenderedPageBreak/>
              <w:t>D</w:t>
            </w:r>
          </w:p>
        </w:tc>
        <w:tc>
          <w:tcPr>
            <w:tcW w:w="607" w:type="pct"/>
          </w:tcPr>
          <w:p w14:paraId="311E99C6" w14:textId="77777777" w:rsidR="00411B93" w:rsidRDefault="00411B93" w:rsidP="00411B93">
            <w:r>
              <w:t xml:space="preserve"> </w:t>
            </w:r>
          </w:p>
        </w:tc>
        <w:tc>
          <w:tcPr>
            <w:tcW w:w="510" w:type="pct"/>
          </w:tcPr>
          <w:p w14:paraId="7DFE1C30" w14:textId="77777777" w:rsidR="00411B93" w:rsidRDefault="00411B93" w:rsidP="00411B93">
            <w:r>
              <w:t>Chọn đáp án D</w:t>
            </w:r>
            <w:r>
              <w:br/>
              <w:t xml:space="preserve">- Chiến thắng Vạn Tường của quân dân </w:t>
            </w:r>
            <w:r>
              <w:lastRenderedPageBreak/>
              <w:t>miền Nam Việt Nam đã mở ra khả năng đánh thắng quân Mĩ trong cuộc chiến đấu chống chiến lược “Chiến tranh cục bộ” (1965 - 1968).</w:t>
            </w:r>
          </w:p>
        </w:tc>
      </w:tr>
      <w:tr w:rsidR="00411B93" w14:paraId="04E6A0A3" w14:textId="77777777" w:rsidTr="00411B93">
        <w:trPr>
          <w:jc w:val="center"/>
        </w:trPr>
        <w:tc>
          <w:tcPr>
            <w:tcW w:w="1221" w:type="pct"/>
          </w:tcPr>
          <w:p w14:paraId="5D4FDE8C" w14:textId="77777777" w:rsidR="00411B93" w:rsidRDefault="00411B93" w:rsidP="00411B93">
            <w:r>
              <w:lastRenderedPageBreak/>
              <w:t>MET_His_OE_2022_301_31</w:t>
            </w:r>
          </w:p>
        </w:tc>
        <w:tc>
          <w:tcPr>
            <w:tcW w:w="652" w:type="pct"/>
          </w:tcPr>
          <w:p w14:paraId="5C197D2B" w14:textId="77777777" w:rsidR="00411B93" w:rsidRDefault="00411B93" w:rsidP="00411B93">
            <w:r>
              <w:t xml:space="preserve"> </w:t>
            </w:r>
          </w:p>
        </w:tc>
        <w:tc>
          <w:tcPr>
            <w:tcW w:w="1690" w:type="pct"/>
          </w:tcPr>
          <w:p w14:paraId="58E3D26E" w14:textId="77777777" w:rsidR="00411B93" w:rsidRDefault="00411B93" w:rsidP="00411B93">
            <w:r>
              <w:t>CÂU 31: Ở Việt Nam, từ đầu thế kỉ XX đến năm 1925, chống đế quốc là nhiệm vụ chủ yếu của phong trào dân tộc dân chủ vì một trong những lí do nào sau đây?.</w:t>
            </w:r>
            <w:r>
              <w:br/>
              <w:t>A. Chỉ có thể chống phong kiến sau khi lật đổ chế độ thực dân.</w:t>
            </w:r>
            <w:r>
              <w:br/>
              <w:t>B. Mâu thuẫn giữa các giai cấp trong xã hội không sâu sắc.</w:t>
            </w:r>
            <w:r>
              <w:br/>
              <w:t>C. Thực dân cầu kết với phong kiến tay sai để áp bức dân tộc.</w:t>
            </w:r>
            <w:r>
              <w:br/>
              <w:t>D. Mâu thuẫn giai cấp trong xã hội đã được giải quyết triệt để.</w:t>
            </w:r>
          </w:p>
        </w:tc>
        <w:tc>
          <w:tcPr>
            <w:tcW w:w="320" w:type="pct"/>
          </w:tcPr>
          <w:p w14:paraId="370CB0CF" w14:textId="77777777" w:rsidR="00411B93" w:rsidRDefault="00411B93" w:rsidP="00411B93">
            <w:r>
              <w:t>C</w:t>
            </w:r>
          </w:p>
        </w:tc>
        <w:tc>
          <w:tcPr>
            <w:tcW w:w="607" w:type="pct"/>
          </w:tcPr>
          <w:p w14:paraId="7CE7CFC9" w14:textId="77777777" w:rsidR="00411B93" w:rsidRDefault="00411B93" w:rsidP="00411B93">
            <w:r>
              <w:t xml:space="preserve"> </w:t>
            </w:r>
          </w:p>
        </w:tc>
        <w:tc>
          <w:tcPr>
            <w:tcW w:w="510" w:type="pct"/>
          </w:tcPr>
          <w:p w14:paraId="641B4302" w14:textId="77777777" w:rsidR="00411B93" w:rsidRDefault="00411B93" w:rsidP="00411B93">
            <w:r>
              <w:t>Chọn đáp án C</w:t>
            </w:r>
            <w:r>
              <w:br/>
              <w:t xml:space="preserve">- Ở Việt Nam, từ đầu thế kỉ XX đến năm 1925, chống đế quốc là nhiệm vụ chủ yếu của phong trào dân tộc dân chủ vì: thực dân Pháp </w:t>
            </w:r>
            <w:r>
              <w:lastRenderedPageBreak/>
              <w:t>đã cấu kết chặt chẽ với lực lượng phong kiến tay sai để áp bức dân tộc.</w:t>
            </w:r>
          </w:p>
        </w:tc>
      </w:tr>
      <w:tr w:rsidR="00411B93" w14:paraId="1BC05951" w14:textId="77777777" w:rsidTr="00411B93">
        <w:trPr>
          <w:jc w:val="center"/>
        </w:trPr>
        <w:tc>
          <w:tcPr>
            <w:tcW w:w="1221" w:type="pct"/>
          </w:tcPr>
          <w:p w14:paraId="1EAD38D3" w14:textId="77777777" w:rsidR="00411B93" w:rsidRDefault="00411B93" w:rsidP="00411B93">
            <w:r>
              <w:lastRenderedPageBreak/>
              <w:t>MET_His_OE_2022_301_32</w:t>
            </w:r>
          </w:p>
        </w:tc>
        <w:tc>
          <w:tcPr>
            <w:tcW w:w="652" w:type="pct"/>
          </w:tcPr>
          <w:p w14:paraId="7669C58D" w14:textId="77777777" w:rsidR="00411B93" w:rsidRDefault="00411B93" w:rsidP="00411B93">
            <w:r>
              <w:t xml:space="preserve"> </w:t>
            </w:r>
          </w:p>
        </w:tc>
        <w:tc>
          <w:tcPr>
            <w:tcW w:w="1690" w:type="pct"/>
          </w:tcPr>
          <w:p w14:paraId="52CC9653" w14:textId="77777777" w:rsidR="00411B93" w:rsidRDefault="00411B93" w:rsidP="00411B93">
            <w:r>
              <w:t>CÂU 32: Trong những năm 20 của thế kỉ XX, những người Việt Nam yêu nước tiếp nhận chủ nghĩa Mác - Lênin vì một trong những lí do nào sau đây?</w:t>
            </w:r>
            <w:r>
              <w:br/>
              <w:t>A. Đây là lý luận kết hợp giải quyết vấn đề dân tộc và vấn đề giai cấp.</w:t>
            </w:r>
            <w:r>
              <w:br/>
              <w:t>B. Giai cấp công nhân đã thành lực lượng lãnh đạo thống nhất phong trào dân tộc.</w:t>
            </w:r>
            <w:r>
              <w:br/>
              <w:t>C. Đây là lí luận duy nhất đặt mục tiêu đem lại tự do cho con người.</w:t>
            </w:r>
            <w:r>
              <w:br/>
              <w:t>D. Các đảng viên của Đảng Cộng sản Việt Nam có nhu cầu phát triển về lí luận.</w:t>
            </w:r>
          </w:p>
        </w:tc>
        <w:tc>
          <w:tcPr>
            <w:tcW w:w="320" w:type="pct"/>
          </w:tcPr>
          <w:p w14:paraId="0DAFE1C5" w14:textId="77777777" w:rsidR="00411B93" w:rsidRDefault="00411B93" w:rsidP="00411B93">
            <w:r>
              <w:t>A</w:t>
            </w:r>
          </w:p>
        </w:tc>
        <w:tc>
          <w:tcPr>
            <w:tcW w:w="607" w:type="pct"/>
          </w:tcPr>
          <w:p w14:paraId="2F750075" w14:textId="77777777" w:rsidR="00411B93" w:rsidRDefault="00411B93" w:rsidP="00411B93">
            <w:r>
              <w:t xml:space="preserve"> </w:t>
            </w:r>
          </w:p>
        </w:tc>
        <w:tc>
          <w:tcPr>
            <w:tcW w:w="510" w:type="pct"/>
          </w:tcPr>
          <w:p w14:paraId="369F63B1" w14:textId="77777777" w:rsidR="00411B93" w:rsidRDefault="00411B93" w:rsidP="00411B93">
            <w:r>
              <w:t>Chọn đáp án A</w:t>
            </w:r>
            <w:r>
              <w:br/>
              <w:t>- Trong những năm 20 của thế kỉ XX, những người Việt Nam yêu nước tiếp nhận chủ nghĩa Mác - Lênin vì đây là lý luận kết hợp giải quyết vấn đề dân tộc và vấn đề giai cấp.</w:t>
            </w:r>
            <w:r>
              <w:br/>
              <w:t xml:space="preserve">- Nội dung </w:t>
            </w:r>
            <w:r>
              <w:lastRenderedPageBreak/>
              <w:t>các đáp án B, C, D không phù hợp, vì:</w:t>
            </w:r>
            <w:r>
              <w:br/>
              <w:t>+ Đảng Cộng sản Việt Nam ra đời vào năm 1930.</w:t>
            </w:r>
            <w:r>
              <w:br/>
              <w:t>+ Từ khi Đảng Cộng sản Việt Nam ra đời (1930) giai cấp công nhân Việt Nam mới thực sự trở thành lực lượng lãnh đạo thống nhất phong trào dân tộc.</w:t>
            </w:r>
            <w:r>
              <w:br/>
              <w:t xml:space="preserve">+ Chủ nghĩa Mác - Lênin không phải là lí luận duy nhất </w:t>
            </w:r>
            <w:r>
              <w:lastRenderedPageBreak/>
              <w:t>đặt mục tiêu đem lại tự do cho con người</w:t>
            </w:r>
          </w:p>
        </w:tc>
      </w:tr>
      <w:tr w:rsidR="00411B93" w14:paraId="52620621" w14:textId="77777777" w:rsidTr="00411B93">
        <w:trPr>
          <w:jc w:val="center"/>
        </w:trPr>
        <w:tc>
          <w:tcPr>
            <w:tcW w:w="1221" w:type="pct"/>
          </w:tcPr>
          <w:p w14:paraId="3D2F2E00" w14:textId="77777777" w:rsidR="00411B93" w:rsidRDefault="00411B93" w:rsidP="00411B93">
            <w:r>
              <w:lastRenderedPageBreak/>
              <w:t>MET_His_OE_2022_301_33</w:t>
            </w:r>
          </w:p>
        </w:tc>
        <w:tc>
          <w:tcPr>
            <w:tcW w:w="652" w:type="pct"/>
          </w:tcPr>
          <w:p w14:paraId="56048AF8" w14:textId="77777777" w:rsidR="00411B93" w:rsidRDefault="00411B93" w:rsidP="00411B93">
            <w:r>
              <w:t xml:space="preserve"> </w:t>
            </w:r>
          </w:p>
        </w:tc>
        <w:tc>
          <w:tcPr>
            <w:tcW w:w="1690" w:type="pct"/>
          </w:tcPr>
          <w:p w14:paraId="07542530" w14:textId="77777777" w:rsidR="00411B93" w:rsidRDefault="00411B93" w:rsidP="00411B93">
            <w:r>
              <w:t>CÂU 33: Nội dung nào sau đây phản ánh đúng một trong những thành quả của phong trào cách mạng 1930 - 1931 ở Việt Nam?</w:t>
            </w:r>
            <w:r>
              <w:br/>
              <w:t>A. Xây dựng được lực lượng chính trị và lực lượng vũ trang ba thứ quân.</w:t>
            </w:r>
            <w:r>
              <w:br/>
              <w:t>B. Hai giai cấp chủ lực của cách mạng đoàn kết, trưởng thành trong chiến đấu.</w:t>
            </w:r>
            <w:r>
              <w:br/>
              <w:t>C. Hoàn thành cải cách ruộng đất tại các vùng do xô viết kiểm soát.</w:t>
            </w:r>
            <w:r>
              <w:br/>
              <w:t>D. Xây dựng được mặt trận dân tộc trên nền tảng liên minh công nông.</w:t>
            </w:r>
          </w:p>
        </w:tc>
        <w:tc>
          <w:tcPr>
            <w:tcW w:w="320" w:type="pct"/>
          </w:tcPr>
          <w:p w14:paraId="422354CA" w14:textId="77777777" w:rsidR="00411B93" w:rsidRDefault="00411B93" w:rsidP="00411B93">
            <w:r>
              <w:t>B</w:t>
            </w:r>
          </w:p>
        </w:tc>
        <w:tc>
          <w:tcPr>
            <w:tcW w:w="607" w:type="pct"/>
          </w:tcPr>
          <w:p w14:paraId="6078A59E" w14:textId="77777777" w:rsidR="00411B93" w:rsidRDefault="00411B93" w:rsidP="00411B93">
            <w:r>
              <w:t xml:space="preserve"> </w:t>
            </w:r>
          </w:p>
        </w:tc>
        <w:tc>
          <w:tcPr>
            <w:tcW w:w="510" w:type="pct"/>
          </w:tcPr>
          <w:p w14:paraId="0F768F3E" w14:textId="77777777" w:rsidR="00411B93" w:rsidRDefault="00411B93" w:rsidP="00411B93">
            <w:r>
              <w:t>Chọn đáp án B</w:t>
            </w:r>
            <w:r>
              <w:br/>
              <w:t>- Một trong những thành quả của phong trào cách mạng 1930 - 1931 ở Việt Nam là: hai giai cấp chủ lực của cách mạng đoàn kết, trưởng thành trong chiến đấu (khối liên minh công - nông).</w:t>
            </w:r>
            <w:r>
              <w:br/>
              <w:t xml:space="preserve">- Nội dung các đáp án A, C, D không phù </w:t>
            </w:r>
            <w:r>
              <w:lastRenderedPageBreak/>
              <w:t>hợp, vì:</w:t>
            </w:r>
            <w:r>
              <w:br/>
              <w:t>+ Trong phát triển cách mạng 1930 - 1931, Đảng Cộng sản Đông Dương chưa xây dựng được mặt trận dân tộc thống nhất.</w:t>
            </w:r>
            <w:r>
              <w:br/>
              <w:t>+ Cải cách ruộng đất được tiến hành ở miền Bắc Việt Nam trong giai đoạn (1954 - 1957).</w:t>
            </w:r>
            <w:r>
              <w:br/>
              <w:t xml:space="preserve">+ Trong giai đoạn 1930 - 1931, cách mạng Việt Nam chưa xây dựng </w:t>
            </w:r>
            <w:r>
              <w:lastRenderedPageBreak/>
              <w:t>được lực lượng vũ trang ba thứ quân.</w:t>
            </w:r>
          </w:p>
        </w:tc>
      </w:tr>
      <w:tr w:rsidR="00411B93" w14:paraId="049C6EBA" w14:textId="77777777" w:rsidTr="00411B93">
        <w:trPr>
          <w:jc w:val="center"/>
        </w:trPr>
        <w:tc>
          <w:tcPr>
            <w:tcW w:w="1221" w:type="pct"/>
          </w:tcPr>
          <w:p w14:paraId="1591FA34" w14:textId="77777777" w:rsidR="00411B93" w:rsidRDefault="00411B93" w:rsidP="00411B93">
            <w:r>
              <w:lastRenderedPageBreak/>
              <w:t>MET_His_OE_2022_301_34</w:t>
            </w:r>
          </w:p>
        </w:tc>
        <w:tc>
          <w:tcPr>
            <w:tcW w:w="652" w:type="pct"/>
          </w:tcPr>
          <w:p w14:paraId="1C386B0B" w14:textId="77777777" w:rsidR="00411B93" w:rsidRDefault="00411B93" w:rsidP="00411B93">
            <w:r>
              <w:t xml:space="preserve"> </w:t>
            </w:r>
          </w:p>
        </w:tc>
        <w:tc>
          <w:tcPr>
            <w:tcW w:w="1690" w:type="pct"/>
          </w:tcPr>
          <w:p w14:paraId="3B6F49C8" w14:textId="77777777" w:rsidR="00411B93" w:rsidRDefault="00411B93" w:rsidP="00411B93">
            <w:r>
              <w:t>CÂU 34: Chiến thắng Điện Biên Phủ (1954) và thắng lợi của trận “Điện Biên Phủ trên không” (1972) ở Việt Nam đều cho thấy</w:t>
            </w:r>
            <w:r>
              <w:br/>
              <w:t>A. sức mạnh của quân chủ lực khi tấn công vào tổ chức phòng ngự mạnh của đối phương.</w:t>
            </w:r>
            <w:r>
              <w:br/>
              <w:t>B. vai trò của trận quyết chiến có ý nghĩa xoay chuyển cục diện chiến tranh.</w:t>
            </w:r>
            <w:r>
              <w:br/>
              <w:t>C. giá trị của trận quyết chiến chiến lược đánh dấu cuộc kháng chiến kết thúc thắng lợi.</w:t>
            </w:r>
            <w:r>
              <w:br/>
              <w:t>D. ý nghĩa của trận phản công lớn nhất trong cuộc chiến tranh bảo vệ Tổ quốc.</w:t>
            </w:r>
          </w:p>
        </w:tc>
        <w:tc>
          <w:tcPr>
            <w:tcW w:w="320" w:type="pct"/>
          </w:tcPr>
          <w:p w14:paraId="376E4DC1" w14:textId="77777777" w:rsidR="00411B93" w:rsidRDefault="00411B93" w:rsidP="00411B93">
            <w:r>
              <w:t>B</w:t>
            </w:r>
          </w:p>
        </w:tc>
        <w:tc>
          <w:tcPr>
            <w:tcW w:w="607" w:type="pct"/>
          </w:tcPr>
          <w:p w14:paraId="1DA9C5A0" w14:textId="77777777" w:rsidR="00411B93" w:rsidRDefault="00411B93" w:rsidP="00411B93">
            <w:r>
              <w:t xml:space="preserve"> </w:t>
            </w:r>
          </w:p>
        </w:tc>
        <w:tc>
          <w:tcPr>
            <w:tcW w:w="510" w:type="pct"/>
          </w:tcPr>
          <w:p w14:paraId="150F3CCE" w14:textId="77777777" w:rsidR="00411B93" w:rsidRDefault="00411B93" w:rsidP="00411B93">
            <w:r>
              <w:t>Chọn đáp án B</w:t>
            </w:r>
            <w:r>
              <w:br/>
              <w:t>- Chiến thắng Điện Biên Phủ (1954) và thắng lợi của trận “Điện Biên Phủ trên không” (1972) ở Việt Nam đều cho thấy vai trò của trận quyết chiến có ý nghĩa xoay chuyển cục diện chiến tranh.</w:t>
            </w:r>
            <w:r>
              <w:br/>
              <w:t xml:space="preserve">- Nội dung các đáp án </w:t>
            </w:r>
            <w:r>
              <w:lastRenderedPageBreak/>
              <w:t>A, C, D không phù hợp, vì:</w:t>
            </w:r>
            <w:r>
              <w:br/>
              <w:t>+ Sức mạnh của quân chủ lực khi tấn công vào tổ chức phòng ngự mạnh của đối phương chỉ đúng với chiến thắng Điện Biên Phủ (1954).</w:t>
            </w:r>
            <w:r>
              <w:br/>
              <w:t xml:space="preserve">+ Hiệp định Giơ-ne-vơ về Đông Dương (1954) được kí kết đã đánh dấu sự kết thúc của cuộc kháng chiến chống Pháp; Cuộc kháng </w:t>
            </w:r>
            <w:r>
              <w:lastRenderedPageBreak/>
              <w:t>chiến chống Mĩ của quân dân Việt Nam kết thúc với thắng lợi của chiến dịch Hồ Chí Minh (1975).</w:t>
            </w:r>
            <w:r>
              <w:br/>
              <w:t>+ Chiến dịch Điện Biên Phủ (1954) của quân dân Việt Nam không phải là trận phản công (ta chủ động mở chiến dịch Điện Biên Phủ)</w:t>
            </w:r>
          </w:p>
        </w:tc>
      </w:tr>
      <w:tr w:rsidR="00411B93" w14:paraId="23868EEF" w14:textId="77777777" w:rsidTr="00411B93">
        <w:trPr>
          <w:jc w:val="center"/>
        </w:trPr>
        <w:tc>
          <w:tcPr>
            <w:tcW w:w="1221" w:type="pct"/>
          </w:tcPr>
          <w:p w14:paraId="0050786B" w14:textId="77777777" w:rsidR="00411B93" w:rsidRDefault="00411B93" w:rsidP="00411B93">
            <w:r>
              <w:lastRenderedPageBreak/>
              <w:t>MET_His_OE_2022_301_35</w:t>
            </w:r>
          </w:p>
        </w:tc>
        <w:tc>
          <w:tcPr>
            <w:tcW w:w="652" w:type="pct"/>
          </w:tcPr>
          <w:p w14:paraId="2A283FBE" w14:textId="77777777" w:rsidR="00411B93" w:rsidRDefault="00411B93" w:rsidP="00411B93">
            <w:r>
              <w:t xml:space="preserve"> </w:t>
            </w:r>
          </w:p>
        </w:tc>
        <w:tc>
          <w:tcPr>
            <w:tcW w:w="1690" w:type="pct"/>
          </w:tcPr>
          <w:p w14:paraId="65222F91" w14:textId="77777777" w:rsidR="00411B93" w:rsidRDefault="00411B93" w:rsidP="00411B93">
            <w:r>
              <w:t>CÂU 35: Nội dung nào sau đây phản ánh đúng tính chất dân chủ của Cách mạng tháng Tám năm 1945 Việt Nam?</w:t>
            </w:r>
            <w:r>
              <w:br/>
              <w:t xml:space="preserve">A. Giải quyết thành công mọi mâu thuẫn giai </w:t>
            </w:r>
            <w:r>
              <w:lastRenderedPageBreak/>
              <w:t>cấp trong xã hội thuộc địa.</w:t>
            </w:r>
            <w:r>
              <w:br/>
              <w:t>B. Lật đổ chế độ phong kiến và xóa bỏ được mọi tàn dư của chế độ cũ.</w:t>
            </w:r>
            <w:r>
              <w:br/>
              <w:t>C. Đóng góp vào cuộc đấu tranh chống phát xít của các nước xã hội chủ nghĩa.</w:t>
            </w:r>
            <w:r>
              <w:br/>
              <w:t>D. Đóng góp vào sự nghiệp chung của các lực lượng tiến bộ trên thế giới.</w:t>
            </w:r>
          </w:p>
        </w:tc>
        <w:tc>
          <w:tcPr>
            <w:tcW w:w="320" w:type="pct"/>
          </w:tcPr>
          <w:p w14:paraId="6B87CA34" w14:textId="77777777" w:rsidR="00411B93" w:rsidRDefault="00411B93" w:rsidP="00411B93">
            <w:r>
              <w:lastRenderedPageBreak/>
              <w:t>D</w:t>
            </w:r>
          </w:p>
        </w:tc>
        <w:tc>
          <w:tcPr>
            <w:tcW w:w="607" w:type="pct"/>
          </w:tcPr>
          <w:p w14:paraId="536528BF" w14:textId="77777777" w:rsidR="00411B93" w:rsidRDefault="00411B93" w:rsidP="00411B93">
            <w:r>
              <w:t xml:space="preserve"> </w:t>
            </w:r>
          </w:p>
        </w:tc>
        <w:tc>
          <w:tcPr>
            <w:tcW w:w="510" w:type="pct"/>
          </w:tcPr>
          <w:p w14:paraId="6AD90AF7" w14:textId="77777777" w:rsidR="00411B93" w:rsidRDefault="00411B93" w:rsidP="00411B93">
            <w:r>
              <w:t>Chọn đáp án D</w:t>
            </w:r>
            <w:r>
              <w:br/>
              <w:t xml:space="preserve">- Thắng lợi của Cách </w:t>
            </w:r>
            <w:r>
              <w:lastRenderedPageBreak/>
              <w:t>mạng tháng Tám năm 1945 ở Việt Nam đã góp phần vào sự nghiệp chung (chống chủ nghĩa phát xít) của các lực lượng tiến bộ trên thế giới =&gt; đây là một trong những nội dung thể hiện tính chất dân chủ của Cách mạng tháng Tám.</w:t>
            </w:r>
            <w:r>
              <w:br/>
              <w:t>- Nội dung các đáp án A, B, C không phù hợp, vì:</w:t>
            </w:r>
            <w:r>
              <w:br/>
              <w:t xml:space="preserve">+ Cách mạng tháng </w:t>
            </w:r>
            <w:r>
              <w:lastRenderedPageBreak/>
              <w:t>Tám chưa giải quyết triệt để mâu thuẫn giai cấp trong xã hội Việt Nam (giai cấp địa chủ và quyền sở hữu ruộng đất phong kiến vẫn tồn tại sau cách mạng tháng Tám).</w:t>
            </w:r>
            <w:r>
              <w:br/>
              <w:t>+ Cách mạng tháng Tám lật đổ được chế độ phong kiến nhưng chưa xóa bỏ được tàn dư của chế độ cũ</w:t>
            </w:r>
            <w:r>
              <w:br/>
              <w:t xml:space="preserve">+ Đấu tranh chống phát </w:t>
            </w:r>
            <w:r>
              <w:lastRenderedPageBreak/>
              <w:t>xít là cuộc đấu tranh của toàn thể nhân loại tiến bộ; mặt khác, ở thời điểm trước năm 1945, chỉ có Liên Xô là nước xã hội chủ nghĩa.</w:t>
            </w:r>
          </w:p>
        </w:tc>
      </w:tr>
      <w:tr w:rsidR="00411B93" w14:paraId="1928BA3B" w14:textId="77777777" w:rsidTr="00411B93">
        <w:trPr>
          <w:jc w:val="center"/>
        </w:trPr>
        <w:tc>
          <w:tcPr>
            <w:tcW w:w="1221" w:type="pct"/>
          </w:tcPr>
          <w:p w14:paraId="7C261B32" w14:textId="77777777" w:rsidR="00411B93" w:rsidRDefault="00411B93" w:rsidP="00411B93">
            <w:r>
              <w:lastRenderedPageBreak/>
              <w:t>MET_His_OE_2022_301_36</w:t>
            </w:r>
          </w:p>
        </w:tc>
        <w:tc>
          <w:tcPr>
            <w:tcW w:w="652" w:type="pct"/>
          </w:tcPr>
          <w:p w14:paraId="5CEE4C17" w14:textId="77777777" w:rsidR="00411B93" w:rsidRDefault="00411B93" w:rsidP="00411B93">
            <w:r>
              <w:t xml:space="preserve"> </w:t>
            </w:r>
          </w:p>
        </w:tc>
        <w:tc>
          <w:tcPr>
            <w:tcW w:w="1690" w:type="pct"/>
          </w:tcPr>
          <w:p w14:paraId="3CEA032B" w14:textId="77777777" w:rsidR="00411B93" w:rsidRDefault="00411B93" w:rsidP="00411B93">
            <w:r>
              <w:t>CÂU 36: Trong cuộc chiến tranh xâm lược Việt Nam của thực dân Pháp (1945 - 1954), kế hoạch Đờ Lát đơ Tatxinhi có điểm khác biệt nào sau đây so với kế hoạch Rơve?</w:t>
            </w:r>
            <w:r>
              <w:br/>
              <w:t>A. Có mục tiêu giành thắng lợi quân sự quyết định để kết thúc chiến tranh.</w:t>
            </w:r>
            <w:r>
              <w:br/>
              <w:t>B. Diễn ra khi Pháp mất thể chủ động chiến lược trên chiến trường chính.</w:t>
            </w:r>
            <w:r>
              <w:br/>
              <w:t>C. Được triển khai với nguồn viện trợ quân sự và viện trợ kinh tế của Mĩ.</w:t>
            </w:r>
            <w:r>
              <w:br/>
              <w:t>D. Được thực hiện trong bối cảnh cuộc đối đầu Đông-Tây đang căng thẳng.</w:t>
            </w:r>
          </w:p>
        </w:tc>
        <w:tc>
          <w:tcPr>
            <w:tcW w:w="320" w:type="pct"/>
          </w:tcPr>
          <w:p w14:paraId="78886947" w14:textId="77777777" w:rsidR="00411B93" w:rsidRDefault="00411B93" w:rsidP="00411B93">
            <w:r>
              <w:t>B</w:t>
            </w:r>
          </w:p>
        </w:tc>
        <w:tc>
          <w:tcPr>
            <w:tcW w:w="607" w:type="pct"/>
          </w:tcPr>
          <w:p w14:paraId="243BAEC6" w14:textId="77777777" w:rsidR="00411B93" w:rsidRDefault="00411B93" w:rsidP="00411B93">
            <w:r>
              <w:t xml:space="preserve"> </w:t>
            </w:r>
          </w:p>
        </w:tc>
        <w:tc>
          <w:tcPr>
            <w:tcW w:w="510" w:type="pct"/>
          </w:tcPr>
          <w:p w14:paraId="20AC9DA6" w14:textId="77777777" w:rsidR="00411B93" w:rsidRDefault="00411B93" w:rsidP="00411B93">
            <w:r>
              <w:t>Chọn đáp án B</w:t>
            </w:r>
            <w:r>
              <w:br/>
              <w:t xml:space="preserve">- So với kế hoạch Rơve, kế hoạch Đờ Lát đơ Tatxinhi có điểm khác biệt là: diễn ra khi Pháp mất thể chủ động chiến lược trên chiến trường </w:t>
            </w:r>
            <w:r>
              <w:lastRenderedPageBreak/>
              <w:t>chính.</w:t>
            </w:r>
            <w:r>
              <w:br/>
              <w:t>- Điểm chung giữa kế hoạch Đờ Lát đơ Tatxinhi và kế hoạch Rơve là:</w:t>
            </w:r>
            <w:r>
              <w:br/>
              <w:t>+ Có mục tiêu giành thắng lợi quân sự quyết định để kết thúc chiến tranh.</w:t>
            </w:r>
            <w:r>
              <w:br/>
              <w:t>+ Được triển khai với nguồn viện trợ quân sự và viện trợ kinh tế của Mĩ.</w:t>
            </w:r>
            <w:r>
              <w:br/>
              <w:t xml:space="preserve">+ Được thực hiện trong bối cảnh cuộc đối đầu Đông - Tây </w:t>
            </w:r>
            <w:r>
              <w:lastRenderedPageBreak/>
              <w:t>đang căng thẳng.</w:t>
            </w:r>
          </w:p>
        </w:tc>
      </w:tr>
      <w:tr w:rsidR="00411B93" w14:paraId="19BA188A" w14:textId="77777777" w:rsidTr="00411B93">
        <w:trPr>
          <w:jc w:val="center"/>
        </w:trPr>
        <w:tc>
          <w:tcPr>
            <w:tcW w:w="1221" w:type="pct"/>
          </w:tcPr>
          <w:p w14:paraId="4A7D2381" w14:textId="77777777" w:rsidR="00411B93" w:rsidRDefault="00411B93" w:rsidP="00411B93">
            <w:r>
              <w:lastRenderedPageBreak/>
              <w:t>MET_His_OE_2022_301_37</w:t>
            </w:r>
          </w:p>
        </w:tc>
        <w:tc>
          <w:tcPr>
            <w:tcW w:w="652" w:type="pct"/>
          </w:tcPr>
          <w:p w14:paraId="3DC7DCF0" w14:textId="77777777" w:rsidR="00411B93" w:rsidRDefault="00411B93" w:rsidP="00411B93">
            <w:r>
              <w:t xml:space="preserve"> </w:t>
            </w:r>
          </w:p>
        </w:tc>
        <w:tc>
          <w:tcPr>
            <w:tcW w:w="1690" w:type="pct"/>
          </w:tcPr>
          <w:p w14:paraId="3773AB32" w14:textId="77777777" w:rsidR="00411B93" w:rsidRDefault="00411B93" w:rsidP="00411B93">
            <w:r>
              <w:t>CÂU 37: Nội dung nào sau đây là một trong những nguyên nhân dẫn đến sự xuất hiện của các tổ chức cộng sản ở Việt Nam trong năm 1929?</w:t>
            </w:r>
            <w:r>
              <w:br/>
              <w:t>A. Chủ trương vô sản hóa của Đại hội lần thứ nhất Hội Việt Nam Cách mạng Thanh niên.</w:t>
            </w:r>
            <w:r>
              <w:br/>
              <w:t>B. Sự phát triển của phong trào công nhân với một chính đảng vô sản lãnh đạo thống nhất.</w:t>
            </w:r>
            <w:r>
              <w:br/>
              <w:t>C. Tất cả các tổ chức yêu nước, cách mạng đã được tham gia phong trào vô sản hóa.</w:t>
            </w:r>
            <w:r>
              <w:br/>
              <w:t>D. Có sự kết hợp giữa lí luận giải phóng dân tộc và phong trào công nhân trên cả nước.</w:t>
            </w:r>
          </w:p>
        </w:tc>
        <w:tc>
          <w:tcPr>
            <w:tcW w:w="320" w:type="pct"/>
          </w:tcPr>
          <w:p w14:paraId="6B7B65FE" w14:textId="77777777" w:rsidR="00411B93" w:rsidRDefault="00411B93" w:rsidP="00411B93">
            <w:r>
              <w:t>D</w:t>
            </w:r>
          </w:p>
        </w:tc>
        <w:tc>
          <w:tcPr>
            <w:tcW w:w="607" w:type="pct"/>
          </w:tcPr>
          <w:p w14:paraId="7804B064" w14:textId="77777777" w:rsidR="00411B93" w:rsidRDefault="00411B93" w:rsidP="00411B93">
            <w:r>
              <w:t xml:space="preserve"> </w:t>
            </w:r>
          </w:p>
        </w:tc>
        <w:tc>
          <w:tcPr>
            <w:tcW w:w="510" w:type="pct"/>
          </w:tcPr>
          <w:p w14:paraId="66EFD48D" w14:textId="77777777" w:rsidR="00411B93" w:rsidRDefault="00411B93" w:rsidP="00411B93">
            <w:r>
              <w:t>Chọn đáp án D</w:t>
            </w:r>
            <w:r>
              <w:br/>
              <w:t>- Một trong những nguyên nhân dẫn đến sự xuất hiện của các tổ chức cộng sản ở Việt Nam trong năm 1929 là do: có sự kết hợp giữa lí luận giải phóng dân tộc và phong trào công nhân trên cả nước.</w:t>
            </w:r>
            <w:r>
              <w:br/>
              <w:t xml:space="preserve">- Nội dung các đáp án A, B, C không phù </w:t>
            </w:r>
            <w:r>
              <w:lastRenderedPageBreak/>
              <w:t>hợp, vì:</w:t>
            </w:r>
            <w:r>
              <w:br/>
              <w:t>+ Chủ trương vô sản hóa được Hội Việt Nam Cách mạng Thanh Niên được đưa ra và thực hiện vào năm 1928; trong khi đó, Đại hội lần thứ nhất của Hội diễn ra vào tháng 3/1929.</w:t>
            </w:r>
            <w:r>
              <w:br/>
              <w:t>+ Chính đảng vô sản của Việt Nam ra đời vào đầu năm 1930.</w:t>
            </w:r>
            <w:r>
              <w:br/>
              <w:t xml:space="preserve">+ Phong trào vô sản hóa do tổ chức Hội </w:t>
            </w:r>
            <w:r>
              <w:lastRenderedPageBreak/>
              <w:t>Việt Nam Cách mạng Thanh niên thực hiện.</w:t>
            </w:r>
          </w:p>
        </w:tc>
      </w:tr>
      <w:tr w:rsidR="00411B93" w14:paraId="2672EFC3" w14:textId="77777777" w:rsidTr="00411B93">
        <w:trPr>
          <w:jc w:val="center"/>
        </w:trPr>
        <w:tc>
          <w:tcPr>
            <w:tcW w:w="1221" w:type="pct"/>
          </w:tcPr>
          <w:p w14:paraId="134C2E84" w14:textId="77777777" w:rsidR="00411B93" w:rsidRDefault="00411B93" w:rsidP="00411B93">
            <w:r>
              <w:lastRenderedPageBreak/>
              <w:t>MET_His_OE_2022_301_38</w:t>
            </w:r>
          </w:p>
        </w:tc>
        <w:tc>
          <w:tcPr>
            <w:tcW w:w="652" w:type="pct"/>
          </w:tcPr>
          <w:p w14:paraId="6CA14342" w14:textId="77777777" w:rsidR="00411B93" w:rsidRDefault="00411B93" w:rsidP="00411B93">
            <w:r>
              <w:t xml:space="preserve"> </w:t>
            </w:r>
          </w:p>
        </w:tc>
        <w:tc>
          <w:tcPr>
            <w:tcW w:w="1690" w:type="pct"/>
          </w:tcPr>
          <w:p w14:paraId="019E3BDB" w14:textId="77777777" w:rsidR="00411B93" w:rsidRDefault="00411B93" w:rsidP="00411B93">
            <w:r>
              <w:t>CÂU 38: Nội dung nào sau đây phản ánh đúng tư tưởng chỉ đạo xuyên suốt của Đảng Lao động Việt Nam trong Hội nghị Ban Chấp hành Trung ương lần thứ 15 (tháng 1/1959) và lần thứ 21 (tháng 7/1973)?</w:t>
            </w:r>
            <w:r>
              <w:br/>
              <w:t>A. Chuyển hướng chiến lược từ đấu tranh chính trị sang đấu tranh vũ trang.</w:t>
            </w:r>
            <w:r>
              <w:br/>
              <w:t>B. Xây dựng đội quân chính trị làm yếu tố quyết định thắng lợi cuối cùng.</w:t>
            </w:r>
            <w:r>
              <w:br/>
              <w:t>C. Con đường giải phóng miền Nam là tiến công bằng bạo lực cách mạng.</w:t>
            </w:r>
            <w:r>
              <w:br/>
              <w:t>D. Kết hợp đấu tranh trên ba mặt trận: quân sự, chính trị và ngoại giao.</w:t>
            </w:r>
          </w:p>
        </w:tc>
        <w:tc>
          <w:tcPr>
            <w:tcW w:w="320" w:type="pct"/>
          </w:tcPr>
          <w:p w14:paraId="2E6B0438" w14:textId="77777777" w:rsidR="00411B93" w:rsidRDefault="00411B93" w:rsidP="00411B93">
            <w:r>
              <w:t>C</w:t>
            </w:r>
          </w:p>
        </w:tc>
        <w:tc>
          <w:tcPr>
            <w:tcW w:w="607" w:type="pct"/>
          </w:tcPr>
          <w:p w14:paraId="5A8DB302" w14:textId="77777777" w:rsidR="00411B93" w:rsidRDefault="00411B93" w:rsidP="00411B93">
            <w:r>
              <w:t xml:space="preserve"> </w:t>
            </w:r>
          </w:p>
        </w:tc>
        <w:tc>
          <w:tcPr>
            <w:tcW w:w="510" w:type="pct"/>
          </w:tcPr>
          <w:p w14:paraId="091930D4" w14:textId="77777777" w:rsidR="00411B93" w:rsidRDefault="00411B93" w:rsidP="00411B93">
            <w:r>
              <w:t>Chọn đáp án C</w:t>
            </w:r>
            <w:r>
              <w:br/>
              <w:t xml:space="preserve">- Xác định con đường giải phóng miền Nam là tiến công bằng bạo lực cách mạng là tư tưởng chỉ đạo xuyên suốt của Đảng Lao động Việt Nam trong Hội nghị Ban Chấp hành Trung ương lần thứ 15 (tháng 1/1959) và lần thứ 21 </w:t>
            </w:r>
            <w:r>
              <w:lastRenderedPageBreak/>
              <w:t>(tháng 7/1973):</w:t>
            </w:r>
            <w:r>
              <w:br/>
              <w:t>+ Hội nghị lần thứ 15 Ban Chấp hành Trung ương Đảng Lao động Việt Nam (tháng 1/1959) đã nhấn mạnh: ngoài con đường dùng baoh lực cách mạng, nhân dân miền Nam Việt Nam không có con đường nào khác.</w:t>
            </w:r>
            <w:r>
              <w:br/>
              <w:t xml:space="preserve">+ Hội nghị lần thứ 21 Ban Chấp hành Trung ương Đảng Lao động </w:t>
            </w:r>
            <w:r>
              <w:lastRenderedPageBreak/>
              <w:t>Việt Nam (tháng 7/1973) nhấn mạnh: trong bất cứ tình hình nào cũng phải tiếp tục con đường bạo lực cách mạng; phải nắm vững chiến lược tiến công, kiên quyết đấu tranh trên cả 3 mặt trận: quân sự, chính trị, ngoại giao.</w:t>
            </w:r>
          </w:p>
        </w:tc>
      </w:tr>
      <w:tr w:rsidR="00411B93" w14:paraId="550CA748" w14:textId="77777777" w:rsidTr="00411B93">
        <w:trPr>
          <w:jc w:val="center"/>
        </w:trPr>
        <w:tc>
          <w:tcPr>
            <w:tcW w:w="1221" w:type="pct"/>
          </w:tcPr>
          <w:p w14:paraId="2264CEE7" w14:textId="77777777" w:rsidR="00411B93" w:rsidRDefault="00411B93" w:rsidP="00411B93">
            <w:r>
              <w:lastRenderedPageBreak/>
              <w:t>MET_His_OE_2022_301_39</w:t>
            </w:r>
          </w:p>
        </w:tc>
        <w:tc>
          <w:tcPr>
            <w:tcW w:w="652" w:type="pct"/>
          </w:tcPr>
          <w:p w14:paraId="10623D33" w14:textId="77777777" w:rsidR="00411B93" w:rsidRDefault="00411B93" w:rsidP="00411B93">
            <w:r>
              <w:t xml:space="preserve"> </w:t>
            </w:r>
          </w:p>
        </w:tc>
        <w:tc>
          <w:tcPr>
            <w:tcW w:w="1690" w:type="pct"/>
          </w:tcPr>
          <w:p w14:paraId="23D299BB" w14:textId="77777777" w:rsidR="00411B93" w:rsidRDefault="00411B93" w:rsidP="00411B93">
            <w:r>
              <w:t>CÂU 39: Cách mạng tháng Tám năm 1945 ở Việt Nam và Cách mạng Cuba năm 1959 đều</w:t>
            </w:r>
            <w:r>
              <w:br/>
              <w:t>A. chịu tác động bởi sự đối đầu giữa hai hệ thống xã hội đối lập.</w:t>
            </w:r>
            <w:r>
              <w:br/>
              <w:t>B. có nhiệm vụ chống đế quốc, phong kiến để đòi tự do dân chủ.</w:t>
            </w:r>
            <w:r>
              <w:br/>
            </w:r>
            <w:r>
              <w:lastRenderedPageBreak/>
              <w:t>C. được lãnh đạo bởi những lực lượng xã hội tiên tiến.</w:t>
            </w:r>
            <w:r>
              <w:br/>
              <w:t>D. xóa bỏ được ách áp bức của chủ nghĩa thực dân mới.</w:t>
            </w:r>
          </w:p>
        </w:tc>
        <w:tc>
          <w:tcPr>
            <w:tcW w:w="320" w:type="pct"/>
          </w:tcPr>
          <w:p w14:paraId="61606A5B" w14:textId="77777777" w:rsidR="00411B93" w:rsidRDefault="00411B93" w:rsidP="00411B93">
            <w:r>
              <w:lastRenderedPageBreak/>
              <w:t>C</w:t>
            </w:r>
          </w:p>
        </w:tc>
        <w:tc>
          <w:tcPr>
            <w:tcW w:w="607" w:type="pct"/>
          </w:tcPr>
          <w:p w14:paraId="4ADD1394" w14:textId="77777777" w:rsidR="00411B93" w:rsidRDefault="00411B93" w:rsidP="00411B93">
            <w:r>
              <w:t xml:space="preserve"> </w:t>
            </w:r>
          </w:p>
        </w:tc>
        <w:tc>
          <w:tcPr>
            <w:tcW w:w="510" w:type="pct"/>
          </w:tcPr>
          <w:p w14:paraId="1E44EB89" w14:textId="77777777" w:rsidR="00411B93" w:rsidRDefault="00411B93" w:rsidP="00411B93">
            <w:r>
              <w:t>Chọn đáp án C</w:t>
            </w:r>
            <w:r>
              <w:br/>
              <w:t xml:space="preserve">- Cách mạng tháng Tám năm 1945 ở Việt </w:t>
            </w:r>
            <w:r>
              <w:lastRenderedPageBreak/>
              <w:t>Nam và Cách mạng Cuba năm 1959 đều được lãnh đạo bởi những lực lượng xã hội tiên tiến (cả 2 cuộc cách mạng này đều đặt dưới sự lãnh đạo của chính đảng của giai cấp vô sản)</w:t>
            </w:r>
            <w:r>
              <w:br/>
              <w:t>- Nội dung các đáp án A, B, D không phù hợp, vì:</w:t>
            </w:r>
            <w:r>
              <w:br/>
              <w:t xml:space="preserve">+ Thời điểm năm 1945, cục diện hai cực, 2 phe (tư bản chủ </w:t>
            </w:r>
            <w:r>
              <w:lastRenderedPageBreak/>
              <w:t>nghĩa và xã hội chủ nghĩa) chưa được xác lập.</w:t>
            </w:r>
            <w:r>
              <w:br/>
              <w:t xml:space="preserve">+ Cách mạng Cuba diễn ra nhằm đấu tranh chống lại chế độ độc tài thân Mĩ (chế độ thực dân mới); trong khi đó, Cách mạng tháng Tám ở Việt Nam diễn ra nhằm đấu tranh chống đế quốc xâm lược và phong kiến tay sai, giành lại </w:t>
            </w:r>
            <w:r>
              <w:lastRenderedPageBreak/>
              <w:t>nền độc lập dân tộc.</w:t>
            </w:r>
          </w:p>
        </w:tc>
      </w:tr>
      <w:tr w:rsidR="00411B93" w14:paraId="72B9CE31" w14:textId="77777777" w:rsidTr="00411B93">
        <w:trPr>
          <w:jc w:val="center"/>
        </w:trPr>
        <w:tc>
          <w:tcPr>
            <w:tcW w:w="1221" w:type="pct"/>
          </w:tcPr>
          <w:p w14:paraId="617A5E0E" w14:textId="77777777" w:rsidR="00411B93" w:rsidRDefault="00411B93" w:rsidP="00411B93">
            <w:r>
              <w:lastRenderedPageBreak/>
              <w:t>MET_His_OE_2022_301_40</w:t>
            </w:r>
          </w:p>
        </w:tc>
        <w:tc>
          <w:tcPr>
            <w:tcW w:w="652" w:type="pct"/>
          </w:tcPr>
          <w:p w14:paraId="2E772451" w14:textId="77777777" w:rsidR="00411B93" w:rsidRDefault="00411B93" w:rsidP="00411B93">
            <w:r>
              <w:t xml:space="preserve"> </w:t>
            </w:r>
          </w:p>
        </w:tc>
        <w:tc>
          <w:tcPr>
            <w:tcW w:w="1690" w:type="pct"/>
          </w:tcPr>
          <w:p w14:paraId="2BB8FA1D" w14:textId="77777777" w:rsidR="00411B93" w:rsidRDefault="00411B93" w:rsidP="00411B93">
            <w:r>
              <w:t>CÂU 40: Nội dung nào sau đây phản ánh đúng ý nghĩa của cuộc Tổng tiến công và nổi dậy Xuân Mậu Thân 1968 ở Việt Nam?</w:t>
            </w:r>
            <w:r>
              <w:br/>
              <w:t>A. Buộc Mĩ phải quay lại đàm phán ở Pari để bàn về việc chấm dứt chiến tranh.</w:t>
            </w:r>
            <w:r>
              <w:br/>
              <w:t>B. Mở ra khả năng kết thúc chiến tranh thông qua con đường đàm phán.</w:t>
            </w:r>
            <w:r>
              <w:br/>
              <w:t>C. Chuyền cách mạng, miền Nam từ thế giữ gìn lực lượng sang thể tiến công.</w:t>
            </w:r>
            <w:r>
              <w:br/>
              <w:t>D. Chứng tỏ lực lượng vũ trang phát triển vượt bậc thay thế lực lượng chính trị.</w:t>
            </w:r>
          </w:p>
        </w:tc>
        <w:tc>
          <w:tcPr>
            <w:tcW w:w="320" w:type="pct"/>
          </w:tcPr>
          <w:p w14:paraId="725FF755" w14:textId="77777777" w:rsidR="00411B93" w:rsidRDefault="00411B93" w:rsidP="00411B93">
            <w:r>
              <w:t>B</w:t>
            </w:r>
          </w:p>
        </w:tc>
        <w:tc>
          <w:tcPr>
            <w:tcW w:w="607" w:type="pct"/>
          </w:tcPr>
          <w:p w14:paraId="66A07F0C" w14:textId="77777777" w:rsidR="00411B93" w:rsidRDefault="00411B93" w:rsidP="00411B93">
            <w:r>
              <w:t xml:space="preserve"> </w:t>
            </w:r>
          </w:p>
        </w:tc>
        <w:tc>
          <w:tcPr>
            <w:tcW w:w="510" w:type="pct"/>
          </w:tcPr>
          <w:p w14:paraId="3636E346" w14:textId="77777777" w:rsidR="00411B93" w:rsidRDefault="00411B93" w:rsidP="00411B93">
            <w:r>
              <w:t>Chọn đáp án B</w:t>
            </w:r>
            <w:r>
              <w:br/>
              <w:t>- Cuộc Tổng tiến công và nổi dậy Xuân Mậu Thân 1968 ở Việt Nam đã mở ra khả năng kết thúc chiến tranh thông qua con đường đàm phán.</w:t>
            </w:r>
            <w:r>
              <w:br/>
              <w:t>- Nội dung các đáp án A, C, D không phù hợp, vì:</w:t>
            </w:r>
            <w:r>
              <w:br/>
              <w:t xml:space="preserve">+ Cuộc Tổng tiến công và nổi dậy Xuân Mậu Thân 1968 của </w:t>
            </w:r>
            <w:r>
              <w:lastRenderedPageBreak/>
              <w:t>quân dân Việt Nam đã buộc Mĩ phải chấp nhận ngồi vào bàn đàm phán tại Pari (trước đó chưa diễn ra đàm phán ngoại giao về chấm dứt chiến tranh giữa Mĩ và Việt Nam)</w:t>
            </w:r>
            <w:r>
              <w:br/>
              <w:t>+ Chuyền cách mạng, miền Nam từ thế giữ gìn lực lượng sang thể tiến công là ý nghĩa của phong trào Đồng Khởi.</w:t>
            </w:r>
            <w:r>
              <w:br/>
              <w:t xml:space="preserve">+ Lực </w:t>
            </w:r>
            <w:r>
              <w:lastRenderedPageBreak/>
              <w:t>lượng vũ trang và lực lượng chính trị là 2 lực lượng chính, không có lực lượng nào thay thế nhau.</w:t>
            </w:r>
          </w:p>
        </w:tc>
      </w:tr>
    </w:tbl>
    <w:p w14:paraId="5D281EDE" w14:textId="77777777" w:rsidR="003C6501" w:rsidRDefault="003C6501"/>
    <w:sectPr w:rsidR="003C6501" w:rsidSect="00ED5F4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158567">
    <w:abstractNumId w:val="8"/>
  </w:num>
  <w:num w:numId="2" w16cid:durableId="105580809">
    <w:abstractNumId w:val="6"/>
  </w:num>
  <w:num w:numId="3" w16cid:durableId="1654597755">
    <w:abstractNumId w:val="5"/>
  </w:num>
  <w:num w:numId="4" w16cid:durableId="723873794">
    <w:abstractNumId w:val="4"/>
  </w:num>
  <w:num w:numId="5" w16cid:durableId="516964187">
    <w:abstractNumId w:val="7"/>
  </w:num>
  <w:num w:numId="6" w16cid:durableId="1318462120">
    <w:abstractNumId w:val="3"/>
  </w:num>
  <w:num w:numId="7" w16cid:durableId="73406539">
    <w:abstractNumId w:val="2"/>
  </w:num>
  <w:num w:numId="8" w16cid:durableId="1636257026">
    <w:abstractNumId w:val="1"/>
  </w:num>
  <w:num w:numId="9" w16cid:durableId="166654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501"/>
    <w:rsid w:val="00411B93"/>
    <w:rsid w:val="005F59B0"/>
    <w:rsid w:val="00A44846"/>
    <w:rsid w:val="00AA1D8D"/>
    <w:rsid w:val="00B47730"/>
    <w:rsid w:val="00CB0664"/>
    <w:rsid w:val="00ED5F4C"/>
    <w:rsid w:val="00FC693F"/>
    <w:rsid w:val="00FC7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9BA9D"/>
  <w14:defaultImageDpi w14:val="300"/>
  <w15:docId w15:val="{12A286EE-5616-4607-BE63-377A036A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49</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2023-07-19T02:15:00Z</dcterms:modified>
  <cp:category/>
</cp:coreProperties>
</file>