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718"/>
        <w:gridCol w:w="2219"/>
        <w:gridCol w:w="2173"/>
        <w:gridCol w:w="2181"/>
        <w:gridCol w:w="3156"/>
      </w:tblGrid>
      <w:tr w:rsidR="006C3A8D" w:rsidTr="006C3A8D">
        <w:trPr>
          <w:jc w:val="center"/>
        </w:trPr>
        <w:tc>
          <w:tcPr>
            <w:tcW w:w="1800" w:type="dxa"/>
          </w:tcPr>
          <w:p w:rsidR="006C3A8D" w:rsidRDefault="006C3A8D" w:rsidP="006C3A8D">
            <w:r>
              <w:t>ID</w:t>
            </w:r>
          </w:p>
        </w:tc>
        <w:tc>
          <w:tcPr>
            <w:tcW w:w="1198" w:type="dxa"/>
          </w:tcPr>
          <w:p w:rsidR="006C3A8D" w:rsidRDefault="006C3A8D" w:rsidP="006C3A8D">
            <w:r>
              <w:t>Image_Question</w:t>
            </w:r>
          </w:p>
        </w:tc>
        <w:tc>
          <w:tcPr>
            <w:tcW w:w="2260" w:type="dxa"/>
          </w:tcPr>
          <w:p w:rsidR="006C3A8D" w:rsidRDefault="006C3A8D" w:rsidP="006C3A8D">
            <w:r>
              <w:t>Question</w:t>
            </w:r>
          </w:p>
        </w:tc>
        <w:tc>
          <w:tcPr>
            <w:tcW w:w="2344" w:type="dxa"/>
          </w:tcPr>
          <w:p w:rsidR="006C3A8D" w:rsidRDefault="006C3A8D" w:rsidP="006C3A8D">
            <w:r>
              <w:t>Choice</w:t>
            </w:r>
          </w:p>
        </w:tc>
        <w:tc>
          <w:tcPr>
            <w:tcW w:w="2256" w:type="dxa"/>
          </w:tcPr>
          <w:p w:rsidR="006C3A8D" w:rsidRDefault="006C3A8D" w:rsidP="006C3A8D">
            <w:r>
              <w:t>Image_Answer</w:t>
            </w:r>
          </w:p>
        </w:tc>
        <w:tc>
          <w:tcPr>
            <w:tcW w:w="3318" w:type="dxa"/>
          </w:tcPr>
          <w:p w:rsidR="006C3A8D" w:rsidRDefault="006C3A8D" w:rsidP="006C3A8D">
            <w:r>
              <w:t>Explanation</w:t>
            </w:r>
          </w:p>
        </w:tc>
      </w:tr>
      <w:tr w:rsidR="006F1793" w:rsidTr="006C3A8D">
        <w:trPr>
          <w:jc w:val="center"/>
        </w:trPr>
        <w:tc>
          <w:tcPr>
            <w:tcW w:w="1800" w:type="dxa"/>
          </w:tcPr>
          <w:p w:rsidR="006F1793" w:rsidRDefault="00000000">
            <w:r>
              <w:t>His_20_1</w:t>
            </w:r>
          </w:p>
        </w:tc>
        <w:tc>
          <w:tcPr>
            <w:tcW w:w="1198" w:type="dxa"/>
          </w:tcPr>
          <w:p w:rsidR="006F1793" w:rsidRDefault="00000000">
            <w:r>
              <w:t xml:space="preserve"> </w:t>
            </w:r>
          </w:p>
        </w:tc>
        <w:tc>
          <w:tcPr>
            <w:tcW w:w="2260" w:type="dxa"/>
          </w:tcPr>
          <w:p w:rsidR="006F1793" w:rsidRDefault="00000000">
            <w:r>
              <w:t>CÂU 1:Cuộc Chiến tranh lạnh do Mĩ phát động chống Liên Xô là cuộc chiến</w:t>
            </w:r>
            <w:r>
              <w:br/>
              <w:t>A. không hồi kết về quân sự và ý thức hệ giữa Mỹ và Liên Xô.</w:t>
            </w:r>
            <w:r>
              <w:br/>
              <w:t>B. giành thị trường quyết liệt giữa Mỹ và Liên Xô.</w:t>
            </w:r>
            <w:r>
              <w:br/>
              <w:t>C. đối đầu căng thẳng giữa Liên Xô và Mĩ.</w:t>
            </w:r>
            <w:r>
              <w:br/>
              <w:t>D. với những xung đột trực tiếp Mĩ và Liên Xô.</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Cuộc Chiến tranh Lạnh do Mĩ phát động chống Liên Xô là cuộc đối đầu căng thẳng giữa hai phe TBCN do Mĩ đứng đầu và phe XHCN do Liên Xô đứng đầu.</w:t>
            </w:r>
            <w:r>
              <w:br/>
              <w:t>Chọn đáp án C.</w:t>
            </w:r>
          </w:p>
        </w:tc>
      </w:tr>
      <w:tr w:rsidR="006F1793" w:rsidTr="006C3A8D">
        <w:trPr>
          <w:jc w:val="center"/>
        </w:trPr>
        <w:tc>
          <w:tcPr>
            <w:tcW w:w="1800" w:type="dxa"/>
          </w:tcPr>
          <w:p w:rsidR="006F1793" w:rsidRDefault="00000000">
            <w:r>
              <w:t>His_20_2</w:t>
            </w:r>
          </w:p>
        </w:tc>
        <w:tc>
          <w:tcPr>
            <w:tcW w:w="1198" w:type="dxa"/>
          </w:tcPr>
          <w:p w:rsidR="006F1793" w:rsidRDefault="00000000">
            <w:r>
              <w:t xml:space="preserve"> </w:t>
            </w:r>
          </w:p>
        </w:tc>
        <w:tc>
          <w:tcPr>
            <w:tcW w:w="2260" w:type="dxa"/>
          </w:tcPr>
          <w:p w:rsidR="006F1793" w:rsidRDefault="00000000">
            <w:r>
              <w:t>CÂU 2:Ngày 14/10/2007, Đại hội đồng Liên hợp quốc đã bầu Việc Nam giữ vị trí nào?</w:t>
            </w:r>
            <w:r>
              <w:br/>
              <w:t>A. Uỷ viên không thường trực Hội đồng Bảo an, nhiệm kỳ 2008 - 2009.</w:t>
            </w:r>
            <w:r>
              <w:br/>
              <w:t xml:space="preserve">B. Ủy viên thường trực Hội đồng Bảo </w:t>
            </w:r>
            <w:r>
              <w:lastRenderedPageBreak/>
              <w:t>an, nhiệm kỳ 2008 - 2009.</w:t>
            </w:r>
            <w:r>
              <w:br/>
              <w:t>C. Ủy viên của Ban Thư ký Liên hợp quốc, nhiệm kỳ 2008 – 2009.</w:t>
            </w:r>
            <w:r>
              <w:br/>
              <w:t>D. Ủy viên của Tòa án quốc tế, nhiệm kỳ 2008 – 2009.</w:t>
            </w:r>
          </w:p>
        </w:tc>
        <w:tc>
          <w:tcPr>
            <w:tcW w:w="2344" w:type="dxa"/>
          </w:tcPr>
          <w:p w:rsidR="006F1793" w:rsidRDefault="00000000">
            <w:r>
              <w:lastRenderedPageBreak/>
              <w:t>A</w:t>
            </w:r>
          </w:p>
        </w:tc>
        <w:tc>
          <w:tcPr>
            <w:tcW w:w="2256" w:type="dxa"/>
          </w:tcPr>
          <w:p w:rsidR="006F1793" w:rsidRDefault="00000000">
            <w:r>
              <w:t xml:space="preserve"> </w:t>
            </w:r>
          </w:p>
        </w:tc>
        <w:tc>
          <w:tcPr>
            <w:tcW w:w="3318" w:type="dxa"/>
          </w:tcPr>
          <w:p w:rsidR="006F1793" w:rsidRDefault="00000000">
            <w:r>
              <w:t>Cách giải:</w:t>
            </w:r>
            <w:r>
              <w:br/>
              <w:t>Ngày 14/10/2007, Đại hội đồng Liên hợp quốc đã bầu Việc Nam giữ vị trí Uỷ viên không thường trực Hội đồng Bảo an, nhiệm kỳ 2008 - 2009.</w:t>
            </w:r>
            <w:r>
              <w:br/>
              <w:t>Chọn đáp án A.</w:t>
            </w:r>
          </w:p>
        </w:tc>
      </w:tr>
      <w:tr w:rsidR="006F1793" w:rsidTr="006C3A8D">
        <w:trPr>
          <w:jc w:val="center"/>
        </w:trPr>
        <w:tc>
          <w:tcPr>
            <w:tcW w:w="1800" w:type="dxa"/>
          </w:tcPr>
          <w:p w:rsidR="006F1793" w:rsidRDefault="00000000">
            <w:r>
              <w:t>His_20_3</w:t>
            </w:r>
          </w:p>
        </w:tc>
        <w:tc>
          <w:tcPr>
            <w:tcW w:w="1198" w:type="dxa"/>
          </w:tcPr>
          <w:p w:rsidR="006F1793" w:rsidRDefault="00000000">
            <w:r>
              <w:t xml:space="preserve"> </w:t>
            </w:r>
          </w:p>
        </w:tc>
        <w:tc>
          <w:tcPr>
            <w:tcW w:w="2260" w:type="dxa"/>
          </w:tcPr>
          <w:p w:rsidR="006F1793" w:rsidRDefault="00000000">
            <w:r>
              <w:t>CÂU 3:Ngày 12/3/1945, Ban Thường vụ Trung ương Đảng ra bản chỉ thị nhận định kẻ thù chính của nhân dân Đông Dương lúc này là</w:t>
            </w:r>
            <w:r>
              <w:br/>
              <w:t>A. thực dân Pháp, phát xít Nhật.</w:t>
            </w:r>
            <w:r>
              <w:br/>
              <w:t>B. phát xít Nhật.</w:t>
            </w:r>
            <w:r>
              <w:br/>
              <w:t>C. phát xít Nhật và tay sai.</w:t>
            </w:r>
            <w:r>
              <w:br/>
              <w:t>D. đế quốc Nhật - Pháp và tay sai.</w:t>
            </w:r>
          </w:p>
        </w:tc>
        <w:tc>
          <w:tcPr>
            <w:tcW w:w="2344" w:type="dxa"/>
          </w:tcPr>
          <w:p w:rsidR="006F1793" w:rsidRDefault="00000000">
            <w:r>
              <w:t>B</w:t>
            </w:r>
          </w:p>
        </w:tc>
        <w:tc>
          <w:tcPr>
            <w:tcW w:w="2256" w:type="dxa"/>
          </w:tcPr>
          <w:p w:rsidR="006F1793" w:rsidRDefault="00000000">
            <w:r>
              <w:t xml:space="preserve"> </w:t>
            </w:r>
          </w:p>
        </w:tc>
        <w:tc>
          <w:tcPr>
            <w:tcW w:w="3318" w:type="dxa"/>
          </w:tcPr>
          <w:p w:rsidR="006F1793" w:rsidRDefault="00000000">
            <w:r>
              <w:t>Ngày 12/3/1945, Ban Thường vụ Trung ương Đảng ra bản chỉ thị nhận định kẻ thù chính của nhân dân Đông Dương lúc này là phát xít Nhật.</w:t>
            </w:r>
            <w:r>
              <w:br/>
              <w:t>Chọn đáp án B.</w:t>
            </w:r>
          </w:p>
        </w:tc>
      </w:tr>
      <w:tr w:rsidR="006F1793" w:rsidTr="006C3A8D">
        <w:trPr>
          <w:jc w:val="center"/>
        </w:trPr>
        <w:tc>
          <w:tcPr>
            <w:tcW w:w="1800" w:type="dxa"/>
          </w:tcPr>
          <w:p w:rsidR="006F1793" w:rsidRDefault="00000000">
            <w:r>
              <w:t>His_20_4</w:t>
            </w:r>
          </w:p>
        </w:tc>
        <w:tc>
          <w:tcPr>
            <w:tcW w:w="1198" w:type="dxa"/>
          </w:tcPr>
          <w:p w:rsidR="006F1793" w:rsidRDefault="00000000">
            <w:r>
              <w:t xml:space="preserve"> </w:t>
            </w:r>
          </w:p>
        </w:tc>
        <w:tc>
          <w:tcPr>
            <w:tcW w:w="2260" w:type="dxa"/>
          </w:tcPr>
          <w:p w:rsidR="006F1793" w:rsidRDefault="00000000">
            <w:r>
              <w:t xml:space="preserve">CÂU 4:Từ những năm 60-70 của thế kỷ XX trở đi, nhóm </w:t>
            </w:r>
            <w:r>
              <w:lastRenderedPageBreak/>
              <w:t>năm nước sáng lập ASEAN đã tiến hành chiến lược</w:t>
            </w:r>
            <w:r>
              <w:br/>
              <w:t>A. kinh tế hướng nội.</w:t>
            </w:r>
            <w:r>
              <w:br/>
              <w:t>B. phát triển ngoại thương.</w:t>
            </w:r>
            <w:r>
              <w:br/>
              <w:t>C. mở cửa nền kinh tế.</w:t>
            </w:r>
            <w:r>
              <w:br/>
              <w:t>D. kinh tế hướng ngoại.</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 xml:space="preserve">Từ những năm 60-70 của thế kỷ XX trở đi, nhóm năm nước sáng lập ASEAN đã tiến hành </w:t>
            </w:r>
            <w:r>
              <w:lastRenderedPageBreak/>
              <w:t>chiến lược kinh tế hướng ngoại.</w:t>
            </w:r>
            <w:r>
              <w:br/>
              <w:t>Chọn đáp án D.</w:t>
            </w:r>
          </w:p>
        </w:tc>
      </w:tr>
      <w:tr w:rsidR="006F1793" w:rsidTr="006C3A8D">
        <w:trPr>
          <w:jc w:val="center"/>
        </w:trPr>
        <w:tc>
          <w:tcPr>
            <w:tcW w:w="1800" w:type="dxa"/>
          </w:tcPr>
          <w:p w:rsidR="006F1793" w:rsidRDefault="00000000">
            <w:r>
              <w:lastRenderedPageBreak/>
              <w:t>His_20_5</w:t>
            </w:r>
          </w:p>
        </w:tc>
        <w:tc>
          <w:tcPr>
            <w:tcW w:w="1198" w:type="dxa"/>
          </w:tcPr>
          <w:p w:rsidR="006F1793" w:rsidRDefault="00000000">
            <w:r>
              <w:t xml:space="preserve"> </w:t>
            </w:r>
          </w:p>
        </w:tc>
        <w:tc>
          <w:tcPr>
            <w:tcW w:w="2260" w:type="dxa"/>
          </w:tcPr>
          <w:p w:rsidR="006F1793" w:rsidRDefault="00000000">
            <w:r>
              <w:t>CÂU 5:Sự kiện nào tác động tới sự điều chỉnh trong chính sách đối ngoại của Mĩ những năm đầu thế kỉ XXI?</w:t>
            </w:r>
            <w:r>
              <w:br/>
              <w:t>A. Nước Mĩ bị khủng bố ngày 11/9/2001.</w:t>
            </w:r>
            <w:r>
              <w:br/>
              <w:t>B. Liên minh châu Âu mở rộng thành viên.</w:t>
            </w:r>
            <w:r>
              <w:br/>
              <w:t>C. ASEAN không ngừng mở rộng thành viên.</w:t>
            </w:r>
            <w:r>
              <w:br/>
              <w:t>D. Sự căng thẳng và tranh chấp ở Biển Đông.</w:t>
            </w:r>
          </w:p>
        </w:tc>
        <w:tc>
          <w:tcPr>
            <w:tcW w:w="2344" w:type="dxa"/>
          </w:tcPr>
          <w:p w:rsidR="006F1793" w:rsidRDefault="00000000">
            <w:r>
              <w:t>A</w:t>
            </w:r>
          </w:p>
        </w:tc>
        <w:tc>
          <w:tcPr>
            <w:tcW w:w="2256" w:type="dxa"/>
          </w:tcPr>
          <w:p w:rsidR="006F1793" w:rsidRDefault="00000000">
            <w:r>
              <w:t xml:space="preserve"> </w:t>
            </w:r>
          </w:p>
        </w:tc>
        <w:tc>
          <w:tcPr>
            <w:tcW w:w="3318" w:type="dxa"/>
          </w:tcPr>
          <w:p w:rsidR="006F1793" w:rsidRDefault="00000000">
            <w:r>
              <w:t>Nước Mĩ bị khủng bố ngày 11/9/2001 là sự kiện tác động tới sự điều chỉnh trong chính sách đối ngoại của Mĩ những năm đầu thế kỉ XXI.</w:t>
            </w:r>
            <w:r>
              <w:br/>
              <w:t>Chọn đáp án A.</w:t>
            </w:r>
          </w:p>
        </w:tc>
      </w:tr>
      <w:tr w:rsidR="006F1793" w:rsidTr="006C3A8D">
        <w:trPr>
          <w:jc w:val="center"/>
        </w:trPr>
        <w:tc>
          <w:tcPr>
            <w:tcW w:w="1800" w:type="dxa"/>
          </w:tcPr>
          <w:p w:rsidR="006F1793" w:rsidRDefault="00000000">
            <w:r>
              <w:lastRenderedPageBreak/>
              <w:t>His_20_6</w:t>
            </w:r>
          </w:p>
        </w:tc>
        <w:tc>
          <w:tcPr>
            <w:tcW w:w="1198" w:type="dxa"/>
          </w:tcPr>
          <w:p w:rsidR="006F1793" w:rsidRDefault="00000000">
            <w:r>
              <w:t xml:space="preserve"> </w:t>
            </w:r>
          </w:p>
        </w:tc>
        <w:tc>
          <w:tcPr>
            <w:tcW w:w="2260" w:type="dxa"/>
          </w:tcPr>
          <w:p w:rsidR="006F1793" w:rsidRDefault="00000000">
            <w:r>
              <w:t>CÂU 6:Ngay khi thực dân Pháp tiến công Việt Bắc (1947), Đảng Cộng sản Đông Dương đã nhanh chóng đưa ra chỉ thị nào?</w:t>
            </w:r>
            <w:r>
              <w:br/>
              <w:t>A. Phải phá tan cuộc tiến công mùa đông của Pháp.</w:t>
            </w:r>
            <w:r>
              <w:br/>
              <w:t>B. Phải “dụ địch, điều địch” để phá tan cuộc tiến công của Pháp.</w:t>
            </w:r>
            <w:r>
              <w:br/>
              <w:t>C. Phải tập trung toàn bộ binh lực cho chiến trường Việt Bắc.</w:t>
            </w:r>
            <w:r>
              <w:br/>
              <w:t>D. Phải giáng cho Pháp một đòn đánh lớn ở Việt Bắc.</w:t>
            </w:r>
          </w:p>
        </w:tc>
        <w:tc>
          <w:tcPr>
            <w:tcW w:w="2344" w:type="dxa"/>
          </w:tcPr>
          <w:p w:rsidR="006F1793" w:rsidRDefault="00000000">
            <w:r>
              <w:t>A</w:t>
            </w:r>
          </w:p>
        </w:tc>
        <w:tc>
          <w:tcPr>
            <w:tcW w:w="2256" w:type="dxa"/>
          </w:tcPr>
          <w:p w:rsidR="006F1793" w:rsidRDefault="00000000">
            <w:r>
              <w:t xml:space="preserve"> </w:t>
            </w:r>
          </w:p>
        </w:tc>
        <w:tc>
          <w:tcPr>
            <w:tcW w:w="3318" w:type="dxa"/>
          </w:tcPr>
          <w:p w:rsidR="006F1793" w:rsidRDefault="00000000">
            <w:r>
              <w:t>Ngay khi thực dân Pháp tiến công Việt Bắc (1947), Đảng Cộng sản Đông Dương đã nhanh chóng đưa ra chỉ thị “Phải phá tan cuộc tiến công mùa đông của Pháp”.</w:t>
            </w:r>
            <w:r>
              <w:br/>
              <w:t>Chọn đáp án A.</w:t>
            </w:r>
          </w:p>
        </w:tc>
      </w:tr>
      <w:tr w:rsidR="006F1793" w:rsidTr="006C3A8D">
        <w:trPr>
          <w:jc w:val="center"/>
        </w:trPr>
        <w:tc>
          <w:tcPr>
            <w:tcW w:w="1800" w:type="dxa"/>
          </w:tcPr>
          <w:p w:rsidR="006F1793" w:rsidRDefault="00000000">
            <w:r>
              <w:t>His_20_7</w:t>
            </w:r>
          </w:p>
        </w:tc>
        <w:tc>
          <w:tcPr>
            <w:tcW w:w="1198" w:type="dxa"/>
          </w:tcPr>
          <w:p w:rsidR="006F1793" w:rsidRDefault="00000000">
            <w:r>
              <w:t xml:space="preserve"> </w:t>
            </w:r>
          </w:p>
        </w:tc>
        <w:tc>
          <w:tcPr>
            <w:tcW w:w="2260" w:type="dxa"/>
          </w:tcPr>
          <w:p w:rsidR="006F1793" w:rsidRDefault="00000000">
            <w:r>
              <w:t>CÂU 7:Sự kiện lịch sử nào đánh dấu sự sụp đổ hoàn toàn của chế độ phong kiến Việt Nam?</w:t>
            </w:r>
            <w:r>
              <w:br/>
              <w:t xml:space="preserve">A. Ngày 23/8/1945, cuộc khởi nghĩa giành chính quyền ở </w:t>
            </w:r>
            <w:r>
              <w:lastRenderedPageBreak/>
              <w:t>Huế thắng lợi.</w:t>
            </w:r>
            <w:r>
              <w:br/>
              <w:t>B. Chủ tịch Hồ Chí Minh đọc “Tuyên ngôn độc lập”.</w:t>
            </w:r>
            <w:r>
              <w:br/>
              <w:t>C. Nước Việt Nam Đàn chà Cộng hòa ra đời.</w:t>
            </w:r>
            <w:r>
              <w:br/>
              <w:t>D. Vua Bảo Đại tuyên bố thoái vị.</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Vua Bảo Đại tuyên bố thoái vị đánh dấu sự sụp đổ hoàn toàn của chế độ phong kiến Việt Nam</w:t>
            </w:r>
            <w:r>
              <w:br/>
              <w:t>Chọn đáp án D.</w:t>
            </w:r>
          </w:p>
        </w:tc>
      </w:tr>
      <w:tr w:rsidR="006F1793" w:rsidTr="006C3A8D">
        <w:trPr>
          <w:jc w:val="center"/>
        </w:trPr>
        <w:tc>
          <w:tcPr>
            <w:tcW w:w="1800" w:type="dxa"/>
          </w:tcPr>
          <w:p w:rsidR="006F1793" w:rsidRDefault="00000000">
            <w:r>
              <w:t>His_20_8</w:t>
            </w:r>
          </w:p>
        </w:tc>
        <w:tc>
          <w:tcPr>
            <w:tcW w:w="1198" w:type="dxa"/>
          </w:tcPr>
          <w:p w:rsidR="006F1793" w:rsidRDefault="00000000">
            <w:r>
              <w:t xml:space="preserve"> </w:t>
            </w:r>
          </w:p>
        </w:tc>
        <w:tc>
          <w:tcPr>
            <w:tcW w:w="2260" w:type="dxa"/>
          </w:tcPr>
          <w:p w:rsidR="006F1793" w:rsidRDefault="00000000">
            <w:r>
              <w:t>CÂU 8:Yêu cầu số một của nhân dân Việt Nam được phản ánh trong nhiệm vụ nào của Cương lĩnh chính trị đầu tiên của Đảng (2/1930)</w:t>
            </w:r>
            <w:r>
              <w:br/>
              <w:t>A. Tiến hành cách mạng ruộng đất.</w:t>
            </w:r>
            <w:r>
              <w:br/>
              <w:t>B. Lập chính phủ công nông binh.</w:t>
            </w:r>
            <w:r>
              <w:br/>
              <w:t>C. Đánh đổ để quốc giành độc lập dân tộc.</w:t>
            </w:r>
            <w:r>
              <w:br/>
              <w:t>D. Tịch thu ruộng đất của đế quốc chia cho dân cày.</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Nhiệm vụ của cách mạng là đánh đổ đế quốc Pháp, bọn phong kiến và tư sản phản cách mạng, làm cho nước Việt Nam được độc lập, tự do.</w:t>
            </w:r>
            <w:r>
              <w:br/>
              <w:t>+ Yêu cầu số một của nhân dân Việt Nam được phản ánh trong nhiệm vụ của Cương lĩnh chính trị đầu tiên của Đảng (2/1930) là đánh đổ để quốc giành độc lập dân tộc.</w:t>
            </w:r>
            <w:r>
              <w:br/>
              <w:t>Chọn đáp án C.</w:t>
            </w:r>
          </w:p>
        </w:tc>
      </w:tr>
      <w:tr w:rsidR="006F1793" w:rsidTr="006C3A8D">
        <w:trPr>
          <w:jc w:val="center"/>
        </w:trPr>
        <w:tc>
          <w:tcPr>
            <w:tcW w:w="1800" w:type="dxa"/>
          </w:tcPr>
          <w:p w:rsidR="006F1793" w:rsidRDefault="00000000">
            <w:r>
              <w:lastRenderedPageBreak/>
              <w:t>His_20_9</w:t>
            </w:r>
          </w:p>
        </w:tc>
        <w:tc>
          <w:tcPr>
            <w:tcW w:w="1198" w:type="dxa"/>
          </w:tcPr>
          <w:p w:rsidR="006F1793" w:rsidRDefault="00000000">
            <w:r>
              <w:t xml:space="preserve"> </w:t>
            </w:r>
          </w:p>
        </w:tc>
        <w:tc>
          <w:tcPr>
            <w:tcW w:w="2260" w:type="dxa"/>
          </w:tcPr>
          <w:p w:rsidR="006F1793" w:rsidRDefault="00000000">
            <w:r>
              <w:t>CÂU 9:Quyền dân tộc cơ bản của nhân dân Việt Nam được ghi nhận trong cả Hiệp định Sơ bộ (1946) và Hiệp định Giơnevơ về Đông Dương (1954) là</w:t>
            </w:r>
            <w:r>
              <w:br/>
              <w:t>A. Chủ quyền.</w:t>
            </w:r>
            <w:r>
              <w:br/>
              <w:t>B. Thống nhất.</w:t>
            </w:r>
            <w:r>
              <w:br/>
              <w:t>C. Toàn vẹn lãnh thổ.</w:t>
            </w:r>
            <w:r>
              <w:br/>
              <w:t>D. Độc lập.</w:t>
            </w:r>
          </w:p>
        </w:tc>
        <w:tc>
          <w:tcPr>
            <w:tcW w:w="2344" w:type="dxa"/>
          </w:tcPr>
          <w:p w:rsidR="006F1793" w:rsidRDefault="00000000">
            <w:r>
              <w:t>B</w:t>
            </w:r>
          </w:p>
        </w:tc>
        <w:tc>
          <w:tcPr>
            <w:tcW w:w="2256" w:type="dxa"/>
          </w:tcPr>
          <w:p w:rsidR="006F1793" w:rsidRDefault="00000000">
            <w:r>
              <w:t xml:space="preserve"> </w:t>
            </w:r>
          </w:p>
        </w:tc>
        <w:tc>
          <w:tcPr>
            <w:tcW w:w="3318" w:type="dxa"/>
          </w:tcPr>
          <w:p w:rsidR="006F1793" w:rsidRDefault="00000000">
            <w:r>
              <w:t>- Trong Hiệp định Sơ bộ, Chính phủ Pháp công nhận nước Việt Nam Dân chủ Cộng hòa là một quốc gia tự do, có chính phủ riêng, quân đội riêng, tài chính riêng và là thành viên của Liên bang Đông Dương, nằm trong khối Liên hiệp Pháp – Việc Pháp công nhận quyền tự do của ta tức là Pháp đã thừa nhận sự thống nhất của đất nước Việt Nam từ Bắc đến Nam, lúc này Việt Nam không còn bị phân chia thành 3 kì trong 5 kì Đông Dương thuộc Pháp như trước nữa.</w:t>
            </w:r>
            <w:r>
              <w:br/>
              <w:t>- Trong Hiệp định Giơnevơ, các nước tham dự Hội nghị cam kết tôn trọng các quyền dân tộc cơ bản là độc lập, chủ quyền thống nhất và toàn vẹn lãnh thổ của ba nước Việt Nam, Lào, Campuchia.</w:t>
            </w:r>
            <w:r>
              <w:br/>
              <w:t>+ Điểm chung là đều công nhận quyền thống nhất của dân tộc Việt Nam.</w:t>
            </w:r>
            <w:r>
              <w:br/>
              <w:t>Chọn đáp án B.</w:t>
            </w:r>
          </w:p>
        </w:tc>
      </w:tr>
      <w:tr w:rsidR="006F1793" w:rsidTr="006C3A8D">
        <w:trPr>
          <w:jc w:val="center"/>
        </w:trPr>
        <w:tc>
          <w:tcPr>
            <w:tcW w:w="1800" w:type="dxa"/>
          </w:tcPr>
          <w:p w:rsidR="006F1793" w:rsidRDefault="00000000">
            <w:r>
              <w:lastRenderedPageBreak/>
              <w:t>His_20_10</w:t>
            </w:r>
          </w:p>
        </w:tc>
        <w:tc>
          <w:tcPr>
            <w:tcW w:w="1198" w:type="dxa"/>
          </w:tcPr>
          <w:p w:rsidR="006F1793" w:rsidRDefault="00000000">
            <w:r>
              <w:t xml:space="preserve"> </w:t>
            </w:r>
          </w:p>
        </w:tc>
        <w:tc>
          <w:tcPr>
            <w:tcW w:w="2260" w:type="dxa"/>
          </w:tcPr>
          <w:p w:rsidR="006F1793" w:rsidRDefault="00000000">
            <w:r>
              <w:t>CÂU 10:Năm 2007, sự kiện nào đã đánh dấu một bước phát triển mới trong quá trình hoạt động của ASEAN?</w:t>
            </w:r>
            <w:r>
              <w:br/>
              <w:t>A. Hiệp ước thân thiện với hợp tác ở Đông Nam Á được ký kết.</w:t>
            </w:r>
            <w:r>
              <w:br/>
              <w:t>B. Cộng đồng ASEAN chính thức hình thành.</w:t>
            </w:r>
            <w:r>
              <w:br/>
              <w:t>C. Campuchia trở thành thành viên chính thức của tổ chức.</w:t>
            </w:r>
            <w:r>
              <w:br/>
              <w:t>D. Các nước thành viên kỷ bản Hiến chương ASEAN.</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Năm 2007, sự kiện các nước thành viên kỷ bản Hiến chương ASEAN đã đánh dấu một bước phát triển mới trong quá trình hoạt động của ASEAN.</w:t>
            </w:r>
            <w:r>
              <w:br/>
              <w:t>Chọn đáp án D.</w:t>
            </w:r>
          </w:p>
        </w:tc>
      </w:tr>
      <w:tr w:rsidR="006F1793" w:rsidTr="006C3A8D">
        <w:trPr>
          <w:jc w:val="center"/>
        </w:trPr>
        <w:tc>
          <w:tcPr>
            <w:tcW w:w="1800" w:type="dxa"/>
          </w:tcPr>
          <w:p w:rsidR="006F1793" w:rsidRDefault="00000000">
            <w:r>
              <w:t>His_20_11</w:t>
            </w:r>
          </w:p>
        </w:tc>
        <w:tc>
          <w:tcPr>
            <w:tcW w:w="1198" w:type="dxa"/>
          </w:tcPr>
          <w:p w:rsidR="006F1793" w:rsidRDefault="00000000">
            <w:r>
              <w:t xml:space="preserve"> </w:t>
            </w:r>
          </w:p>
        </w:tc>
        <w:tc>
          <w:tcPr>
            <w:tcW w:w="2260" w:type="dxa"/>
          </w:tcPr>
          <w:p w:rsidR="006F1793" w:rsidRDefault="00000000">
            <w:r>
              <w:t>CÂU 11:Mục tiêu của Bộ Chính trị Trung ương Đảng quyết định mở chiến dịch Điện Biên Phủ (đầu tháng 12/1953) là</w:t>
            </w:r>
            <w:r>
              <w:br/>
              <w:t xml:space="preserve">A. tiêu diệt địch, giải phóng vùng Tây Bắc </w:t>
            </w:r>
            <w:r>
              <w:lastRenderedPageBreak/>
              <w:t>tạo điều kiện giải phóng Trung Lào.</w:t>
            </w:r>
            <w:r>
              <w:br/>
              <w:t>B. tiêu diệt địch, giải phóng vùng Tây Bắc tạo điều kiện giải phóng Bắc Lào.</w:t>
            </w:r>
            <w:r>
              <w:br/>
              <w:t>C. tiêu diệt địch, giải phóng vùng Việt Bắc tạo điều kiện giải phóng Bắc Lào.</w:t>
            </w:r>
            <w:r>
              <w:br/>
              <w:t>D. tiêu diệt địch, giải phóng vùng Việt Bắc tạo điều kiện giải phóng Trung Lào.</w:t>
            </w:r>
          </w:p>
        </w:tc>
        <w:tc>
          <w:tcPr>
            <w:tcW w:w="2344" w:type="dxa"/>
          </w:tcPr>
          <w:p w:rsidR="006F1793" w:rsidRDefault="00000000">
            <w:r>
              <w:lastRenderedPageBreak/>
              <w:t>B</w:t>
            </w:r>
          </w:p>
        </w:tc>
        <w:tc>
          <w:tcPr>
            <w:tcW w:w="2256" w:type="dxa"/>
          </w:tcPr>
          <w:p w:rsidR="006F1793" w:rsidRDefault="00000000">
            <w:r>
              <w:t xml:space="preserve"> </w:t>
            </w:r>
          </w:p>
        </w:tc>
        <w:tc>
          <w:tcPr>
            <w:tcW w:w="3318" w:type="dxa"/>
          </w:tcPr>
          <w:p w:rsidR="006F1793" w:rsidRDefault="00000000">
            <w:r>
              <w:t>Mục tiêu của Bộ Chính trị Trung ương Đảng quyết định mở chiến dịch Điện Biên Phủ (đầu tháng 12/1953) là tiêu diệt địch, giải phóng vùng Tây Bắc tạo điều kiện giải phóng Bắc Lào.</w:t>
            </w:r>
            <w:r>
              <w:br/>
            </w:r>
            <w:r>
              <w:lastRenderedPageBreak/>
              <w:t>Chọn đáp án B.</w:t>
            </w:r>
          </w:p>
        </w:tc>
      </w:tr>
      <w:tr w:rsidR="006F1793" w:rsidTr="006C3A8D">
        <w:trPr>
          <w:jc w:val="center"/>
        </w:trPr>
        <w:tc>
          <w:tcPr>
            <w:tcW w:w="1800" w:type="dxa"/>
          </w:tcPr>
          <w:p w:rsidR="006F1793" w:rsidRDefault="00000000">
            <w:r>
              <w:t>His_20_12</w:t>
            </w:r>
          </w:p>
        </w:tc>
        <w:tc>
          <w:tcPr>
            <w:tcW w:w="1198" w:type="dxa"/>
          </w:tcPr>
          <w:p w:rsidR="006F1793" w:rsidRDefault="00000000">
            <w:r>
              <w:t xml:space="preserve"> </w:t>
            </w:r>
          </w:p>
        </w:tc>
        <w:tc>
          <w:tcPr>
            <w:tcW w:w="2260" w:type="dxa"/>
          </w:tcPr>
          <w:p w:rsidR="006F1793" w:rsidRDefault="00000000">
            <w:r>
              <w:t>CÂU 12:Nội dung nào sau đây phản ánh không đúng sự tăng trưởng kinh tế của Đông Bắc Á sau Chiến tranh thế giới thứ hai?</w:t>
            </w:r>
            <w:r>
              <w:br/>
              <w:t>A. Trung Quốc có tốc độ tăng trưởng nhanh và cao nhất thế giới.</w:t>
            </w:r>
            <w:r>
              <w:br/>
              <w:t xml:space="preserve">B. Nhật Bản, Hàn Quốc là các trung tâm kinh tế lớn của </w:t>
            </w:r>
            <w:r>
              <w:lastRenderedPageBreak/>
              <w:t>thế giới.</w:t>
            </w:r>
            <w:r>
              <w:br/>
              <w:t>C. Nhật Bản trở thành nền kinh tế lớn thứ 2 thế giới.</w:t>
            </w:r>
            <w:r>
              <w:br/>
              <w:t>D. Đông Bắc Á có ba “con rồng” kinh tế châu Á.</w:t>
            </w:r>
          </w:p>
        </w:tc>
        <w:tc>
          <w:tcPr>
            <w:tcW w:w="2344" w:type="dxa"/>
          </w:tcPr>
          <w:p w:rsidR="006F1793" w:rsidRDefault="00000000">
            <w:r>
              <w:lastRenderedPageBreak/>
              <w:t>C</w:t>
            </w:r>
          </w:p>
        </w:tc>
        <w:tc>
          <w:tcPr>
            <w:tcW w:w="2256" w:type="dxa"/>
          </w:tcPr>
          <w:p w:rsidR="006F1793" w:rsidRDefault="00000000">
            <w:r>
              <w:t xml:space="preserve"> </w:t>
            </w:r>
          </w:p>
        </w:tc>
        <w:tc>
          <w:tcPr>
            <w:tcW w:w="3318" w:type="dxa"/>
          </w:tcPr>
          <w:p w:rsidR="006F1793" w:rsidRDefault="00000000">
            <w:r>
              <w:t>A, B, D loại vì nội dung của các phương án này đã phản ánh đúng sự tăng trưởng kinh tế của Đông Bắc Á sau Chiến tranh thế giới thứ hai.</w:t>
            </w:r>
            <w:r>
              <w:br/>
              <w:t>C chọn và Nhật Bản trở thành nền kinh tế đứng thứ hai thế giới tự bản chứ không phải nền kinh tế đứng thứ hai thế giới (đứng thứ hai thế giới là Liên Xô).</w:t>
            </w:r>
            <w:r>
              <w:br/>
              <w:t>Chọn đáp án C.</w:t>
            </w:r>
          </w:p>
        </w:tc>
      </w:tr>
      <w:tr w:rsidR="006F1793" w:rsidTr="006C3A8D">
        <w:trPr>
          <w:jc w:val="center"/>
        </w:trPr>
        <w:tc>
          <w:tcPr>
            <w:tcW w:w="1800" w:type="dxa"/>
          </w:tcPr>
          <w:p w:rsidR="006F1793" w:rsidRDefault="00000000">
            <w:r>
              <w:t>His_20_13</w:t>
            </w:r>
          </w:p>
        </w:tc>
        <w:tc>
          <w:tcPr>
            <w:tcW w:w="1198" w:type="dxa"/>
          </w:tcPr>
          <w:p w:rsidR="006F1793" w:rsidRDefault="00000000">
            <w:r>
              <w:t xml:space="preserve"> </w:t>
            </w:r>
          </w:p>
        </w:tc>
        <w:tc>
          <w:tcPr>
            <w:tcW w:w="2260" w:type="dxa"/>
          </w:tcPr>
          <w:p w:rsidR="006F1793" w:rsidRDefault="00000000">
            <w:r>
              <w:t>CÂU 13:Vai trò của ngân hàng Đông Dương trong cuộc khai thác thuộc địa lần thứ hai của thực dân Pháp (1919-1929) là</w:t>
            </w:r>
            <w:r>
              <w:br/>
              <w:t>A. thâu tóm bộ máy chính quyền Đông Dương.</w:t>
            </w:r>
            <w:r>
              <w:br/>
              <w:t>B. khống chế toàn bộ nền kinh tế - chính trị Đông Dương.</w:t>
            </w:r>
            <w:r>
              <w:br/>
              <w:t>C. thúc đẩy kinh tế Đông Dương phát triển theo hướng tư bản chủ nghĩa.</w:t>
            </w:r>
            <w:r>
              <w:br/>
              <w:t>D. nắm quyền chỉ huy nền kinh tế Đông Dương.</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Vai trò của ngân hàng Đông Dương trong cuộc khai thác thuộc địa lần thứ hai của thực dân Pháp (1919-1929) là nắm quyền chỉ huy nền kinh tế Đông Dương.</w:t>
            </w:r>
            <w:r>
              <w:br/>
              <w:t>Chọn đáp án D.</w:t>
            </w:r>
          </w:p>
        </w:tc>
      </w:tr>
      <w:tr w:rsidR="006F1793" w:rsidTr="006C3A8D">
        <w:trPr>
          <w:jc w:val="center"/>
        </w:trPr>
        <w:tc>
          <w:tcPr>
            <w:tcW w:w="1800" w:type="dxa"/>
          </w:tcPr>
          <w:p w:rsidR="006F1793" w:rsidRDefault="00000000">
            <w:r>
              <w:lastRenderedPageBreak/>
              <w:t>His_20_14</w:t>
            </w:r>
          </w:p>
        </w:tc>
        <w:tc>
          <w:tcPr>
            <w:tcW w:w="1198" w:type="dxa"/>
          </w:tcPr>
          <w:p w:rsidR="006F1793" w:rsidRDefault="00000000">
            <w:r>
              <w:t xml:space="preserve"> </w:t>
            </w:r>
          </w:p>
        </w:tc>
        <w:tc>
          <w:tcPr>
            <w:tcW w:w="2260" w:type="dxa"/>
          </w:tcPr>
          <w:p w:rsidR="006F1793" w:rsidRDefault="00000000">
            <w:r>
              <w:t>CÂU 14:Năm 1990, EU chính thức thiết lập quan hệ ngoại giao với quốc gia nào dưới đây?</w:t>
            </w:r>
            <w:r>
              <w:br/>
              <w:t>A. Xingapo.</w:t>
            </w:r>
            <w:r>
              <w:br/>
              <w:t>B. Lào.</w:t>
            </w:r>
            <w:r>
              <w:br/>
              <w:t>C. Campuchia.</w:t>
            </w:r>
            <w:r>
              <w:br/>
              <w:t>D. Việt Nam.</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Năm 1990, EU chính thức thiết lập quan hệ ngoại giao với Việt Nam.</w:t>
            </w:r>
            <w:r>
              <w:br/>
              <w:t>Chọn đáp án D.</w:t>
            </w:r>
          </w:p>
        </w:tc>
      </w:tr>
      <w:tr w:rsidR="006F1793" w:rsidTr="006C3A8D">
        <w:trPr>
          <w:jc w:val="center"/>
        </w:trPr>
        <w:tc>
          <w:tcPr>
            <w:tcW w:w="1800" w:type="dxa"/>
          </w:tcPr>
          <w:p w:rsidR="006F1793" w:rsidRDefault="00000000">
            <w:r>
              <w:t>His_20_15</w:t>
            </w:r>
          </w:p>
        </w:tc>
        <w:tc>
          <w:tcPr>
            <w:tcW w:w="1198" w:type="dxa"/>
          </w:tcPr>
          <w:p w:rsidR="006F1793" w:rsidRDefault="00000000">
            <w:r>
              <w:t xml:space="preserve"> </w:t>
            </w:r>
          </w:p>
        </w:tc>
        <w:tc>
          <w:tcPr>
            <w:tcW w:w="2260" w:type="dxa"/>
          </w:tcPr>
          <w:p w:rsidR="006F1793" w:rsidRDefault="00000000">
            <w:r>
              <w:t>CÂU 15:Yếu tố khách quan nào đã đưa đến sự thay đổi chính sách đối ngoại của các nước Tây Âu từ năm 1991?</w:t>
            </w:r>
            <w:r>
              <w:br/>
              <w:t>A. Sự phát triển mạnh mẽ của nhóm NICs.</w:t>
            </w:r>
            <w:r>
              <w:br/>
              <w:t>B. Sự phát triển kinh tế mạnh mẽ của các nước Tây Âu.</w:t>
            </w:r>
            <w:r>
              <w:br/>
              <w:t>C. Chiến tranh lạnh kết thúc, trật tự 2 cực Ianta tan rã.</w:t>
            </w:r>
            <w:r>
              <w:br/>
              <w:t>D. Liên minh Châu Âu (EU) ra đời.</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Chiến tranh lạnh kết thúc, trật tự 2 cực Ianta tan rã đã đưa đến sự thay đổi chính sách đối ngoại của các nước Tây Âu từ năm 1991.</w:t>
            </w:r>
            <w:r>
              <w:br/>
              <w:t>Chọn đáp án C.</w:t>
            </w:r>
          </w:p>
        </w:tc>
      </w:tr>
      <w:tr w:rsidR="006F1793" w:rsidTr="006C3A8D">
        <w:trPr>
          <w:jc w:val="center"/>
        </w:trPr>
        <w:tc>
          <w:tcPr>
            <w:tcW w:w="1800" w:type="dxa"/>
          </w:tcPr>
          <w:p w:rsidR="006F1793" w:rsidRDefault="00000000">
            <w:r>
              <w:lastRenderedPageBreak/>
              <w:t>His_20_16</w:t>
            </w:r>
          </w:p>
        </w:tc>
        <w:tc>
          <w:tcPr>
            <w:tcW w:w="1198" w:type="dxa"/>
          </w:tcPr>
          <w:p w:rsidR="006F1793" w:rsidRDefault="00000000">
            <w:r>
              <w:t xml:space="preserve"> </w:t>
            </w:r>
          </w:p>
        </w:tc>
        <w:tc>
          <w:tcPr>
            <w:tcW w:w="2260" w:type="dxa"/>
          </w:tcPr>
          <w:p w:rsidR="006F1793" w:rsidRDefault="00000000">
            <w:r>
              <w:t>CÂU 16:Sự ra đời của ba tổ chức cộng sản năm 1929 ở Việt Nam không phải là</w:t>
            </w:r>
            <w:r>
              <w:br/>
              <w:t>A. xu thế của cuộc vận động giải phóng dân tộc theo khuynh hướng vô sản.</w:t>
            </w:r>
            <w:r>
              <w:br/>
              <w:t>B. mốc chấm dứt thời kì khủng hoảng về đường lối của cách mạng Việt Nam.</w:t>
            </w:r>
            <w:r>
              <w:br/>
              <w:t>C. bước chuẩn bị trực tiếp cho sự thành lập Đảng Cộng sản Việt Nam.</w:t>
            </w:r>
            <w:r>
              <w:br/>
              <w:t>D. bước phát triển mạnh mẽ của phong trào công nhân, phong trào yêu nước Việt Nam.</w:t>
            </w:r>
          </w:p>
        </w:tc>
        <w:tc>
          <w:tcPr>
            <w:tcW w:w="2344" w:type="dxa"/>
          </w:tcPr>
          <w:p w:rsidR="006F1793" w:rsidRDefault="00000000">
            <w:r>
              <w:t>B</w:t>
            </w:r>
          </w:p>
        </w:tc>
        <w:tc>
          <w:tcPr>
            <w:tcW w:w="2256" w:type="dxa"/>
          </w:tcPr>
          <w:p w:rsidR="006F1793" w:rsidRDefault="00000000">
            <w:r>
              <w:t xml:space="preserve"> </w:t>
            </w:r>
          </w:p>
        </w:tc>
        <w:tc>
          <w:tcPr>
            <w:tcW w:w="3318" w:type="dxa"/>
          </w:tcPr>
          <w:p w:rsidR="006F1793" w:rsidRDefault="00000000">
            <w:r>
              <w:t>A loại vì sự ra đời của ba tổ chức cộng sản năm 1929 ở Việt Nam là xu thế của cuộc vận động giải phóng dân tộc theo khuynh hướng vô sản.</w:t>
            </w:r>
            <w:r>
              <w:br/>
              <w:t>B chọn vì phải đến khi Đảng Cộng sản Việt Nam ra đời mới là mốc chấm dứt thời kì khủng hoảng về đường lối của cách mạng Việt Nam.</w:t>
            </w:r>
            <w:r>
              <w:br/>
              <w:t>C loại vì sự ra đời của ba tổ chức cộng sản năm 1929 ở Việt Nam là bước chuẩn bị trực tiếp cho sự thành lập Đảng Cộng sản Việt Nam.</w:t>
            </w:r>
            <w:r>
              <w:br/>
              <w:t>D loại vì chính sự phát triển mạnh mẽ của phong trào công nhân, phong trào yêu nước Việt Nam theo khuynh hướng vô sản là một trong những nguyên nhân dẫn đến sự phân hóa sự ra đời ba tổ chức cộng sản.</w:t>
            </w:r>
            <w:r>
              <w:br/>
              <w:t>Chọn đáp án B.</w:t>
            </w:r>
          </w:p>
        </w:tc>
      </w:tr>
      <w:tr w:rsidR="006F1793" w:rsidTr="006C3A8D">
        <w:trPr>
          <w:jc w:val="center"/>
        </w:trPr>
        <w:tc>
          <w:tcPr>
            <w:tcW w:w="1800" w:type="dxa"/>
          </w:tcPr>
          <w:p w:rsidR="006F1793" w:rsidRDefault="00000000">
            <w:r>
              <w:t>His_20_17</w:t>
            </w:r>
          </w:p>
        </w:tc>
        <w:tc>
          <w:tcPr>
            <w:tcW w:w="1198" w:type="dxa"/>
          </w:tcPr>
          <w:p w:rsidR="006F1793" w:rsidRDefault="00000000">
            <w:r>
              <w:t xml:space="preserve"> </w:t>
            </w:r>
          </w:p>
        </w:tc>
        <w:tc>
          <w:tcPr>
            <w:tcW w:w="2260" w:type="dxa"/>
          </w:tcPr>
          <w:p w:rsidR="006F1793" w:rsidRDefault="00000000">
            <w:r>
              <w:t xml:space="preserve">CÂU 17:Hoạt động nào sau đây của Hội Việt Nam Cách mạng Thanh niên có tác </w:t>
            </w:r>
            <w:r>
              <w:lastRenderedPageBreak/>
              <w:t>dụng thúc đẩy phong trào công nhân trở thành nòng cốt trong phong trào dân tộc cả nước?</w:t>
            </w:r>
            <w:r>
              <w:br/>
              <w:t>A. Xuất bản tác phẩm Đường Kách mệnh.</w:t>
            </w:r>
            <w:r>
              <w:br/>
              <w:t>B. Thành lập 2 tổ chức cộng sản năm 1929.</w:t>
            </w:r>
            <w:r>
              <w:br/>
              <w:t>C. Tổ chức phong trào Vô sản hóa.</w:t>
            </w:r>
            <w:r>
              <w:br/>
              <w:t>D. Xuất bản báo Thanh niên.</w:t>
            </w:r>
          </w:p>
        </w:tc>
        <w:tc>
          <w:tcPr>
            <w:tcW w:w="2344" w:type="dxa"/>
          </w:tcPr>
          <w:p w:rsidR="006F1793" w:rsidRDefault="00000000">
            <w:r>
              <w:lastRenderedPageBreak/>
              <w:t>C</w:t>
            </w:r>
          </w:p>
        </w:tc>
        <w:tc>
          <w:tcPr>
            <w:tcW w:w="2256" w:type="dxa"/>
          </w:tcPr>
          <w:p w:rsidR="006F1793" w:rsidRDefault="00000000">
            <w:r>
              <w:t xml:space="preserve"> </w:t>
            </w:r>
          </w:p>
        </w:tc>
        <w:tc>
          <w:tcPr>
            <w:tcW w:w="3318" w:type="dxa"/>
          </w:tcPr>
          <w:p w:rsidR="006F1793" w:rsidRDefault="00000000">
            <w:r>
              <w:t xml:space="preserve">Phong trào Vô sản hóa do Hội Việt Nam Cách mạng Thanh niên tổ chức có tác dụng thúc đẩy phong trào công nhân phát </w:t>
            </w:r>
            <w:r>
              <w:lastRenderedPageBreak/>
              <w:t>triển mạnh mẽ và trở thành nòng cốt trong phong trào dân tộc cả nước.</w:t>
            </w:r>
            <w:r>
              <w:br/>
              <w:t>Chọn đáp án C.</w:t>
            </w:r>
          </w:p>
        </w:tc>
      </w:tr>
      <w:tr w:rsidR="006F1793" w:rsidTr="006C3A8D">
        <w:trPr>
          <w:jc w:val="center"/>
        </w:trPr>
        <w:tc>
          <w:tcPr>
            <w:tcW w:w="1800" w:type="dxa"/>
          </w:tcPr>
          <w:p w:rsidR="006F1793" w:rsidRDefault="00000000">
            <w:r>
              <w:t>His_20_18</w:t>
            </w:r>
          </w:p>
        </w:tc>
        <w:tc>
          <w:tcPr>
            <w:tcW w:w="1198" w:type="dxa"/>
          </w:tcPr>
          <w:p w:rsidR="006F1793" w:rsidRDefault="00000000">
            <w:r>
              <w:t xml:space="preserve"> </w:t>
            </w:r>
          </w:p>
        </w:tc>
        <w:tc>
          <w:tcPr>
            <w:tcW w:w="2260" w:type="dxa"/>
          </w:tcPr>
          <w:p w:rsidR="006F1793" w:rsidRDefault="00000000">
            <w:r>
              <w:t>CÂU 18:Quốc tế Cộng sản tiến hành Đại hội lần thứ VII tại Matxcơva (Liên Xô) trong hoàn cảnh nào?</w:t>
            </w:r>
            <w:r>
              <w:br/>
              <w:t>A. Đoàn kết nhân dân thế giới, lập khối Đồng minh chống phát xít.</w:t>
            </w:r>
            <w:r>
              <w:br/>
              <w:t xml:space="preserve">B. Thế lực phát xít cầm quyền ở một số nước ráo riết chuẩn bị chiến tranh thế </w:t>
            </w:r>
            <w:r>
              <w:lastRenderedPageBreak/>
              <w:t>giới.</w:t>
            </w:r>
            <w:r>
              <w:br/>
              <w:t>C. Các nước tư bản đã thành lập mặt trận nhân dân thi hành chính sách tiến bộ ở thuộc địa.</w:t>
            </w:r>
            <w:r>
              <w:br/>
              <w:t>D. Phong trào đấu tranh chống chủ nghĩa phát xít đã thất bại.</w:t>
            </w:r>
          </w:p>
        </w:tc>
        <w:tc>
          <w:tcPr>
            <w:tcW w:w="2344" w:type="dxa"/>
          </w:tcPr>
          <w:p w:rsidR="006F1793" w:rsidRDefault="00000000">
            <w:r>
              <w:lastRenderedPageBreak/>
              <w:t>B</w:t>
            </w:r>
          </w:p>
        </w:tc>
        <w:tc>
          <w:tcPr>
            <w:tcW w:w="2256" w:type="dxa"/>
          </w:tcPr>
          <w:p w:rsidR="006F1793" w:rsidRDefault="00000000">
            <w:r>
              <w:t xml:space="preserve"> </w:t>
            </w:r>
          </w:p>
        </w:tc>
        <w:tc>
          <w:tcPr>
            <w:tcW w:w="3318" w:type="dxa"/>
          </w:tcPr>
          <w:p w:rsidR="006F1793" w:rsidRDefault="00000000">
            <w:r>
              <w:t>Quốc tế Cộng sản tiến hành Đại hội lần thứ VII tại Matxcơva (Liên Xô) trong hoàn cảnh thế lực phát xít cầm quyền ở một số nước ráo riết chuẩn bị chiến tranh thế giới.</w:t>
            </w:r>
            <w:r>
              <w:br/>
              <w:t>Chọn đáp án B.</w:t>
            </w:r>
          </w:p>
        </w:tc>
      </w:tr>
      <w:tr w:rsidR="006F1793" w:rsidTr="006C3A8D">
        <w:trPr>
          <w:jc w:val="center"/>
        </w:trPr>
        <w:tc>
          <w:tcPr>
            <w:tcW w:w="1800" w:type="dxa"/>
          </w:tcPr>
          <w:p w:rsidR="006F1793" w:rsidRDefault="00000000">
            <w:r>
              <w:t>His_20_19</w:t>
            </w:r>
          </w:p>
        </w:tc>
        <w:tc>
          <w:tcPr>
            <w:tcW w:w="1198" w:type="dxa"/>
          </w:tcPr>
          <w:p w:rsidR="006F1793" w:rsidRDefault="00000000">
            <w:r>
              <w:t xml:space="preserve"> </w:t>
            </w:r>
          </w:p>
        </w:tc>
        <w:tc>
          <w:tcPr>
            <w:tcW w:w="2260" w:type="dxa"/>
          </w:tcPr>
          <w:p w:rsidR="006F1793" w:rsidRDefault="00000000">
            <w:r>
              <w:t>CÂU 19:Chính cường vắn tắt của Đảng Cộng sản Việt Nam do Nguyễn Ái Quốc soạn thảo xác định nhiệm vụ của cách mạng về phương diện chính trị là phải</w:t>
            </w:r>
            <w:r>
              <w:br/>
              <w:t>A. thiết lập chế độ cộng hòa tư sản.</w:t>
            </w:r>
            <w:r>
              <w:br/>
              <w:t>B. lập chính phủ dân chủ cộng hòa.</w:t>
            </w:r>
            <w:r>
              <w:br/>
              <w:t>C. xây dựng chính phủ tư sản dân quyền.</w:t>
            </w:r>
            <w:r>
              <w:br/>
              <w:t>D. lập chính phủ công nông binh.</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Chính cương vắn tắt của Đảng Cộng sản Việt Nam do Nguyễn Ái Quốc soạn thảo xác định nhiệm vụ của cách mạng về phương diện chính trị là phải lập chính phủ công nông binh.</w:t>
            </w:r>
            <w:r>
              <w:br/>
              <w:t>Chọn đáp án D.</w:t>
            </w:r>
          </w:p>
        </w:tc>
      </w:tr>
      <w:tr w:rsidR="006F1793" w:rsidTr="006C3A8D">
        <w:trPr>
          <w:jc w:val="center"/>
        </w:trPr>
        <w:tc>
          <w:tcPr>
            <w:tcW w:w="1800" w:type="dxa"/>
          </w:tcPr>
          <w:p w:rsidR="006F1793" w:rsidRDefault="00000000">
            <w:r>
              <w:lastRenderedPageBreak/>
              <w:t>His_20_20</w:t>
            </w:r>
          </w:p>
        </w:tc>
        <w:tc>
          <w:tcPr>
            <w:tcW w:w="1198" w:type="dxa"/>
          </w:tcPr>
          <w:p w:rsidR="006F1793" w:rsidRDefault="00000000">
            <w:r>
              <w:t xml:space="preserve"> </w:t>
            </w:r>
          </w:p>
        </w:tc>
        <w:tc>
          <w:tcPr>
            <w:tcW w:w="2260" w:type="dxa"/>
          </w:tcPr>
          <w:p w:rsidR="006F1793" w:rsidRDefault="00000000">
            <w:r>
              <w:t>CÂU 20:Thắng lợi của cuộc Cách mạng tháng Mười Nga năm 1917 đã</w:t>
            </w:r>
            <w:r>
              <w:br/>
              <w:t>A. đưa nhân dân Nga lên làm chủ vận mệnh của mình.</w:t>
            </w:r>
            <w:r>
              <w:br/>
              <w:t>B. giúp Nga hoàn thành mục tiêu xây dựng chủ nghĩa xã hội.</w:t>
            </w:r>
            <w:r>
              <w:br/>
              <w:t>C. dẫn đến tình trạng hai chính quyền song song tồn tại.</w:t>
            </w:r>
            <w:r>
              <w:br/>
              <w:t>D. giúp Nga đẩy lùi được nguy cơ ngoại xâm và nội phản.</w:t>
            </w:r>
          </w:p>
        </w:tc>
        <w:tc>
          <w:tcPr>
            <w:tcW w:w="2344" w:type="dxa"/>
          </w:tcPr>
          <w:p w:rsidR="006F1793" w:rsidRDefault="00000000">
            <w:r>
              <w:t>A</w:t>
            </w:r>
          </w:p>
        </w:tc>
        <w:tc>
          <w:tcPr>
            <w:tcW w:w="2256" w:type="dxa"/>
          </w:tcPr>
          <w:p w:rsidR="006F1793" w:rsidRDefault="00000000">
            <w:r>
              <w:t xml:space="preserve"> </w:t>
            </w:r>
          </w:p>
        </w:tc>
        <w:tc>
          <w:tcPr>
            <w:tcW w:w="3318" w:type="dxa"/>
          </w:tcPr>
          <w:p w:rsidR="006F1793" w:rsidRDefault="00000000">
            <w:r>
              <w:t>Thắng lợi của cuộc Cách mạng tháng Mười Nga năm 1917 đã đưa nhân dân Nga lên làm chủ vận mệnh của mình.</w:t>
            </w:r>
            <w:r>
              <w:br/>
              <w:t>Chọn đáp án A.</w:t>
            </w:r>
          </w:p>
        </w:tc>
      </w:tr>
      <w:tr w:rsidR="006F1793" w:rsidTr="006C3A8D">
        <w:trPr>
          <w:jc w:val="center"/>
        </w:trPr>
        <w:tc>
          <w:tcPr>
            <w:tcW w:w="1800" w:type="dxa"/>
          </w:tcPr>
          <w:p w:rsidR="006F1793" w:rsidRDefault="00000000">
            <w:r>
              <w:t>His_20_21</w:t>
            </w:r>
          </w:p>
        </w:tc>
        <w:tc>
          <w:tcPr>
            <w:tcW w:w="1198" w:type="dxa"/>
          </w:tcPr>
          <w:p w:rsidR="006F1793" w:rsidRDefault="00000000">
            <w:r>
              <w:t xml:space="preserve"> </w:t>
            </w:r>
          </w:p>
        </w:tc>
        <w:tc>
          <w:tcPr>
            <w:tcW w:w="2260" w:type="dxa"/>
          </w:tcPr>
          <w:p w:rsidR="006F1793" w:rsidRDefault="00000000">
            <w:r>
              <w:t>CÂU 21:Nước đi đầu cuộc Cách mạng Xanh" trong nông nghiệp là</w:t>
            </w:r>
            <w:r>
              <w:br/>
              <w:t>A. Liên Xô.</w:t>
            </w:r>
            <w:r>
              <w:br/>
              <w:t>B. Anh.</w:t>
            </w:r>
            <w:r>
              <w:br/>
              <w:t>C. Ấn Độ.</w:t>
            </w:r>
            <w:r>
              <w:br/>
              <w:t>D. Mĩ.</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 Mêhicô, Mĩ và Ấn Độ là các quốc gia đi đầu thế giới về cuộc “Cách mạng Xanh" trong nông nghiệp. Khi xét các phương án của câu hỏi ta thấy xuất hiện Mĩ và Ấn Độ → loại phương án A (Liên Xô) và phương án B (Anh).</w:t>
            </w:r>
            <w:r>
              <w:br/>
              <w:t xml:space="preserve">- Xét tiếp hai phương án Mĩ và Ấn Độ ta thấy, Mĩ là nước bảo vệ được nền độc lập của mình </w:t>
            </w:r>
            <w:r>
              <w:lastRenderedPageBreak/>
              <w:t>và tiến hành cuộc “Cách mạng Xanh" trong nông nghiệp trước, còn Ấn Độ phải từ giữa những năm 70 của thế kỉ XX mới tiến hành cuộc “Cách mạng Xanh" trong nông nghiệp → chọn phương án D (Mĩ), loại phương án C (Ấn Độ).</w:t>
            </w:r>
            <w:r>
              <w:br/>
              <w:t>Chọn đáp án D.</w:t>
            </w:r>
          </w:p>
        </w:tc>
      </w:tr>
      <w:tr w:rsidR="006F1793" w:rsidTr="006C3A8D">
        <w:trPr>
          <w:jc w:val="center"/>
        </w:trPr>
        <w:tc>
          <w:tcPr>
            <w:tcW w:w="1800" w:type="dxa"/>
          </w:tcPr>
          <w:p w:rsidR="006F1793" w:rsidRDefault="00000000">
            <w:r>
              <w:lastRenderedPageBreak/>
              <w:t>His_20_22</w:t>
            </w:r>
          </w:p>
        </w:tc>
        <w:tc>
          <w:tcPr>
            <w:tcW w:w="1198" w:type="dxa"/>
          </w:tcPr>
          <w:p w:rsidR="006F1793" w:rsidRDefault="00000000">
            <w:r>
              <w:t xml:space="preserve"> </w:t>
            </w:r>
          </w:p>
        </w:tc>
        <w:tc>
          <w:tcPr>
            <w:tcW w:w="2260" w:type="dxa"/>
          </w:tcPr>
          <w:p w:rsidR="006F1793" w:rsidRDefault="00000000">
            <w:r>
              <w:t>CÂU 22:Những năm 90 của thế kỷ XX, ở lĩnh vực khoa học kỹ thuật, Nhật Bản hợp tác có hiệu quả với Mỹ, Nga trong các chương trình</w:t>
            </w:r>
            <w:r>
              <w:br/>
              <w:t>A. vũ trụ quốc tế.</w:t>
            </w:r>
            <w:r>
              <w:br/>
              <w:t>B. giáo dục - khoa học.</w:t>
            </w:r>
            <w:r>
              <w:br/>
              <w:t>C. vật liệu mới và năng lượng.</w:t>
            </w:r>
            <w:r>
              <w:br/>
              <w:t>D. công nghiệp điện hạt nhân.</w:t>
            </w:r>
          </w:p>
        </w:tc>
        <w:tc>
          <w:tcPr>
            <w:tcW w:w="2344" w:type="dxa"/>
          </w:tcPr>
          <w:p w:rsidR="006F1793" w:rsidRDefault="00000000">
            <w:r>
              <w:t>A</w:t>
            </w:r>
          </w:p>
        </w:tc>
        <w:tc>
          <w:tcPr>
            <w:tcW w:w="2256" w:type="dxa"/>
          </w:tcPr>
          <w:p w:rsidR="006F1793" w:rsidRDefault="00000000">
            <w:r>
              <w:t xml:space="preserve"> </w:t>
            </w:r>
          </w:p>
        </w:tc>
        <w:tc>
          <w:tcPr>
            <w:tcW w:w="3318" w:type="dxa"/>
          </w:tcPr>
          <w:p w:rsidR="006F1793" w:rsidRDefault="00000000">
            <w:r>
              <w:t>Những năm 90 của thế kỷ XX, ở lĩnh vực khoa học kỹ thuật, Nhật Bản hợp tác có hiệu quả với Mỹ, Nga trong các chương trình vũ trụ quốc tế.</w:t>
            </w:r>
            <w:r>
              <w:br/>
              <w:t>Chọn đáp án A.</w:t>
            </w:r>
          </w:p>
        </w:tc>
      </w:tr>
      <w:tr w:rsidR="006F1793" w:rsidTr="006C3A8D">
        <w:trPr>
          <w:jc w:val="center"/>
        </w:trPr>
        <w:tc>
          <w:tcPr>
            <w:tcW w:w="1800" w:type="dxa"/>
          </w:tcPr>
          <w:p w:rsidR="006F1793" w:rsidRDefault="00000000">
            <w:r>
              <w:t>His_20_23</w:t>
            </w:r>
          </w:p>
        </w:tc>
        <w:tc>
          <w:tcPr>
            <w:tcW w:w="1198" w:type="dxa"/>
          </w:tcPr>
          <w:p w:rsidR="006F1793" w:rsidRDefault="00000000">
            <w:r>
              <w:t xml:space="preserve"> </w:t>
            </w:r>
          </w:p>
        </w:tc>
        <w:tc>
          <w:tcPr>
            <w:tcW w:w="2260" w:type="dxa"/>
          </w:tcPr>
          <w:p w:rsidR="006F1793" w:rsidRDefault="00000000">
            <w:r>
              <w:t>CÂU 23:“Phương án Maobaton”(1947) đã chia Ấn Độ thành 2 quốc gia là</w:t>
            </w:r>
            <w:r>
              <w:br/>
            </w:r>
            <w:r>
              <w:lastRenderedPageBreak/>
              <w:t>A. Ấn Độ của người theo Ấn Độ giáo, Pakistan của người theo Hồi giáo.</w:t>
            </w:r>
            <w:r>
              <w:br/>
              <w:t>B. Ấn Độ của người theo Thiên chúa giáo, Pakistan của người theo Hồi giáo.</w:t>
            </w:r>
            <w:r>
              <w:br/>
              <w:t>C. Ấn Độ của người theo Ấn Độ giáo, Pakistan của người theo Phật giáo.</w:t>
            </w:r>
            <w:r>
              <w:br/>
              <w:t>D. Ấn Độ của người theo đạo Tin Lành, Pakistan của người theo Hồi giáo.</w:t>
            </w:r>
          </w:p>
        </w:tc>
        <w:tc>
          <w:tcPr>
            <w:tcW w:w="2344" w:type="dxa"/>
          </w:tcPr>
          <w:p w:rsidR="006F1793" w:rsidRDefault="00000000">
            <w:r>
              <w:lastRenderedPageBreak/>
              <w:t>A</w:t>
            </w:r>
          </w:p>
        </w:tc>
        <w:tc>
          <w:tcPr>
            <w:tcW w:w="2256" w:type="dxa"/>
          </w:tcPr>
          <w:p w:rsidR="006F1793" w:rsidRDefault="00000000">
            <w:r>
              <w:t xml:space="preserve"> </w:t>
            </w:r>
          </w:p>
        </w:tc>
        <w:tc>
          <w:tcPr>
            <w:tcW w:w="3318" w:type="dxa"/>
          </w:tcPr>
          <w:p w:rsidR="006F1793" w:rsidRDefault="00000000">
            <w:r>
              <w:t xml:space="preserve">“Phương án Maobaton”(1947) đã chia Ấn Độ thành 2 quốc gia là Ấn Độ của người theo Ấn Độ giáo, Pakistan của người theo </w:t>
            </w:r>
            <w:r>
              <w:lastRenderedPageBreak/>
              <w:t>Hồi giáo.</w:t>
            </w:r>
            <w:r>
              <w:br/>
              <w:t>Chọn đáp án A.</w:t>
            </w:r>
          </w:p>
        </w:tc>
      </w:tr>
      <w:tr w:rsidR="006F1793" w:rsidTr="006C3A8D">
        <w:trPr>
          <w:jc w:val="center"/>
        </w:trPr>
        <w:tc>
          <w:tcPr>
            <w:tcW w:w="1800" w:type="dxa"/>
          </w:tcPr>
          <w:p w:rsidR="006F1793" w:rsidRDefault="00000000">
            <w:r>
              <w:t>His_20_24</w:t>
            </w:r>
          </w:p>
        </w:tc>
        <w:tc>
          <w:tcPr>
            <w:tcW w:w="1198" w:type="dxa"/>
          </w:tcPr>
          <w:p w:rsidR="006F1793" w:rsidRDefault="00000000">
            <w:r>
              <w:t xml:space="preserve"> </w:t>
            </w:r>
          </w:p>
        </w:tc>
        <w:tc>
          <w:tcPr>
            <w:tcW w:w="2260" w:type="dxa"/>
          </w:tcPr>
          <w:p w:rsidR="006F1793" w:rsidRDefault="00000000">
            <w:r>
              <w:t>CÂU 24:Những quốc gia nào sau đây thuộc khu vực Đông Bắc Á?</w:t>
            </w:r>
            <w:r>
              <w:br/>
              <w:t>A. Trung Quốc và Hàn Quốc.</w:t>
            </w:r>
            <w:r>
              <w:br/>
              <w:t>B. Ấn Độ và Ma Cao.</w:t>
            </w:r>
            <w:r>
              <w:br/>
              <w:t>C. Nga và Ấn Độ.</w:t>
            </w:r>
            <w:r>
              <w:br/>
              <w:t>D. Mông Cổ và Đài Loan.</w:t>
            </w:r>
          </w:p>
        </w:tc>
        <w:tc>
          <w:tcPr>
            <w:tcW w:w="2344" w:type="dxa"/>
          </w:tcPr>
          <w:p w:rsidR="006F1793" w:rsidRDefault="00000000">
            <w:r>
              <w:t>A</w:t>
            </w:r>
          </w:p>
        </w:tc>
        <w:tc>
          <w:tcPr>
            <w:tcW w:w="2256" w:type="dxa"/>
          </w:tcPr>
          <w:p w:rsidR="006F1793" w:rsidRDefault="00000000">
            <w:r>
              <w:t xml:space="preserve"> </w:t>
            </w:r>
          </w:p>
        </w:tc>
        <w:tc>
          <w:tcPr>
            <w:tcW w:w="3318" w:type="dxa"/>
          </w:tcPr>
          <w:p w:rsidR="006F1793" w:rsidRDefault="00000000">
            <w:r>
              <w:t>- Ấn Độ không thuộc khu vực Đông Bắc Á.</w:t>
            </w:r>
            <w:r>
              <w:br/>
              <w:t>- Nước Nga có một phần lãnh thổ thuộc Đông Bắc Á</w:t>
            </w:r>
            <w:r>
              <w:br/>
              <w:t>- Ma Cao và Đài Loan không phải là quốc gia mà là những bộ phận thuộc lãnh thổ Trung Quốc. → chưa đáp ứng yêu cầu của câu hỏi nên không chọn phương án có nội dung này.</w:t>
            </w:r>
            <w:r>
              <w:br/>
              <w:t>Chọn đáp án A.</w:t>
            </w:r>
          </w:p>
        </w:tc>
      </w:tr>
      <w:tr w:rsidR="006F1793" w:rsidTr="006C3A8D">
        <w:trPr>
          <w:jc w:val="center"/>
        </w:trPr>
        <w:tc>
          <w:tcPr>
            <w:tcW w:w="1800" w:type="dxa"/>
          </w:tcPr>
          <w:p w:rsidR="006F1793" w:rsidRDefault="00000000">
            <w:r>
              <w:lastRenderedPageBreak/>
              <w:t>His_20_25</w:t>
            </w:r>
          </w:p>
        </w:tc>
        <w:tc>
          <w:tcPr>
            <w:tcW w:w="1198" w:type="dxa"/>
          </w:tcPr>
          <w:p w:rsidR="006F1793" w:rsidRDefault="00000000">
            <w:r>
              <w:t xml:space="preserve"> </w:t>
            </w:r>
          </w:p>
        </w:tc>
        <w:tc>
          <w:tcPr>
            <w:tcW w:w="2260" w:type="dxa"/>
          </w:tcPr>
          <w:p w:rsidR="006F1793" w:rsidRDefault="00000000">
            <w:r>
              <w:t>CÂU 25:Nội dung nào sau đây là nguyên nhân đưa đến bước phát triển của phong trào yêu nước theo khuynh hướng dân chủ tư sản ở Việt Nam sau Chiến tranh thế giới thứ nhất?</w:t>
            </w:r>
            <w:r>
              <w:br/>
              <w:t>A. Giai cấp tư sản có tinh thần đấu tranh mạnh mẽ, quyết liệt.</w:t>
            </w:r>
            <w:r>
              <w:br/>
              <w:t>B. Do ảnh hưởng tư tưởng Tam dân của Tôn Trung Sơn.</w:t>
            </w:r>
            <w:r>
              <w:br/>
              <w:t>C. Đây là giai đoạn bùng nổ các cuộc cách mạng tư sản trên thế giới.</w:t>
            </w:r>
            <w:r>
              <w:br/>
              <w:t>D. Giai cấp tiểu tư sản số lượng đông đảo, ra đời sớm, nhạy cảm với thời cuộc.</w:t>
            </w:r>
          </w:p>
        </w:tc>
        <w:tc>
          <w:tcPr>
            <w:tcW w:w="2344" w:type="dxa"/>
          </w:tcPr>
          <w:p w:rsidR="006F1793" w:rsidRDefault="00000000">
            <w:r>
              <w:t>B</w:t>
            </w:r>
          </w:p>
        </w:tc>
        <w:tc>
          <w:tcPr>
            <w:tcW w:w="2256" w:type="dxa"/>
          </w:tcPr>
          <w:p w:rsidR="006F1793" w:rsidRDefault="00000000">
            <w:r>
              <w:t xml:space="preserve"> </w:t>
            </w:r>
          </w:p>
        </w:tc>
        <w:tc>
          <w:tcPr>
            <w:tcW w:w="3318" w:type="dxa"/>
          </w:tcPr>
          <w:p w:rsidR="006F1793" w:rsidRDefault="00000000">
            <w:r>
              <w:t>A loại vì giai cấp tư sản Việt Nam gồm tư sản mại bản và tư sản dân tộc. Trong đó, tư sản mại bản gắn quyền lợi của mình với thực dân Pháp và trở thành tay sai cho chúng nên đây là đối tượng của cách mạng. Còn tư sản dân tộc thì non yếu về kinh tế và chính trị, dễ thỏa hiệp khi Pháp nhượng cho 1 số quyền lợi. C loại vì các cuộc cách mạng tư sản được bắt đầu từ thế kỉ XVI.</w:t>
            </w:r>
            <w:r>
              <w:br/>
              <w:t>D loại vì giai cấp nông dân và công nhân là hai giai cấp chiếm số lượng đông đảo trong xã hội.</w:t>
            </w:r>
            <w:r>
              <w:br/>
              <w:t>Chọn đáp án B.</w:t>
            </w:r>
          </w:p>
        </w:tc>
      </w:tr>
      <w:tr w:rsidR="006F1793" w:rsidTr="006C3A8D">
        <w:trPr>
          <w:jc w:val="center"/>
        </w:trPr>
        <w:tc>
          <w:tcPr>
            <w:tcW w:w="1800" w:type="dxa"/>
          </w:tcPr>
          <w:p w:rsidR="006F1793" w:rsidRDefault="00000000">
            <w:r>
              <w:t>His_20_26</w:t>
            </w:r>
          </w:p>
        </w:tc>
        <w:tc>
          <w:tcPr>
            <w:tcW w:w="1198" w:type="dxa"/>
          </w:tcPr>
          <w:p w:rsidR="006F1793" w:rsidRDefault="00000000">
            <w:r>
              <w:t xml:space="preserve"> </w:t>
            </w:r>
          </w:p>
        </w:tc>
        <w:tc>
          <w:tcPr>
            <w:tcW w:w="2260" w:type="dxa"/>
          </w:tcPr>
          <w:p w:rsidR="006F1793" w:rsidRDefault="00000000">
            <w:r>
              <w:t xml:space="preserve">CÂU 26:Sau Chiến tranh lạnh, các cường quốc điều chỉnh quan hệ theo </w:t>
            </w:r>
            <w:r>
              <w:lastRenderedPageBreak/>
              <w:t>xu hướng đối thoại, thỏa hiệp, tránh xung đột trực tiếp chủ yếu là do</w:t>
            </w:r>
            <w:r>
              <w:br/>
              <w:t>A. các tổ chức chính trị tăng cường can thiệp vào quan hệ quốc tế.</w:t>
            </w:r>
            <w:r>
              <w:br/>
              <w:t>B. hoạt động hiệu quả của các tổ chức liên kết kinh tế thương mại quốc tế.</w:t>
            </w:r>
            <w:r>
              <w:br/>
              <w:t>C. muốn có điều kiện thuận lợi để vươn lên xác lập vị thế quốc tế.</w:t>
            </w:r>
            <w:r>
              <w:br/>
              <w:t>D. tác động tích cực của các tập đoàn tư bản đối với nền chính trị.</w:t>
            </w:r>
          </w:p>
        </w:tc>
        <w:tc>
          <w:tcPr>
            <w:tcW w:w="2344" w:type="dxa"/>
          </w:tcPr>
          <w:p w:rsidR="006F1793" w:rsidRDefault="00000000">
            <w:r>
              <w:lastRenderedPageBreak/>
              <w:t>C</w:t>
            </w:r>
          </w:p>
        </w:tc>
        <w:tc>
          <w:tcPr>
            <w:tcW w:w="2256" w:type="dxa"/>
          </w:tcPr>
          <w:p w:rsidR="006F1793" w:rsidRDefault="00000000">
            <w:r>
              <w:t xml:space="preserve"> </w:t>
            </w:r>
          </w:p>
        </w:tc>
        <w:tc>
          <w:tcPr>
            <w:tcW w:w="3318" w:type="dxa"/>
          </w:tcPr>
          <w:p w:rsidR="006F1793" w:rsidRDefault="00000000">
            <w:r>
              <w:t xml:space="preserve">Sau Chiến tranh lạnh, các cường quốc điều chỉnh quan hệ theo xu hướng đối thoại, thỏa hiệp, tránh xung đột trực tiếp </w:t>
            </w:r>
            <w:r>
              <w:lastRenderedPageBreak/>
              <w:t>chủ yếu là do muốn có điều kiện thuận lợi để vươn lên xác lập vị thế quốc tế.</w:t>
            </w:r>
            <w:r>
              <w:br/>
              <w:t>Chọn đáp án C.</w:t>
            </w:r>
          </w:p>
        </w:tc>
      </w:tr>
      <w:tr w:rsidR="006F1793" w:rsidTr="006C3A8D">
        <w:trPr>
          <w:jc w:val="center"/>
        </w:trPr>
        <w:tc>
          <w:tcPr>
            <w:tcW w:w="1800" w:type="dxa"/>
          </w:tcPr>
          <w:p w:rsidR="006F1793" w:rsidRDefault="00000000">
            <w:r>
              <w:t>His_20_27</w:t>
            </w:r>
          </w:p>
        </w:tc>
        <w:tc>
          <w:tcPr>
            <w:tcW w:w="1198" w:type="dxa"/>
          </w:tcPr>
          <w:p w:rsidR="006F1793" w:rsidRDefault="00000000">
            <w:r>
              <w:t xml:space="preserve"> </w:t>
            </w:r>
          </w:p>
        </w:tc>
        <w:tc>
          <w:tcPr>
            <w:tcW w:w="2260" w:type="dxa"/>
          </w:tcPr>
          <w:p w:rsidR="006F1793" w:rsidRDefault="00000000">
            <w:r>
              <w:t>CÂU 27:Ý nghĩa của các cuộc đấu tranh nhân ngày Quốc tế Lao động vào tháng 5-1930 ở Việt Nam là</w:t>
            </w:r>
            <w:r>
              <w:br/>
              <w:t>A. cuộc đấu tranh vũ trang đầu tiên của công nhân Việt Nam.</w:t>
            </w:r>
            <w:r>
              <w:br/>
            </w:r>
            <w:r>
              <w:lastRenderedPageBreak/>
              <w:t>B. cơ sở cho sự thành lập mặt trận nhân dân rộng rãi trong những năm 1930-1931.</w:t>
            </w:r>
            <w:r>
              <w:br/>
              <w:t>C. cơ sở cho phong trào vũ trang tự vệ nổ ra liên tiếp trong các tháng tiếp theo trên cả nước.</w:t>
            </w:r>
            <w:r>
              <w:br/>
              <w:t>D. thể hiện tinh thần đoàn kết với nhân dân lao động thế giới.</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Ý nghĩa của các cuộc đấu tranh nhân ngày Quốc tế Lao động vào tháng 5-1930 ở Việt Nam là thể hiện tinh thần đoàn kết với nhân dân lao động thế giới.</w:t>
            </w:r>
            <w:r>
              <w:br/>
              <w:t>Chọn đáp án D.</w:t>
            </w:r>
          </w:p>
        </w:tc>
      </w:tr>
      <w:tr w:rsidR="006F1793" w:rsidTr="006C3A8D">
        <w:trPr>
          <w:jc w:val="center"/>
        </w:trPr>
        <w:tc>
          <w:tcPr>
            <w:tcW w:w="1800" w:type="dxa"/>
          </w:tcPr>
          <w:p w:rsidR="006F1793" w:rsidRDefault="00000000">
            <w:r>
              <w:t>His_20_28</w:t>
            </w:r>
          </w:p>
        </w:tc>
        <w:tc>
          <w:tcPr>
            <w:tcW w:w="1198" w:type="dxa"/>
          </w:tcPr>
          <w:p w:rsidR="006F1793" w:rsidRDefault="00000000">
            <w:r>
              <w:t xml:space="preserve"> </w:t>
            </w:r>
          </w:p>
        </w:tc>
        <w:tc>
          <w:tcPr>
            <w:tcW w:w="2260" w:type="dxa"/>
          </w:tcPr>
          <w:p w:rsidR="006F1793" w:rsidRDefault="00000000">
            <w:r>
              <w:t>CÂU 28:Toàn cầu hóa là một xu thế phát triển khách quan, một thực tế không thể đảo ngược vì đây là hệ quả của</w:t>
            </w:r>
            <w:r>
              <w:br/>
              <w:t>A. việc thống nhất thị trưởng giữa các nước phát triển.</w:t>
            </w:r>
            <w:r>
              <w:br/>
              <w:t>B. việc mở rộng các tổ chức liên kết quốc tế.</w:t>
            </w:r>
            <w:r>
              <w:br/>
              <w:t xml:space="preserve">C. việc mở rộng quan hệ thương mại giữa </w:t>
            </w:r>
            <w:r>
              <w:lastRenderedPageBreak/>
              <w:t>các cường quốc.</w:t>
            </w:r>
            <w:r>
              <w:br/>
              <w:t>D. cuộc cách mạng khoa học - kĩ thuật hiện đại.</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Toàn cầu hóa là một xu thế phát triển khách quan, một thực tế không thể đảo ngược vì đây là hệ quả của cuộc cách mạng khoa học - kĩ thuật hiện đại.</w:t>
            </w:r>
            <w:r>
              <w:br/>
              <w:t>Chọn đáp án D.</w:t>
            </w:r>
          </w:p>
        </w:tc>
      </w:tr>
      <w:tr w:rsidR="006F1793" w:rsidTr="006C3A8D">
        <w:trPr>
          <w:jc w:val="center"/>
        </w:trPr>
        <w:tc>
          <w:tcPr>
            <w:tcW w:w="1800" w:type="dxa"/>
          </w:tcPr>
          <w:p w:rsidR="006F1793" w:rsidRDefault="00000000">
            <w:r>
              <w:t>His_20_29</w:t>
            </w:r>
          </w:p>
        </w:tc>
        <w:tc>
          <w:tcPr>
            <w:tcW w:w="1198" w:type="dxa"/>
          </w:tcPr>
          <w:p w:rsidR="006F1793" w:rsidRDefault="00000000">
            <w:r>
              <w:t xml:space="preserve"> </w:t>
            </w:r>
          </w:p>
        </w:tc>
        <w:tc>
          <w:tcPr>
            <w:tcW w:w="2260" w:type="dxa"/>
          </w:tcPr>
          <w:p w:rsidR="006F1793" w:rsidRDefault="00000000">
            <w:r>
              <w:t>CÂU 29:Đến nửa đầu những năm 70 của thế kỉ XX, quốc gia nào sau đây trở thành cường quốc công nghiệp đứng thứ hai thế giới?</w:t>
            </w:r>
            <w:r>
              <w:br/>
              <w:t>A. Trung Quốc.</w:t>
            </w:r>
            <w:r>
              <w:br/>
              <w:t>B. Italia.</w:t>
            </w:r>
            <w:r>
              <w:br/>
              <w:t>C. Liên Xô.</w:t>
            </w:r>
            <w:r>
              <w:br/>
              <w:t>D. Mĩ.</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Đến nửa đầu những năm 70 của thế kỉ XX, Liên Xô trở thành cường quốc công nghiệp đứng thứ hai thế giới.</w:t>
            </w:r>
            <w:r>
              <w:br/>
              <w:t>Chọn đáp án C.</w:t>
            </w:r>
          </w:p>
        </w:tc>
      </w:tr>
      <w:tr w:rsidR="006F1793" w:rsidTr="006C3A8D">
        <w:trPr>
          <w:jc w:val="center"/>
        </w:trPr>
        <w:tc>
          <w:tcPr>
            <w:tcW w:w="1800" w:type="dxa"/>
          </w:tcPr>
          <w:p w:rsidR="006F1793" w:rsidRDefault="00000000">
            <w:r>
              <w:t>His_20_30</w:t>
            </w:r>
          </w:p>
        </w:tc>
        <w:tc>
          <w:tcPr>
            <w:tcW w:w="1198" w:type="dxa"/>
          </w:tcPr>
          <w:p w:rsidR="006F1793" w:rsidRDefault="00000000">
            <w:r>
              <w:t xml:space="preserve"> </w:t>
            </w:r>
          </w:p>
        </w:tc>
        <w:tc>
          <w:tcPr>
            <w:tcW w:w="2260" w:type="dxa"/>
          </w:tcPr>
          <w:p w:rsidR="006F1793" w:rsidRDefault="00000000">
            <w:r>
              <w:t>CÂU 30:Theo quyết định của Hội nghị Ianta (tháng 2/1945), quốc gia nào thực hiện nhiệm vụ chiếm đóng, giải giáp quân phiệt Nhật tại phía Nam vĩ tuyến 38 của bán đảo Triều Tiên?</w:t>
            </w:r>
            <w:r>
              <w:br/>
              <w:t>A. Liên Xô.</w:t>
            </w:r>
            <w:r>
              <w:br/>
              <w:t>B. Mĩ.</w:t>
            </w:r>
            <w:r>
              <w:br/>
            </w:r>
            <w:r>
              <w:lastRenderedPageBreak/>
              <w:t>C. Pháp.</w:t>
            </w:r>
            <w:r>
              <w:br/>
              <w:t>D. Anh.</w:t>
            </w:r>
          </w:p>
        </w:tc>
        <w:tc>
          <w:tcPr>
            <w:tcW w:w="2344" w:type="dxa"/>
          </w:tcPr>
          <w:p w:rsidR="006F1793" w:rsidRDefault="00000000">
            <w:r>
              <w:lastRenderedPageBreak/>
              <w:t>B</w:t>
            </w:r>
          </w:p>
        </w:tc>
        <w:tc>
          <w:tcPr>
            <w:tcW w:w="2256" w:type="dxa"/>
          </w:tcPr>
          <w:p w:rsidR="006F1793" w:rsidRDefault="00000000">
            <w:r>
              <w:t xml:space="preserve"> </w:t>
            </w:r>
          </w:p>
        </w:tc>
        <w:tc>
          <w:tcPr>
            <w:tcW w:w="3318" w:type="dxa"/>
          </w:tcPr>
          <w:p w:rsidR="006F1793" w:rsidRDefault="00000000">
            <w:r>
              <w:t>Theo quyết định của Hội nghị Ianta (tháng 2/1945), Mĩ thực hiện nhiệm vụ chiếm đóng, giải giáp quân phiệt Nhật tại phía Nam vĩ tuyến 38 của bán đảo Triều Tiên.</w:t>
            </w:r>
            <w:r>
              <w:br/>
              <w:t>Chọn đáp án B.</w:t>
            </w:r>
          </w:p>
        </w:tc>
      </w:tr>
      <w:tr w:rsidR="006F1793" w:rsidTr="006C3A8D">
        <w:trPr>
          <w:jc w:val="center"/>
        </w:trPr>
        <w:tc>
          <w:tcPr>
            <w:tcW w:w="1800" w:type="dxa"/>
          </w:tcPr>
          <w:p w:rsidR="006F1793" w:rsidRDefault="00000000">
            <w:r>
              <w:t>His_20_31</w:t>
            </w:r>
          </w:p>
        </w:tc>
        <w:tc>
          <w:tcPr>
            <w:tcW w:w="1198" w:type="dxa"/>
          </w:tcPr>
          <w:p w:rsidR="006F1793" w:rsidRDefault="00000000">
            <w:r>
              <w:t xml:space="preserve"> </w:t>
            </w:r>
          </w:p>
        </w:tc>
        <w:tc>
          <w:tcPr>
            <w:tcW w:w="2260" w:type="dxa"/>
          </w:tcPr>
          <w:p w:rsidR="006F1793" w:rsidRDefault="00000000">
            <w:r>
              <w:t>CÂU 31:Nội dung nào sau đây không phải là âm mưu của Mỹ khi kí với thực dân Pháp “Hiệp định phòng thù chung Đông Dương ngày 23/12/1950?</w:t>
            </w:r>
            <w:r>
              <w:br/>
              <w:t>A. Từng bước thay chân thực dân Pháp ở Đông Dương.</w:t>
            </w:r>
            <w:r>
              <w:br/>
              <w:t>B. Từng bước can thiệp sâu vào cuộc chiến tranh Đông Dương.</w:t>
            </w:r>
            <w:r>
              <w:br/>
              <w:t>C. Để nhanh chóng kết thúc chiến tranh Đông Dương.</w:t>
            </w:r>
            <w:r>
              <w:br/>
              <w:t>D. Mở rộng cuộc chiến tranh xâm lược Đông Dương.</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Âm mưu của Mỹ khi kí với thực dân Pháp “Hiệp định phòng thù chung Đông Dương” ngày 23/12/1950:</w:t>
            </w:r>
            <w:r>
              <w:br/>
              <w:t>- Từng bước can thiệp sâu vào cuộc chiến tranh Đông Dương.</w:t>
            </w:r>
            <w:r>
              <w:br/>
              <w:t>- Từng bước thay chân thực dân Pháp ở Đông Dương.</w:t>
            </w:r>
            <w:r>
              <w:br/>
              <w:t>- Mở rộng cuộc chiến tranh xâm lược Đông Dương.</w:t>
            </w:r>
            <w:r>
              <w:br/>
              <w:t>Chọn đáp án C.</w:t>
            </w:r>
          </w:p>
        </w:tc>
      </w:tr>
      <w:tr w:rsidR="006F1793" w:rsidTr="006C3A8D">
        <w:trPr>
          <w:jc w:val="center"/>
        </w:trPr>
        <w:tc>
          <w:tcPr>
            <w:tcW w:w="1800" w:type="dxa"/>
          </w:tcPr>
          <w:p w:rsidR="006F1793" w:rsidRDefault="00000000">
            <w:r>
              <w:t>His_20_32</w:t>
            </w:r>
          </w:p>
        </w:tc>
        <w:tc>
          <w:tcPr>
            <w:tcW w:w="1198" w:type="dxa"/>
          </w:tcPr>
          <w:p w:rsidR="006F1793" w:rsidRDefault="00000000">
            <w:r>
              <w:t xml:space="preserve"> </w:t>
            </w:r>
          </w:p>
        </w:tc>
        <w:tc>
          <w:tcPr>
            <w:tcW w:w="2260" w:type="dxa"/>
          </w:tcPr>
          <w:p w:rsidR="006F1793" w:rsidRDefault="00000000">
            <w:r>
              <w:t xml:space="preserve">CÂU 32:Nhân tố chủ quan đưa đến thắng lợi của cuộc đấu tranh chống ngoại </w:t>
            </w:r>
            <w:r>
              <w:lastRenderedPageBreak/>
              <w:t>xâm, nội phản, bảo vệ chính quyền cách mạng sau ngày 2/9/1945 của Việt Nam là</w:t>
            </w:r>
            <w:r>
              <w:br/>
              <w:t>A. chủ nghĩa xã hội dần dần trở thành hệ thống thế giới.</w:t>
            </w:r>
            <w:r>
              <w:br/>
              <w:t>B. nhà nước Việt Nam Dân chủ Cộng hòa được thành lập.</w:t>
            </w:r>
            <w:r>
              <w:br/>
              <w:t>C. phong trào đấu tranh vì hòa bình, tự do, dân chủ phát triển.</w:t>
            </w:r>
            <w:r>
              <w:br/>
              <w:t>D. phong trào đấu tranh giải phóng dân tộc ở các nước thuộc địa và phụ thuộc lên cao.</w:t>
            </w:r>
          </w:p>
        </w:tc>
        <w:tc>
          <w:tcPr>
            <w:tcW w:w="2344" w:type="dxa"/>
          </w:tcPr>
          <w:p w:rsidR="006F1793" w:rsidRDefault="00000000">
            <w:r>
              <w:lastRenderedPageBreak/>
              <w:t>B</w:t>
            </w:r>
          </w:p>
        </w:tc>
        <w:tc>
          <w:tcPr>
            <w:tcW w:w="2256" w:type="dxa"/>
          </w:tcPr>
          <w:p w:rsidR="006F1793" w:rsidRDefault="00000000">
            <w:r>
              <w:t xml:space="preserve"> </w:t>
            </w:r>
          </w:p>
        </w:tc>
        <w:tc>
          <w:tcPr>
            <w:tcW w:w="3318" w:type="dxa"/>
          </w:tcPr>
          <w:p w:rsidR="006F1793" w:rsidRDefault="00000000">
            <w:r>
              <w:t>A, C, D loại vì nội dung phương án này là nguyên nhân khách quan bên ngoài, không phải nguyên nhân quyết định.</w:t>
            </w:r>
            <w:r>
              <w:br/>
            </w:r>
            <w:r>
              <w:lastRenderedPageBreak/>
              <w:t>B chọn vì nhà nước Việt Nam Dân chủ Cộng hòa được thành lập là nguyên nhân chủ quan đưa đến thắng lợi của cuộc đấu tranh chống ngoại xâm, nội phản, bảo vệ chính quyền cách mạng sau ngày 2/9/1945 của Việt Nam.</w:t>
            </w:r>
            <w:r>
              <w:br/>
              <w:t>Chọn đáp án B.</w:t>
            </w:r>
          </w:p>
        </w:tc>
      </w:tr>
      <w:tr w:rsidR="006F1793" w:rsidTr="006C3A8D">
        <w:trPr>
          <w:jc w:val="center"/>
        </w:trPr>
        <w:tc>
          <w:tcPr>
            <w:tcW w:w="1800" w:type="dxa"/>
          </w:tcPr>
          <w:p w:rsidR="006F1793" w:rsidRDefault="00000000">
            <w:r>
              <w:t>His_20_33</w:t>
            </w:r>
          </w:p>
        </w:tc>
        <w:tc>
          <w:tcPr>
            <w:tcW w:w="1198" w:type="dxa"/>
          </w:tcPr>
          <w:p w:rsidR="006F1793" w:rsidRDefault="00000000">
            <w:r>
              <w:t xml:space="preserve"> </w:t>
            </w:r>
          </w:p>
        </w:tc>
        <w:tc>
          <w:tcPr>
            <w:tcW w:w="2260" w:type="dxa"/>
          </w:tcPr>
          <w:p w:rsidR="006F1793" w:rsidRDefault="00000000">
            <w:r>
              <w:t>CÂU 33:Tổ chức Việt Nam Quốc dân đảng chủ trương tiến hành cách mạng bằng phương pháp gì?</w:t>
            </w:r>
            <w:r>
              <w:br/>
              <w:t>A. Hòa bình.</w:t>
            </w:r>
            <w:r>
              <w:br/>
              <w:t>B. Cải cách.</w:t>
            </w:r>
            <w:r>
              <w:br/>
              <w:t>C. Bạo lực.</w:t>
            </w:r>
            <w:r>
              <w:br/>
            </w:r>
            <w:r>
              <w:lastRenderedPageBreak/>
              <w:t>D. Ám sát gây tiếng vang.</w:t>
            </w:r>
          </w:p>
        </w:tc>
        <w:tc>
          <w:tcPr>
            <w:tcW w:w="2344" w:type="dxa"/>
          </w:tcPr>
          <w:p w:rsidR="006F1793" w:rsidRDefault="00000000">
            <w:r>
              <w:lastRenderedPageBreak/>
              <w:t>C</w:t>
            </w:r>
          </w:p>
        </w:tc>
        <w:tc>
          <w:tcPr>
            <w:tcW w:w="2256" w:type="dxa"/>
          </w:tcPr>
          <w:p w:rsidR="006F1793" w:rsidRDefault="00000000">
            <w:r>
              <w:t xml:space="preserve"> </w:t>
            </w:r>
          </w:p>
        </w:tc>
        <w:tc>
          <w:tcPr>
            <w:tcW w:w="3318" w:type="dxa"/>
          </w:tcPr>
          <w:p w:rsidR="006F1793" w:rsidRDefault="00000000">
            <w:r>
              <w:t>Tổ chức Việt Nam Quốc dân đảng chủ trương tiến hành cách mạng bằng phương pháp bạo lực.</w:t>
            </w:r>
            <w:r>
              <w:br/>
              <w:t>Chọn đáp án C.</w:t>
            </w:r>
          </w:p>
        </w:tc>
      </w:tr>
      <w:tr w:rsidR="006F1793" w:rsidTr="006C3A8D">
        <w:trPr>
          <w:jc w:val="center"/>
        </w:trPr>
        <w:tc>
          <w:tcPr>
            <w:tcW w:w="1800" w:type="dxa"/>
          </w:tcPr>
          <w:p w:rsidR="006F1793" w:rsidRDefault="00000000">
            <w:r>
              <w:t>His_20_34</w:t>
            </w:r>
          </w:p>
        </w:tc>
        <w:tc>
          <w:tcPr>
            <w:tcW w:w="1198" w:type="dxa"/>
          </w:tcPr>
          <w:p w:rsidR="006F1793" w:rsidRDefault="00000000">
            <w:r>
              <w:t xml:space="preserve"> </w:t>
            </w:r>
          </w:p>
        </w:tc>
        <w:tc>
          <w:tcPr>
            <w:tcW w:w="2260" w:type="dxa"/>
          </w:tcPr>
          <w:p w:rsidR="006F1793" w:rsidRDefault="00000000">
            <w:r>
              <w:t>CÂU 34:Từ cuộc đấu tranh ngoại giao của ta sau Cách mạng tháng Tám năm 1945, rút ra được bài học kinh nghiệm gì cho cuộc đấu tranh bảo vệ chủ quyền Tổ quốc hiện nay?</w:t>
            </w:r>
            <w:r>
              <w:br/>
              <w:t>A. Tăng quan hệ đối tác thì có khả năng giảm quan hệ đối tượng.</w:t>
            </w:r>
            <w:r>
              <w:br/>
              <w:t>B. Ngoại giao đóng vai trò quyết định trong bảo vệ chủ quyền đất nước.</w:t>
            </w:r>
            <w:r>
              <w:br/>
              <w:t>C. Luôn mềm dẻo trong nguyên tắc đấu tranh.</w:t>
            </w:r>
            <w:r>
              <w:br/>
              <w:t>D. Phải giải quyết mọi tranh chấp bằng biện pháp hòa bình.</w:t>
            </w:r>
          </w:p>
        </w:tc>
        <w:tc>
          <w:tcPr>
            <w:tcW w:w="2344" w:type="dxa"/>
          </w:tcPr>
          <w:p w:rsidR="006F1793" w:rsidRDefault="00000000">
            <w:r>
              <w:t>D</w:t>
            </w:r>
          </w:p>
        </w:tc>
        <w:tc>
          <w:tcPr>
            <w:tcW w:w="2256" w:type="dxa"/>
          </w:tcPr>
          <w:p w:rsidR="006F1793" w:rsidRDefault="00000000">
            <w:r>
              <w:t xml:space="preserve"> </w:t>
            </w:r>
          </w:p>
        </w:tc>
        <w:tc>
          <w:tcPr>
            <w:tcW w:w="3318" w:type="dxa"/>
          </w:tcPr>
          <w:p w:rsidR="006F1793" w:rsidRDefault="00000000">
            <w:r>
              <w:t>A loại vì lúc này ta không có đối tác mà đang phải đối mặt với muôn vàn khó khăn và đối tượng là kẻ xâm lược (thực dân Pháp) cùng bọn nội phản, tay sai của thực dân Pháp và Trung Hoa Dân quốc.</w:t>
            </w:r>
            <w:r>
              <w:br/>
              <w:t>B loại và tiềm lực đất nước mới là nhân tố quyết định trong bảo vệ chủ quyền đất nước.</w:t>
            </w:r>
            <w:r>
              <w:br/>
              <w:t>C loại vì từ cuộc đấu tranh ngoại giao sau Cách mạng tháng Tám 1945, có thể rút ra bài học kinh nghiệm cho cuộc đấu tranh bảo vệ chủ quyền Tổ quốc ở nước ta hiện nay là cứng rắn về nguyên tắc, mềm dẻo về sách lược. Trong đó:</w:t>
            </w:r>
            <w:r>
              <w:br/>
              <w:t>- Nguyên tắc không đổi là giữ vững độc lập, chủ quyền, thống nhất và toàn vẹn lãnh thổ.</w:t>
            </w:r>
            <w:r>
              <w:br/>
              <w:t>- Sách lược mềm dẻo: tùy vào tình hình thực tế để đề ra sách lược cho phù hợp nhưng vẫn phải đảm bảo các nguyên tắc trên.</w:t>
            </w:r>
            <w:r>
              <w:br/>
            </w:r>
            <w:r>
              <w:lastRenderedPageBreak/>
              <w:t>Chọn đáp án D.</w:t>
            </w:r>
          </w:p>
        </w:tc>
      </w:tr>
      <w:tr w:rsidR="006F1793" w:rsidTr="006C3A8D">
        <w:trPr>
          <w:jc w:val="center"/>
        </w:trPr>
        <w:tc>
          <w:tcPr>
            <w:tcW w:w="1800" w:type="dxa"/>
          </w:tcPr>
          <w:p w:rsidR="006F1793" w:rsidRDefault="00000000">
            <w:r>
              <w:lastRenderedPageBreak/>
              <w:t>His_20_35</w:t>
            </w:r>
          </w:p>
        </w:tc>
        <w:tc>
          <w:tcPr>
            <w:tcW w:w="1198" w:type="dxa"/>
          </w:tcPr>
          <w:p w:rsidR="006F1793" w:rsidRDefault="00000000">
            <w:r>
              <w:t xml:space="preserve"> </w:t>
            </w:r>
          </w:p>
        </w:tc>
        <w:tc>
          <w:tcPr>
            <w:tcW w:w="2260" w:type="dxa"/>
          </w:tcPr>
          <w:p w:rsidR="006F1793" w:rsidRDefault="00000000">
            <w:r>
              <w:t>CÂU 35:Điểm khác biệt cơ bản giữa hai xu hướng cứu nước của Phan Bội Châu và Phan Châu Trinh là gì?</w:t>
            </w:r>
            <w:r>
              <w:br/>
              <w:t>A. Bao động vũ trang - cải cách xã hội.</w:t>
            </w:r>
            <w:r>
              <w:br/>
              <w:t>B. Nhờ Nhật để đánh Pháp - dựa vào Pháp để chống Nhật.</w:t>
            </w:r>
            <w:r>
              <w:br/>
              <w:t>C. Cứu nước để cứu dân – cứu dân và cứu nước.</w:t>
            </w:r>
            <w:r>
              <w:br/>
              <w:t>D. Quân chủ chuyên chế dân chủ cộng hòa.</w:t>
            </w:r>
          </w:p>
        </w:tc>
        <w:tc>
          <w:tcPr>
            <w:tcW w:w="2344" w:type="dxa"/>
          </w:tcPr>
          <w:p w:rsidR="006F1793" w:rsidRDefault="00000000">
            <w:r>
              <w:t>C</w:t>
            </w:r>
          </w:p>
        </w:tc>
        <w:tc>
          <w:tcPr>
            <w:tcW w:w="2256" w:type="dxa"/>
          </w:tcPr>
          <w:p w:rsidR="006F1793" w:rsidRDefault="00000000">
            <w:r>
              <w:t xml:space="preserve"> </w:t>
            </w:r>
          </w:p>
        </w:tc>
        <w:tc>
          <w:tcPr>
            <w:tcW w:w="3318" w:type="dxa"/>
          </w:tcPr>
          <w:p w:rsidR="006F1793" w:rsidRDefault="00000000">
            <w:r>
              <w:t>A loại vì trong xu hướng bạo động của Phan Bội Châu vẫn có nội dung cải cách (phong trào đông du) và trong xu hướng cải cách của Phan Châu Trinh vẫn có nội dung bạo động phong trào đấu tranh theo tư tưởng Duy tân đã vượt qua khuôn khổ ôn hòa trở thành cuộc đấu tranh quyết liệt, điển hình là phong trào đấu tranh chống thuế năm 1908 ở Trung Ki).</w:t>
            </w:r>
            <w:r>
              <w:br/>
              <w:t>B loại vì tựu chung vẫn có cầu viện, dựa vào bên ngoài mà chưa nhận thấy được bản chất của đế quốc, thực dân (đế quốc, thực dân không chỉ đàn áp, bóc lột nhân dân ở thuộc địa mà còn ở cả chính quốc). C chọn vì Phan Bội Châu chủ trương cứu nước rồi mới cứu dân còn Phan Châu Trinh chủ trương cứu dân rồi mới cứu nước.</w:t>
            </w:r>
            <w:r>
              <w:br/>
              <w:t xml:space="preserve">D loại vì lúc này cả Phan Bội Châu và Phan Châu Trinh đều không đấu tranh với tư tưởng </w:t>
            </w:r>
            <w:r>
              <w:lastRenderedPageBreak/>
              <w:t>quân chủ chuyên chế. Riêng Phan Bội Châu đưa Cường Để - một người thuộc dòng dõi nhà Nguyễn lên làm minh chủ với tư tưởng quân chủ lập hiến chứ không phải là quân chủ chuyên chế. Tuy nhiên, sau khi Nhật câu kết với Pháp trục xuất các lưu học sinh Việt Nam và cả Phan Bội Châu thì ông chuyển sang tư tưởng thiết lập nền dân chủ cộng hòa (điều này thể hiện trong tôn chỉ của Việt Nam Quang phục hội).</w:t>
            </w:r>
            <w:r>
              <w:br/>
              <w:t>Chọn đáp án C.</w:t>
            </w:r>
          </w:p>
        </w:tc>
      </w:tr>
      <w:tr w:rsidR="006F1793" w:rsidTr="006C3A8D">
        <w:trPr>
          <w:jc w:val="center"/>
        </w:trPr>
        <w:tc>
          <w:tcPr>
            <w:tcW w:w="1800" w:type="dxa"/>
          </w:tcPr>
          <w:p w:rsidR="006F1793" w:rsidRDefault="00000000">
            <w:r>
              <w:lastRenderedPageBreak/>
              <w:t>His_20_36</w:t>
            </w:r>
          </w:p>
        </w:tc>
        <w:tc>
          <w:tcPr>
            <w:tcW w:w="1198" w:type="dxa"/>
          </w:tcPr>
          <w:p w:rsidR="006F1793" w:rsidRDefault="00000000">
            <w:r>
              <w:t xml:space="preserve"> </w:t>
            </w:r>
          </w:p>
        </w:tc>
        <w:tc>
          <w:tcPr>
            <w:tcW w:w="2260" w:type="dxa"/>
          </w:tcPr>
          <w:p w:rsidR="006F1793" w:rsidRDefault="00000000">
            <w:r>
              <w:t>CÂU 36:Điểm giống nhau trong chính sách đối ngoại của các đời Tổng thống Mĩ (1945 – 1991) là</w:t>
            </w:r>
            <w:r>
              <w:br/>
              <w:t>A. thực hiện xuyên suốt “Chiến lược toàn cầu”.</w:t>
            </w:r>
            <w:r>
              <w:br/>
              <w:t>B. sử dụng khẩu hiệu “dân chủ” để can thiệp vào nội bộ các nước.</w:t>
            </w:r>
            <w:r>
              <w:br/>
              <w:t xml:space="preserve">C. thực hiện chiến </w:t>
            </w:r>
            <w:r>
              <w:lastRenderedPageBreak/>
              <w:t>lược “Cam kết mở rộng”.</w:t>
            </w:r>
            <w:r>
              <w:br/>
              <w:t>D. chuẩn bị tiến hành “Chiến tranh tổng lực”.</w:t>
            </w:r>
          </w:p>
        </w:tc>
        <w:tc>
          <w:tcPr>
            <w:tcW w:w="2344" w:type="dxa"/>
          </w:tcPr>
          <w:p w:rsidR="006F1793" w:rsidRDefault="00000000">
            <w:r>
              <w:lastRenderedPageBreak/>
              <w:t>A</w:t>
            </w:r>
          </w:p>
        </w:tc>
        <w:tc>
          <w:tcPr>
            <w:tcW w:w="2256" w:type="dxa"/>
          </w:tcPr>
          <w:p w:rsidR="006F1793" w:rsidRDefault="00000000">
            <w:r>
              <w:t xml:space="preserve"> </w:t>
            </w:r>
          </w:p>
        </w:tc>
        <w:tc>
          <w:tcPr>
            <w:tcW w:w="3318" w:type="dxa"/>
          </w:tcPr>
          <w:p w:rsidR="006F1793" w:rsidRDefault="00000000">
            <w:r>
              <w:t>A chọn vì xuyên suốt các đời Tổng thống Mĩ (1945 – 1991), dù đề ra và thực hiện nhiều chiến lược đối ngoại khác nhau nhưng đều nằm trong “Chiến lược toàn cầu” nhằm thực hiện tham vọng làm bá chủ thế giới của Mĩ.</w:t>
            </w:r>
            <w:r>
              <w:br/>
              <w:t xml:space="preserve">B, C loại vì chiến lược “Cam kết mở rộng” với việc sử dụng khẩu hiệu “dân chủ” để can thiệp vào nội bộ các nước được thực hiện dưới thời Tổng </w:t>
            </w:r>
            <w:r>
              <w:lastRenderedPageBreak/>
              <w:t>thống Mĩ B.Clinton.</w:t>
            </w:r>
            <w:r>
              <w:br/>
              <w:t>D loại vì Mĩ không đề ra nội dung này trong chính sách đối ngoại xuyên suốt của mình qua các đời Tổng thống.</w:t>
            </w:r>
            <w:r>
              <w:br/>
              <w:t>Chọn đáp án A.</w:t>
            </w:r>
          </w:p>
        </w:tc>
      </w:tr>
      <w:tr w:rsidR="006F1793" w:rsidTr="006C3A8D">
        <w:trPr>
          <w:jc w:val="center"/>
        </w:trPr>
        <w:tc>
          <w:tcPr>
            <w:tcW w:w="1800" w:type="dxa"/>
          </w:tcPr>
          <w:p w:rsidR="006F1793" w:rsidRDefault="00000000">
            <w:r>
              <w:lastRenderedPageBreak/>
              <w:t>His_20_37</w:t>
            </w:r>
          </w:p>
        </w:tc>
        <w:tc>
          <w:tcPr>
            <w:tcW w:w="1198" w:type="dxa"/>
          </w:tcPr>
          <w:p w:rsidR="006F1793" w:rsidRDefault="00000000">
            <w:r>
              <w:t xml:space="preserve"> </w:t>
            </w:r>
          </w:p>
        </w:tc>
        <w:tc>
          <w:tcPr>
            <w:tcW w:w="2260" w:type="dxa"/>
          </w:tcPr>
          <w:p w:rsidR="006F1793" w:rsidRDefault="00000000">
            <w:r>
              <w:t>CÂU 37:Bài học kinh nghiệm rút ra từ thắng lợi của Cách mạng tháng Tám được vận dụng trong sự nghiệp xây dựng và bảo vệ Tổ quốc Việt Nam hiện nay là</w:t>
            </w:r>
            <w:r>
              <w:br/>
              <w:t>A. sự chuyển biến của thời đại sẽ quyết định vận mệnh mọi quốc gia.</w:t>
            </w:r>
            <w:r>
              <w:br/>
              <w:t>B. sự ủng hộ của các lực lượng quốc tế - yếu tố tiên quyết.</w:t>
            </w:r>
            <w:r>
              <w:br/>
              <w:t>C. nội lực đất nước - nhân tố quyết định nhất.</w:t>
            </w:r>
            <w:r>
              <w:br/>
              <w:t xml:space="preserve">D. sức mạnh dân tộc và thời đại có vai trò then chốt, không thể </w:t>
            </w:r>
            <w:r>
              <w:lastRenderedPageBreak/>
              <w:t>tách rời.</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 xml:space="preserve">Một trong những bài học được rút ra từ thắng lợi của Cách mạng tháng Tám, ta thấy, bài học về nắm bắt tình hình thế giới và trong nước để đề ra chủ trương, biện pháp cách mạng phù hợp là bài học có sự kết hợp với sức mạnh thời đại. Đây là hai yếu tố then chốt, không thể tách rời. Ví dụ: trong cùng bối cảnh là phát xít Nhật đầu hàng Đồng minh, ở Đông Nam Á chỉ có 3 nước là In-đô-nê-xi-a, Việt Nam và Lào là giành được độc lập. Đối với Việt Nam, nguyên nhân giành thắng lợi là có quá trình chuẩn bị kĩ lưỡng kéo dài 15 năm (1930 – 1945) và sự nhạy bén nắm bắt được thời cơ khách quan thuận lợi (phát xít Nhật đầu hàng Đồng minh) nên Đảng ta đã nhanh </w:t>
            </w:r>
            <w:r>
              <w:lastRenderedPageBreak/>
              <w:t>chóng lãnh đạo nhân dân tiến hành Tổng khởi nghĩa và giành được chính quyền.</w:t>
            </w:r>
            <w:r>
              <w:br/>
              <w:t>Chọn đáp án D.</w:t>
            </w:r>
          </w:p>
        </w:tc>
      </w:tr>
      <w:tr w:rsidR="006F1793" w:rsidTr="006C3A8D">
        <w:trPr>
          <w:jc w:val="center"/>
        </w:trPr>
        <w:tc>
          <w:tcPr>
            <w:tcW w:w="1800" w:type="dxa"/>
          </w:tcPr>
          <w:p w:rsidR="006F1793" w:rsidRDefault="00000000">
            <w:r>
              <w:lastRenderedPageBreak/>
              <w:t>His_20_38</w:t>
            </w:r>
          </w:p>
        </w:tc>
        <w:tc>
          <w:tcPr>
            <w:tcW w:w="1198" w:type="dxa"/>
          </w:tcPr>
          <w:p w:rsidR="006F1793" w:rsidRDefault="00000000">
            <w:r>
              <w:t xml:space="preserve"> </w:t>
            </w:r>
          </w:p>
        </w:tc>
        <w:tc>
          <w:tcPr>
            <w:tcW w:w="2260" w:type="dxa"/>
          </w:tcPr>
          <w:p w:rsidR="006F1793" w:rsidRDefault="00000000">
            <w:r>
              <w:t>CÂU 38:Mục đích tìm hiểu văn minh, sức mạnh phương Tây của Nguyễn Tất Thành có nét độc đáo gì so với cụ Phan Chu Trinh?</w:t>
            </w:r>
            <w:r>
              <w:br/>
              <w:t>A. Trực tiếp khảo sát các cuộc cách mạng để nâng cao trí tuệ, mở rộng thế giới quan.</w:t>
            </w:r>
            <w:r>
              <w:br/>
              <w:t>B. Tìm và học cái mới mà dân tộc chưa có và xem đó là chỗ dựa là cứu cánh.</w:t>
            </w:r>
            <w:r>
              <w:br/>
              <w:t>C. Tìm hiểu giá trị thật của cái mới và cái ẩn đằng sau nó.</w:t>
            </w:r>
            <w:r>
              <w:br/>
              <w:t xml:space="preserve">D. Thấu hiểu được sự tương đồng và khác biệt giữa triết lí phương Đông và </w:t>
            </w:r>
            <w:r>
              <w:lastRenderedPageBreak/>
              <w:t>phương Tây.</w:t>
            </w:r>
          </w:p>
        </w:tc>
        <w:tc>
          <w:tcPr>
            <w:tcW w:w="2344" w:type="dxa"/>
          </w:tcPr>
          <w:p w:rsidR="006F1793" w:rsidRDefault="00000000">
            <w:r>
              <w:lastRenderedPageBreak/>
              <w:t>C</w:t>
            </w:r>
          </w:p>
        </w:tc>
        <w:tc>
          <w:tcPr>
            <w:tcW w:w="2256" w:type="dxa"/>
          </w:tcPr>
          <w:p w:rsidR="006F1793" w:rsidRDefault="00000000">
            <w:r>
              <w:t xml:space="preserve"> </w:t>
            </w:r>
          </w:p>
        </w:tc>
        <w:tc>
          <w:tcPr>
            <w:tcW w:w="3318" w:type="dxa"/>
          </w:tcPr>
          <w:p w:rsidR="006F1793" w:rsidRDefault="00000000">
            <w:r>
              <w:t>A, B, D loại vì mục đích của Nguyễn Ái Quốc là tìm ra con đường cứu nước đúng đắn cho dân tộc chứ không phải là mở rộng thế giới quan, tìm chỗ dựa cứu cánh hay thấu hiểu sự tương đồng và khác biệt giữa triết lí phương Đông và phương Tây.</w:t>
            </w:r>
            <w:r>
              <w:br/>
              <w:t>C chọn vì Người đi sang Pháp, Mỹ, Nga và nhiều quốc gia để xem họ làm cách mạng như thế nào và Người nhận thấy chỉ có Cách mạng tháng Mười là cuộc cách mạng tới nơi, đem lại quyền lợi cho nhân dân lao động, giải phóng họ và đưa họ lên làm chủ đất nước. Còn cách mệnh Pháp, cách mệnh Mĩ,... chỉ đem lại quyền lợi cho giai cấp tư sản.</w:t>
            </w:r>
            <w:r>
              <w:br/>
              <w:t>Chọn đáp án C.</w:t>
            </w:r>
          </w:p>
        </w:tc>
      </w:tr>
      <w:tr w:rsidR="006F1793" w:rsidTr="006C3A8D">
        <w:trPr>
          <w:jc w:val="center"/>
        </w:trPr>
        <w:tc>
          <w:tcPr>
            <w:tcW w:w="1800" w:type="dxa"/>
          </w:tcPr>
          <w:p w:rsidR="006F1793" w:rsidRDefault="00000000">
            <w:r>
              <w:t>His_20_39</w:t>
            </w:r>
          </w:p>
        </w:tc>
        <w:tc>
          <w:tcPr>
            <w:tcW w:w="1198" w:type="dxa"/>
          </w:tcPr>
          <w:p w:rsidR="006F1793" w:rsidRDefault="00000000">
            <w:r>
              <w:t xml:space="preserve"> </w:t>
            </w:r>
          </w:p>
        </w:tc>
        <w:tc>
          <w:tcPr>
            <w:tcW w:w="2260" w:type="dxa"/>
          </w:tcPr>
          <w:p w:rsidR="006F1793" w:rsidRDefault="00000000">
            <w:r>
              <w:t>CÂU 39:Điểm khác biệt cơ bản giữa phong trào dân chủ 1936-1939 so với phong trào dân chủ 1919-1925 của tư sản Việt Nam là</w:t>
            </w:r>
            <w:r>
              <w:br/>
              <w:t>A. tính dân tộc.</w:t>
            </w:r>
            <w:r>
              <w:br/>
              <w:t>B. tính cách mạng.</w:t>
            </w:r>
            <w:r>
              <w:br/>
              <w:t>C. tính nhân văn.</w:t>
            </w:r>
            <w:r>
              <w:br/>
              <w:t>D. tính nhân dân.</w:t>
            </w:r>
          </w:p>
        </w:tc>
        <w:tc>
          <w:tcPr>
            <w:tcW w:w="2344" w:type="dxa"/>
          </w:tcPr>
          <w:p w:rsidR="006F1793" w:rsidRDefault="00000000">
            <w:r>
              <w:t>B</w:t>
            </w:r>
          </w:p>
        </w:tc>
        <w:tc>
          <w:tcPr>
            <w:tcW w:w="2256" w:type="dxa"/>
          </w:tcPr>
          <w:p w:rsidR="006F1793" w:rsidRDefault="00000000">
            <w:r>
              <w:t xml:space="preserve"> </w:t>
            </w:r>
          </w:p>
        </w:tc>
        <w:tc>
          <w:tcPr>
            <w:tcW w:w="3318" w:type="dxa"/>
          </w:tcPr>
          <w:p w:rsidR="006F1793" w:rsidRDefault="00000000">
            <w:r>
              <w:t>- Phong trào 1919 – 1925: mang tính cải lương, chủ yếu là đòi quyền lợi trước mắt về kinh tế của giai cấp tư sản, đại địa chủ, tự sản dân tộc hay sự đấu tranh chưa triệt để của tiểu tư sản và sự đấu tranh chủ yếu mang tính tự phát của công nhân. - Phong trào phong trào 1936 – 1939 có nhiệm vụ là chống chế độ phản động thuộc địa, chống phát xít, chống chiến tranh, đòi tự do, dân sinh, dân chủ, cơm áo và hòa bình. + mang tính cách mạng.</w:t>
            </w:r>
            <w:r>
              <w:br/>
              <w:t>+ Điểm khác biệt cơ bản giữa phong trào dân chủ 1936-1939 so với phong trào dân chủ 1919-1925 của tư sản Việt Nam là tính cách mạng.</w:t>
            </w:r>
            <w:r>
              <w:br/>
              <w:t>Chọn đáp án B.</w:t>
            </w:r>
          </w:p>
        </w:tc>
      </w:tr>
      <w:tr w:rsidR="006F1793" w:rsidTr="006C3A8D">
        <w:trPr>
          <w:jc w:val="center"/>
        </w:trPr>
        <w:tc>
          <w:tcPr>
            <w:tcW w:w="1800" w:type="dxa"/>
          </w:tcPr>
          <w:p w:rsidR="006F1793" w:rsidRDefault="00000000">
            <w:r>
              <w:t>His_20_40</w:t>
            </w:r>
          </w:p>
        </w:tc>
        <w:tc>
          <w:tcPr>
            <w:tcW w:w="1198" w:type="dxa"/>
          </w:tcPr>
          <w:p w:rsidR="006F1793" w:rsidRDefault="00000000">
            <w:r>
              <w:t xml:space="preserve"> </w:t>
            </w:r>
          </w:p>
        </w:tc>
        <w:tc>
          <w:tcPr>
            <w:tcW w:w="2260" w:type="dxa"/>
          </w:tcPr>
          <w:p w:rsidR="006F1793" w:rsidRDefault="00000000">
            <w:r>
              <w:t xml:space="preserve">CÂU 40:Việc Nguyễn Ái Quốc tham gia thành lập Hội Liên hiệp thuộc địa và Hội </w:t>
            </w:r>
            <w:r>
              <w:lastRenderedPageBreak/>
              <w:t>Liên hiệp các dân tộc bị áp bức ở Á Đông (1921 - 1925) đã để lại bài học gì cho cách mạng Việt Nam?</w:t>
            </w:r>
            <w:r>
              <w:br/>
              <w:t>A. Đoàn kết quốc tế là yếu tố quyết định thắng lợi của cách mạng Việt Nam.</w:t>
            </w:r>
            <w:r>
              <w:br/>
              <w:t>B. Cách mạng Việt Nam luôn phải học tập các nước khác.</w:t>
            </w:r>
            <w:r>
              <w:br/>
              <w:t>C. Muốn cách mạng thắng lợi phải dựa vào các nước khác.</w:t>
            </w:r>
            <w:r>
              <w:br/>
              <w:t>D. Luôn chú trọng đoàn kết quốc tế.</w:t>
            </w:r>
          </w:p>
        </w:tc>
        <w:tc>
          <w:tcPr>
            <w:tcW w:w="2344" w:type="dxa"/>
          </w:tcPr>
          <w:p w:rsidR="006F1793" w:rsidRDefault="00000000">
            <w:r>
              <w:lastRenderedPageBreak/>
              <w:t>D</w:t>
            </w:r>
          </w:p>
        </w:tc>
        <w:tc>
          <w:tcPr>
            <w:tcW w:w="2256" w:type="dxa"/>
          </w:tcPr>
          <w:p w:rsidR="006F1793" w:rsidRDefault="00000000">
            <w:r>
              <w:t xml:space="preserve"> </w:t>
            </w:r>
          </w:p>
        </w:tc>
        <w:tc>
          <w:tcPr>
            <w:tcW w:w="3318" w:type="dxa"/>
          </w:tcPr>
          <w:p w:rsidR="006F1793" w:rsidRDefault="00000000">
            <w:r>
              <w:t xml:space="preserve">A loại vì yếu tố quyết định phải là tiềm lực đất nước, sức mạnh bên trong và kết hợp thêm sức mạnh thời đại bên ngoài. Chỉ </w:t>
            </w:r>
            <w:r>
              <w:lastRenderedPageBreak/>
              <w:t>riêng yếu tố đoàn kết quốc tế là chưa đủ để dẫn đến thắng lợi.</w:t>
            </w:r>
            <w:r>
              <w:br/>
              <w:t>B loại vì phải xét theo hoàn cảnh thực tế của Việt Nam và các cuộc cách mạng diễn ra trên thế giới để chọn lọc chứ không phải cuộc cách mạng nào cũng học tập.</w:t>
            </w:r>
            <w:r>
              <w:br/>
              <w:t>C loại vì muốn thắng lợi phải dựa vào chính mình tức là dựa vào nguyên nhân chủ quan bên trong. Ví dụ, trong cùng bối cảnh là phát xít Nhật đầu hàng Đồng minh, ở Đông Nam Á chỉ có 3 nước là In-đô-nê-xi-a, Việt Nam và Lào là giành được độc lập. Nguyên nhân Việt Nam giành thắng lợi là có quá trình chuẩn bị kĩ lưỡng kéo dài 15 năm (1930 – 1945) và sự nhạy bén nắm bắt được thời cơ khách quan thuận lợi (phát xít Nhật đầu hàng Đồng minh) nên Đảng ta đã nhanh chóng lãnh đạo nhân dân tiến hành Tổng khởi nghĩa và giành được chính quyền.</w:t>
            </w:r>
            <w:r>
              <w:br/>
              <w:t xml:space="preserve">D chọn vì việc chú trọng đoàn kết quốc tế góp phần kết hợp </w:t>
            </w:r>
            <w:r>
              <w:lastRenderedPageBreak/>
              <w:t>được sức mạnh dân tộc với sức mạnh thời đại, tạo nên thắng lợi và là bài học cho cách mạng Việt Nam.</w:t>
            </w:r>
            <w:r>
              <w:br/>
              <w:t>Chọn đáp án D.</w:t>
            </w:r>
          </w:p>
        </w:tc>
      </w:tr>
    </w:tbl>
    <w:p w:rsidR="001101F7" w:rsidRDefault="001101F7"/>
    <w:sectPr w:rsidR="001101F7" w:rsidSect="006C3A8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0476560">
    <w:abstractNumId w:val="8"/>
  </w:num>
  <w:num w:numId="2" w16cid:durableId="1381246228">
    <w:abstractNumId w:val="6"/>
  </w:num>
  <w:num w:numId="3" w16cid:durableId="2122415625">
    <w:abstractNumId w:val="5"/>
  </w:num>
  <w:num w:numId="4" w16cid:durableId="553084748">
    <w:abstractNumId w:val="4"/>
  </w:num>
  <w:num w:numId="5" w16cid:durableId="1082795868">
    <w:abstractNumId w:val="7"/>
  </w:num>
  <w:num w:numId="6" w16cid:durableId="535242966">
    <w:abstractNumId w:val="3"/>
  </w:num>
  <w:num w:numId="7" w16cid:durableId="864638036">
    <w:abstractNumId w:val="2"/>
  </w:num>
  <w:num w:numId="8" w16cid:durableId="1830557619">
    <w:abstractNumId w:val="1"/>
  </w:num>
  <w:num w:numId="9" w16cid:durableId="105658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1F7"/>
    <w:rsid w:val="0015074B"/>
    <w:rsid w:val="0029639D"/>
    <w:rsid w:val="00326F90"/>
    <w:rsid w:val="006C3A8D"/>
    <w:rsid w:val="006F17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3F5134E-42CF-42FD-BB7F-32761683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2023-06-16T07:32:00Z</dcterms:modified>
  <cp:category/>
</cp:coreProperties>
</file>