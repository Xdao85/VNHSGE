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2416"/>
        <w:gridCol w:w="1713"/>
        <w:gridCol w:w="1485"/>
        <w:gridCol w:w="1599"/>
        <w:gridCol w:w="1940"/>
      </w:tblGrid>
      <w:tr w:rsidR="00EC080D" w14:paraId="70282DCA" w14:textId="77777777" w:rsidTr="000738E3">
        <w:trPr>
          <w:jc w:val="center"/>
        </w:trPr>
        <w:tc>
          <w:tcPr>
            <w:tcW w:w="1569" w:type="dxa"/>
          </w:tcPr>
          <w:p w14:paraId="3FD662D3" w14:textId="37BF1723" w:rsidR="00EC080D" w:rsidRDefault="00EC080D" w:rsidP="00EC080D">
            <w:r>
              <w:t>ID</w:t>
            </w:r>
          </w:p>
        </w:tc>
        <w:tc>
          <w:tcPr>
            <w:tcW w:w="775" w:type="dxa"/>
          </w:tcPr>
          <w:p w14:paraId="1E99FF2A" w14:textId="38E75D13" w:rsidR="00EC080D" w:rsidRDefault="00EC080D" w:rsidP="00EC080D">
            <w:r>
              <w:t>Image_Question</w:t>
            </w:r>
          </w:p>
        </w:tc>
        <w:tc>
          <w:tcPr>
            <w:tcW w:w="1713" w:type="dxa"/>
          </w:tcPr>
          <w:p w14:paraId="14DE9ED0" w14:textId="1EEA870F" w:rsidR="00EC080D" w:rsidRDefault="00EC080D" w:rsidP="00EC080D">
            <w:r>
              <w:t>Question</w:t>
            </w:r>
          </w:p>
        </w:tc>
        <w:tc>
          <w:tcPr>
            <w:tcW w:w="1485" w:type="dxa"/>
          </w:tcPr>
          <w:p w14:paraId="3B7F6003" w14:textId="264C062B" w:rsidR="00EC080D" w:rsidRDefault="00EC080D" w:rsidP="00EC080D">
            <w:r>
              <w:t>Choice</w:t>
            </w:r>
          </w:p>
        </w:tc>
        <w:tc>
          <w:tcPr>
            <w:tcW w:w="1374" w:type="dxa"/>
          </w:tcPr>
          <w:p w14:paraId="209333C0" w14:textId="4D95708B" w:rsidR="00EC080D" w:rsidRDefault="00EC080D" w:rsidP="00EC080D">
            <w:r>
              <w:t>Image_Answer</w:t>
            </w:r>
          </w:p>
        </w:tc>
        <w:tc>
          <w:tcPr>
            <w:tcW w:w="1940" w:type="dxa"/>
          </w:tcPr>
          <w:p w14:paraId="4A350C5D" w14:textId="790B64ED" w:rsidR="00EC080D" w:rsidRDefault="00EC080D" w:rsidP="00EC080D">
            <w:r>
              <w:t>Explanation</w:t>
            </w:r>
          </w:p>
        </w:tc>
      </w:tr>
      <w:tr w:rsidR="00EC080D" w14:paraId="5BE42505" w14:textId="77777777" w:rsidTr="000738E3">
        <w:trPr>
          <w:jc w:val="center"/>
        </w:trPr>
        <w:tc>
          <w:tcPr>
            <w:tcW w:w="1569" w:type="dxa"/>
          </w:tcPr>
          <w:p w14:paraId="0318626C" w14:textId="77777777" w:rsidR="00EC080D" w:rsidRDefault="00EC080D" w:rsidP="00EC080D">
            <w:r>
              <w:t>Geo_38_1</w:t>
            </w:r>
          </w:p>
        </w:tc>
        <w:tc>
          <w:tcPr>
            <w:tcW w:w="775" w:type="dxa"/>
          </w:tcPr>
          <w:p w14:paraId="59848E2B" w14:textId="77777777" w:rsidR="00EC080D" w:rsidRDefault="00EC080D" w:rsidP="00EC080D">
            <w:r>
              <w:t xml:space="preserve"> </w:t>
            </w:r>
          </w:p>
        </w:tc>
        <w:tc>
          <w:tcPr>
            <w:tcW w:w="1713" w:type="dxa"/>
          </w:tcPr>
          <w:p w14:paraId="4D4EE5A8" w14:textId="77777777" w:rsidR="00EC080D" w:rsidRDefault="00EC080D" w:rsidP="00EC080D">
            <w:r>
              <w:t>CÂU 1:</w:t>
            </w:r>
            <w:r>
              <w:br/>
              <w:t>Cho bảng số liệu:</w:t>
            </w:r>
            <w:r>
              <w:br/>
              <w:t>SẢN LƯỢNG ĐẬU TƯƠNG CỦA CAMPUCHIA VÀ THÁI LAN, GIAI ĐOẠN 2015 - 2020</w:t>
            </w:r>
            <w:r>
              <w:br/>
              <w:t>(Đơn vị: nghìn tấn)</w:t>
            </w:r>
            <w:r>
              <w:br/>
              <w:t>Nước</w:t>
            </w:r>
            <w:r>
              <w:tab/>
              <w:t>2015</w:t>
            </w:r>
            <w:r>
              <w:tab/>
              <w:t>2017</w:t>
            </w:r>
            <w:r>
              <w:tab/>
              <w:t>2019</w:t>
            </w:r>
            <w:r>
              <w:tab/>
              <w:t>2020</w:t>
            </w:r>
            <w:r>
              <w:br/>
              <w:t>Cam-pu-chia</w:t>
            </w:r>
            <w:r>
              <w:tab/>
              <w:t>104,2</w:t>
            </w:r>
            <w:r>
              <w:tab/>
              <w:t>95,0</w:t>
            </w:r>
            <w:r>
              <w:tab/>
              <w:t>30,0</w:t>
            </w:r>
            <w:r>
              <w:tab/>
              <w:t>31,0</w:t>
            </w:r>
            <w:r>
              <w:br/>
              <w:t>Thái Lan</w:t>
            </w:r>
            <w:r>
              <w:tab/>
              <w:t>57,7</w:t>
            </w:r>
            <w:r>
              <w:tab/>
              <w:t>41,2</w:t>
            </w:r>
            <w:r>
              <w:tab/>
              <w:t>35,5</w:t>
            </w:r>
            <w:r>
              <w:tab/>
              <w:t>27,2</w:t>
            </w:r>
            <w:r>
              <w:br/>
              <w:t>(Nguồn: Niên giám thống kê ASEAN 2021)</w:t>
            </w:r>
            <w:r>
              <w:br/>
              <w:t>Theo bảng số liệu, cho biết nhận xét nào sau đây đúng với sự thay đổi sản lượng đậu tương của Cam-pu-chia và Thái Lan giai đoạn 2015 - 2020?</w:t>
            </w:r>
            <w:r>
              <w:br/>
              <w:t>A. Cam-pu-chia giảm chậm hơn Thái Lan.</w:t>
            </w:r>
            <w:r>
              <w:br/>
              <w:t>B. Cam-pu-chia tăng, Thái Lan giảm.</w:t>
            </w:r>
            <w:r>
              <w:br/>
              <w:t>C. Thái Lan giảm chậm hơn Cam-pu-chia.</w:t>
            </w:r>
            <w:r>
              <w:br/>
              <w:t>D. Cam-pu-chia giảm, Thái Lan tăng.</w:t>
            </w:r>
          </w:p>
        </w:tc>
        <w:tc>
          <w:tcPr>
            <w:tcW w:w="1485" w:type="dxa"/>
          </w:tcPr>
          <w:p w14:paraId="66CD4D4C" w14:textId="77777777" w:rsidR="00EC080D" w:rsidRDefault="00EC080D" w:rsidP="00EC080D">
            <w:r>
              <w:t>C</w:t>
            </w:r>
          </w:p>
        </w:tc>
        <w:tc>
          <w:tcPr>
            <w:tcW w:w="1374" w:type="dxa"/>
          </w:tcPr>
          <w:p w14:paraId="6D1B52B2" w14:textId="77777777" w:rsidR="00EC080D" w:rsidRDefault="00EC080D" w:rsidP="00EC080D">
            <w:r>
              <w:t xml:space="preserve"> </w:t>
            </w:r>
          </w:p>
        </w:tc>
        <w:tc>
          <w:tcPr>
            <w:tcW w:w="1940" w:type="dxa"/>
          </w:tcPr>
          <w:p w14:paraId="4C405AB1" w14:textId="77777777" w:rsidR="00EC080D" w:rsidRDefault="00EC080D" w:rsidP="00EC080D">
            <w:r>
              <w:t>- Theo bảng số liệu, nhận xét đúng với sự thay đổi sản lượng đậu tương của Cam-pu-chia và Thái Lan giao đoạn 2015 – 2020 là Thái Lan giảm chậm hơn Cam-pu-chia.</w:t>
            </w:r>
            <w:r>
              <w:br/>
              <w:t>Chọn C</w:t>
            </w:r>
          </w:p>
        </w:tc>
      </w:tr>
      <w:tr w:rsidR="00EC080D" w14:paraId="7EACFEFA" w14:textId="77777777" w:rsidTr="000738E3">
        <w:trPr>
          <w:jc w:val="center"/>
        </w:trPr>
        <w:tc>
          <w:tcPr>
            <w:tcW w:w="1569" w:type="dxa"/>
          </w:tcPr>
          <w:p w14:paraId="5A6D2029" w14:textId="77777777" w:rsidR="00EC080D" w:rsidRDefault="00EC080D" w:rsidP="00EC080D">
            <w:r>
              <w:t>Geo_38_2</w:t>
            </w:r>
          </w:p>
        </w:tc>
        <w:tc>
          <w:tcPr>
            <w:tcW w:w="775" w:type="dxa"/>
          </w:tcPr>
          <w:p w14:paraId="27779B97" w14:textId="77777777" w:rsidR="00EC080D" w:rsidRDefault="00EC080D" w:rsidP="00EC080D">
            <w:r>
              <w:t xml:space="preserve"> </w:t>
            </w:r>
          </w:p>
        </w:tc>
        <w:tc>
          <w:tcPr>
            <w:tcW w:w="1713" w:type="dxa"/>
          </w:tcPr>
          <w:p w14:paraId="3298A967" w14:textId="77777777" w:rsidR="00EC080D" w:rsidRDefault="00EC080D" w:rsidP="00EC080D">
            <w:r>
              <w:t>CÂU 2:</w:t>
            </w:r>
            <w:r>
              <w:br/>
              <w:t>Căn cứ vào Atlat Địa lí Việt Nam trang Khí hậu, cho biết địa điểm nào có lượng mưa trung bình tháng VIII cao nhất trong các địa điểm sau đây?</w:t>
            </w:r>
            <w:r>
              <w:br/>
              <w:t>A. Sa Pa.</w:t>
            </w:r>
            <w:r>
              <w:br/>
              <w:t>B. Hà Nội.</w:t>
            </w:r>
            <w:r>
              <w:br/>
              <w:t>C. Lạng Sơn.</w:t>
            </w:r>
            <w:r>
              <w:br/>
              <w:t>D. Thanh Hóa.</w:t>
            </w:r>
          </w:p>
        </w:tc>
        <w:tc>
          <w:tcPr>
            <w:tcW w:w="1485" w:type="dxa"/>
          </w:tcPr>
          <w:p w14:paraId="25A79B14" w14:textId="77777777" w:rsidR="00EC080D" w:rsidRDefault="00EC080D" w:rsidP="00EC080D">
            <w:r>
              <w:t>A</w:t>
            </w:r>
          </w:p>
        </w:tc>
        <w:tc>
          <w:tcPr>
            <w:tcW w:w="1374" w:type="dxa"/>
          </w:tcPr>
          <w:p w14:paraId="29F50CC2" w14:textId="77777777" w:rsidR="00EC080D" w:rsidRDefault="00EC080D" w:rsidP="00EC080D">
            <w:r>
              <w:t xml:space="preserve"> </w:t>
            </w:r>
          </w:p>
        </w:tc>
        <w:tc>
          <w:tcPr>
            <w:tcW w:w="1940" w:type="dxa"/>
          </w:tcPr>
          <w:p w14:paraId="38F734AF" w14:textId="77777777" w:rsidR="00EC080D" w:rsidRDefault="00EC080D" w:rsidP="00EC080D">
            <w:r>
              <w:t>Chọn A</w:t>
            </w:r>
          </w:p>
        </w:tc>
      </w:tr>
      <w:tr w:rsidR="00EC080D" w14:paraId="330FAB3E" w14:textId="77777777" w:rsidTr="000738E3">
        <w:trPr>
          <w:jc w:val="center"/>
        </w:trPr>
        <w:tc>
          <w:tcPr>
            <w:tcW w:w="1569" w:type="dxa"/>
          </w:tcPr>
          <w:p w14:paraId="4DBEC21E" w14:textId="77777777" w:rsidR="00EC080D" w:rsidRDefault="00EC080D" w:rsidP="00EC080D">
            <w:r>
              <w:t>Geo_38_3</w:t>
            </w:r>
          </w:p>
        </w:tc>
        <w:tc>
          <w:tcPr>
            <w:tcW w:w="775" w:type="dxa"/>
          </w:tcPr>
          <w:p w14:paraId="2A29D822" w14:textId="77777777" w:rsidR="00EC080D" w:rsidRDefault="00EC080D" w:rsidP="00EC080D">
            <w:r>
              <w:t xml:space="preserve"> </w:t>
            </w:r>
          </w:p>
        </w:tc>
        <w:tc>
          <w:tcPr>
            <w:tcW w:w="1713" w:type="dxa"/>
          </w:tcPr>
          <w:p w14:paraId="22556506" w14:textId="77777777" w:rsidR="00EC080D" w:rsidRDefault="00EC080D" w:rsidP="00EC080D">
            <w:r>
              <w:t>CÂU 3:</w:t>
            </w:r>
            <w:r>
              <w:br/>
              <w:t>Căn cứ vào Atlat Địa lí Việt Nam trang Các ngành công nghiệp trọng điểm, cho biết nhà máy nhiệt điện nào sau đây có công suất dưới 1000MW?</w:t>
            </w:r>
            <w:r>
              <w:br/>
              <w:t>A. Bà Rịa.</w:t>
            </w:r>
            <w:r>
              <w:br/>
              <w:t>B. Phú Mỹ.</w:t>
            </w:r>
            <w:r>
              <w:br/>
              <w:t>C. Cà Mau.</w:t>
            </w:r>
            <w:r>
              <w:br/>
              <w:t>D. Phả Lại.</w:t>
            </w:r>
          </w:p>
        </w:tc>
        <w:tc>
          <w:tcPr>
            <w:tcW w:w="1485" w:type="dxa"/>
          </w:tcPr>
          <w:p w14:paraId="41115465" w14:textId="77777777" w:rsidR="00EC080D" w:rsidRDefault="00EC080D" w:rsidP="00EC080D">
            <w:r>
              <w:t>A</w:t>
            </w:r>
          </w:p>
        </w:tc>
        <w:tc>
          <w:tcPr>
            <w:tcW w:w="1374" w:type="dxa"/>
          </w:tcPr>
          <w:p w14:paraId="50DF8FE4" w14:textId="77777777" w:rsidR="00EC080D" w:rsidRDefault="00EC080D" w:rsidP="00EC080D">
            <w:r>
              <w:t xml:space="preserve"> </w:t>
            </w:r>
          </w:p>
        </w:tc>
        <w:tc>
          <w:tcPr>
            <w:tcW w:w="1940" w:type="dxa"/>
          </w:tcPr>
          <w:p w14:paraId="2B9FF891" w14:textId="77777777" w:rsidR="00EC080D" w:rsidRDefault="00EC080D" w:rsidP="00EC080D">
            <w:r>
              <w:t>Chọn A</w:t>
            </w:r>
          </w:p>
        </w:tc>
      </w:tr>
      <w:tr w:rsidR="00EC080D" w14:paraId="4DB7E4BE" w14:textId="77777777" w:rsidTr="000738E3">
        <w:trPr>
          <w:jc w:val="center"/>
        </w:trPr>
        <w:tc>
          <w:tcPr>
            <w:tcW w:w="1569" w:type="dxa"/>
          </w:tcPr>
          <w:p w14:paraId="7B2937D2" w14:textId="77777777" w:rsidR="00EC080D" w:rsidRDefault="00EC080D" w:rsidP="00EC080D">
            <w:r>
              <w:t>Geo_38_4</w:t>
            </w:r>
          </w:p>
        </w:tc>
        <w:tc>
          <w:tcPr>
            <w:tcW w:w="775" w:type="dxa"/>
          </w:tcPr>
          <w:p w14:paraId="774F6C5F" w14:textId="77777777" w:rsidR="00EC080D" w:rsidRDefault="00EC080D" w:rsidP="00EC080D">
            <w:r>
              <w:t xml:space="preserve"> </w:t>
            </w:r>
          </w:p>
        </w:tc>
        <w:tc>
          <w:tcPr>
            <w:tcW w:w="1713" w:type="dxa"/>
          </w:tcPr>
          <w:p w14:paraId="3CFD66BB" w14:textId="77777777" w:rsidR="00EC080D" w:rsidRDefault="00EC080D" w:rsidP="00EC080D">
            <w:r>
              <w:t>CÂU 4:</w:t>
            </w:r>
            <w:r>
              <w:br/>
              <w:t>Sản phẩm nào sau đây của nước ta thuộc công nghiệp chế biến sản phẩm chăn nuôi?</w:t>
            </w:r>
            <w:r>
              <w:br/>
              <w:t>A. Cà phê nhân.</w:t>
            </w:r>
            <w:r>
              <w:br/>
              <w:t>B. Nước mắm.</w:t>
            </w:r>
            <w:r>
              <w:br/>
              <w:t>C. Thịt hộp.</w:t>
            </w:r>
            <w:r>
              <w:br/>
              <w:t>D. Gạo, ngô.</w:t>
            </w:r>
          </w:p>
        </w:tc>
        <w:tc>
          <w:tcPr>
            <w:tcW w:w="1485" w:type="dxa"/>
          </w:tcPr>
          <w:p w14:paraId="605AF544" w14:textId="77777777" w:rsidR="00EC080D" w:rsidRDefault="00EC080D" w:rsidP="00EC080D">
            <w:r>
              <w:t>C</w:t>
            </w:r>
          </w:p>
        </w:tc>
        <w:tc>
          <w:tcPr>
            <w:tcW w:w="1374" w:type="dxa"/>
          </w:tcPr>
          <w:p w14:paraId="1C8009AC" w14:textId="77777777" w:rsidR="00EC080D" w:rsidRDefault="00EC080D" w:rsidP="00EC080D">
            <w:r>
              <w:t xml:space="preserve"> </w:t>
            </w:r>
          </w:p>
        </w:tc>
        <w:tc>
          <w:tcPr>
            <w:tcW w:w="1940" w:type="dxa"/>
          </w:tcPr>
          <w:p w14:paraId="76FFC866" w14:textId="77777777" w:rsidR="00EC080D" w:rsidRDefault="00EC080D" w:rsidP="00EC080D">
            <w:r>
              <w:t>Chọn C</w:t>
            </w:r>
          </w:p>
        </w:tc>
      </w:tr>
      <w:tr w:rsidR="00EC080D" w14:paraId="77B18418" w14:textId="77777777" w:rsidTr="000738E3">
        <w:trPr>
          <w:jc w:val="center"/>
        </w:trPr>
        <w:tc>
          <w:tcPr>
            <w:tcW w:w="1569" w:type="dxa"/>
          </w:tcPr>
          <w:p w14:paraId="22CF383F" w14:textId="77777777" w:rsidR="00EC080D" w:rsidRDefault="00EC080D" w:rsidP="00EC080D">
            <w:r>
              <w:t>Geo_38_5</w:t>
            </w:r>
          </w:p>
        </w:tc>
        <w:tc>
          <w:tcPr>
            <w:tcW w:w="775" w:type="dxa"/>
          </w:tcPr>
          <w:p w14:paraId="02AD9FF5" w14:textId="69E541DA" w:rsidR="00EC080D" w:rsidRDefault="00EC080D" w:rsidP="00EC080D">
            <w:r>
              <w:t xml:space="preserve"> </w:t>
            </w:r>
            <w:r w:rsidR="000738E3">
              <w:t>Geo_38</w:t>
            </w:r>
            <w:r w:rsidR="000738E3">
              <w:t>/</w:t>
            </w:r>
            <w:r w:rsidR="000738E3" w:rsidRPr="000738E3">
              <w:t>Geo_38_5.png</w:t>
            </w:r>
          </w:p>
        </w:tc>
        <w:tc>
          <w:tcPr>
            <w:tcW w:w="1713" w:type="dxa"/>
          </w:tcPr>
          <w:p w14:paraId="59DE3007" w14:textId="77777777" w:rsidR="00EC080D" w:rsidRDefault="00EC080D" w:rsidP="00EC080D">
            <w:r>
              <w:t>CÂU 5:</w:t>
            </w:r>
            <w:r>
              <w:br/>
              <w:t>Cho biểu đồ:</w:t>
            </w:r>
            <w:r>
              <w:br/>
              <w:t>GIÁ TRỊ XUẤT, NHẬP KHẨU CỦA MỘT SỐ QUỐC GIA ĐÔNG NAM Á, NĂM 2019</w:t>
            </w:r>
            <w:r>
              <w:br/>
              <w:t>(Số liệu theo Niên giám thống kê Việt Nam 2020, NXB Thống kê, 2021)</w:t>
            </w:r>
            <w:r>
              <w:br/>
              <w:t>Theo biểu đồ, cho biết nhận xét nào sau đây đúng khi so sánh giá trị nhập siêu của một số quốc gia Đông Nam Á năm 2019?</w:t>
            </w:r>
            <w:r>
              <w:br/>
              <w:t>A. Xin-ga-po cao hơn Thái Lan.</w:t>
            </w:r>
            <w:r>
              <w:br/>
              <w:t>B. Ma-lai-xi-a thấp hơn Xin-ga-po.</w:t>
            </w:r>
            <w:r>
              <w:br/>
              <w:t>C. Ma-lai-xi-a cao hơn Thái Lan.</w:t>
            </w:r>
            <w:r>
              <w:br/>
              <w:t>D. Xin-ga-po thấp hơn Thái Lan</w:t>
            </w:r>
          </w:p>
        </w:tc>
        <w:tc>
          <w:tcPr>
            <w:tcW w:w="1485" w:type="dxa"/>
          </w:tcPr>
          <w:p w14:paraId="3BE554F6" w14:textId="77777777" w:rsidR="00EC080D" w:rsidRDefault="00EC080D" w:rsidP="00EC080D">
            <w:r>
              <w:t>D</w:t>
            </w:r>
          </w:p>
        </w:tc>
        <w:tc>
          <w:tcPr>
            <w:tcW w:w="1374" w:type="dxa"/>
          </w:tcPr>
          <w:p w14:paraId="67F938BB" w14:textId="77777777" w:rsidR="00EC080D" w:rsidRDefault="00EC080D" w:rsidP="00EC080D">
            <w:r>
              <w:t xml:space="preserve"> </w:t>
            </w:r>
          </w:p>
        </w:tc>
        <w:tc>
          <w:tcPr>
            <w:tcW w:w="1940" w:type="dxa"/>
          </w:tcPr>
          <w:p w14:paraId="5F025631" w14:textId="77777777" w:rsidR="00EC080D" w:rsidRDefault="00EC080D" w:rsidP="00EC080D">
            <w:r>
              <w:t>- Theo biểu đồ, nhận xét đúng khi so sánh giá trị nhập siêu của một số quốc gia Đông Nam Á năm 2019 là Xin-ga-po thấp hơn Thái Lan.</w:t>
            </w:r>
            <w:r>
              <w:br/>
              <w:t>Chọn D</w:t>
            </w:r>
          </w:p>
        </w:tc>
      </w:tr>
      <w:tr w:rsidR="00EC080D" w14:paraId="5DB07424" w14:textId="77777777" w:rsidTr="000738E3">
        <w:trPr>
          <w:jc w:val="center"/>
        </w:trPr>
        <w:tc>
          <w:tcPr>
            <w:tcW w:w="1569" w:type="dxa"/>
          </w:tcPr>
          <w:p w14:paraId="702574F1" w14:textId="77777777" w:rsidR="00EC080D" w:rsidRDefault="00EC080D" w:rsidP="00EC080D">
            <w:r>
              <w:t>Geo_38_6</w:t>
            </w:r>
          </w:p>
        </w:tc>
        <w:tc>
          <w:tcPr>
            <w:tcW w:w="775" w:type="dxa"/>
          </w:tcPr>
          <w:p w14:paraId="680434DD" w14:textId="77777777" w:rsidR="00EC080D" w:rsidRDefault="00EC080D" w:rsidP="00EC080D">
            <w:r>
              <w:t xml:space="preserve"> </w:t>
            </w:r>
          </w:p>
        </w:tc>
        <w:tc>
          <w:tcPr>
            <w:tcW w:w="1713" w:type="dxa"/>
          </w:tcPr>
          <w:p w14:paraId="046CF11C" w14:textId="77777777" w:rsidR="00EC080D" w:rsidRDefault="00EC080D" w:rsidP="00EC080D">
            <w:r>
              <w:t>CÂU 6:</w:t>
            </w:r>
            <w:r>
              <w:br/>
              <w:t>Căn cứ vào Atlat Địa lí Việt Nam trang Kinh tế chung, cho biết tỉnh nào sau đây có khu kinh tế cửa khẩu Cầu Treo?</w:t>
            </w:r>
            <w:r>
              <w:br/>
              <w:t>A. Nghệ An.</w:t>
            </w:r>
            <w:r>
              <w:br/>
              <w:t>B. Thanh Hóa.</w:t>
            </w:r>
            <w:r>
              <w:br/>
              <w:t>C. Quảng Bình.</w:t>
            </w:r>
            <w:r>
              <w:br/>
              <w:t>D. Hà Tĩnh.</w:t>
            </w:r>
          </w:p>
        </w:tc>
        <w:tc>
          <w:tcPr>
            <w:tcW w:w="1485" w:type="dxa"/>
          </w:tcPr>
          <w:p w14:paraId="626A6515" w14:textId="77777777" w:rsidR="00EC080D" w:rsidRDefault="00EC080D" w:rsidP="00EC080D">
            <w:r>
              <w:t>D</w:t>
            </w:r>
          </w:p>
        </w:tc>
        <w:tc>
          <w:tcPr>
            <w:tcW w:w="1374" w:type="dxa"/>
          </w:tcPr>
          <w:p w14:paraId="26B4D363" w14:textId="77777777" w:rsidR="00EC080D" w:rsidRDefault="00EC080D" w:rsidP="00EC080D">
            <w:r>
              <w:t xml:space="preserve"> </w:t>
            </w:r>
          </w:p>
        </w:tc>
        <w:tc>
          <w:tcPr>
            <w:tcW w:w="1940" w:type="dxa"/>
          </w:tcPr>
          <w:p w14:paraId="021E4101" w14:textId="77777777" w:rsidR="00EC080D" w:rsidRDefault="00EC080D" w:rsidP="00EC080D">
            <w:r>
              <w:t>Chọn D</w:t>
            </w:r>
          </w:p>
        </w:tc>
      </w:tr>
      <w:tr w:rsidR="00EC080D" w14:paraId="1D043117" w14:textId="77777777" w:rsidTr="000738E3">
        <w:trPr>
          <w:jc w:val="center"/>
        </w:trPr>
        <w:tc>
          <w:tcPr>
            <w:tcW w:w="1569" w:type="dxa"/>
          </w:tcPr>
          <w:p w14:paraId="55646C6F" w14:textId="77777777" w:rsidR="00EC080D" w:rsidRDefault="00EC080D" w:rsidP="00EC080D">
            <w:r>
              <w:t>Geo_38_7</w:t>
            </w:r>
          </w:p>
        </w:tc>
        <w:tc>
          <w:tcPr>
            <w:tcW w:w="775" w:type="dxa"/>
          </w:tcPr>
          <w:p w14:paraId="08A0C9A0" w14:textId="77777777" w:rsidR="00EC080D" w:rsidRDefault="00EC080D" w:rsidP="00EC080D">
            <w:r>
              <w:t xml:space="preserve"> </w:t>
            </w:r>
          </w:p>
        </w:tc>
        <w:tc>
          <w:tcPr>
            <w:tcW w:w="1713" w:type="dxa"/>
          </w:tcPr>
          <w:p w14:paraId="1B63B6CD" w14:textId="77777777" w:rsidR="00EC080D" w:rsidRDefault="00EC080D" w:rsidP="00EC080D">
            <w:r>
              <w:t>CÂU 7:</w:t>
            </w:r>
            <w:r>
              <w:br/>
              <w:t>Căn cứ vào Atlat Địa lí Việt Nam trang Vùng Đông Nam Bộ, Vùng Đồng bằng sông Cửu Long, cho biết vùng Đồng bằng sông Cửu Long có khoáng sản nào sau đây?</w:t>
            </w:r>
            <w:r>
              <w:br/>
              <w:t>A. Than đá.</w:t>
            </w:r>
            <w:r>
              <w:br/>
              <w:t>B. Than nâu.</w:t>
            </w:r>
            <w:r>
              <w:br/>
              <w:t>C. Thiếc.</w:t>
            </w:r>
            <w:r>
              <w:br/>
              <w:t>D. Than bùn.</w:t>
            </w:r>
          </w:p>
        </w:tc>
        <w:tc>
          <w:tcPr>
            <w:tcW w:w="1485" w:type="dxa"/>
          </w:tcPr>
          <w:p w14:paraId="5B688860" w14:textId="77777777" w:rsidR="00EC080D" w:rsidRDefault="00EC080D" w:rsidP="00EC080D">
            <w:r>
              <w:t>D</w:t>
            </w:r>
          </w:p>
        </w:tc>
        <w:tc>
          <w:tcPr>
            <w:tcW w:w="1374" w:type="dxa"/>
          </w:tcPr>
          <w:p w14:paraId="5444A3AA" w14:textId="77777777" w:rsidR="00EC080D" w:rsidRDefault="00EC080D" w:rsidP="00EC080D">
            <w:r>
              <w:t xml:space="preserve"> </w:t>
            </w:r>
          </w:p>
        </w:tc>
        <w:tc>
          <w:tcPr>
            <w:tcW w:w="1940" w:type="dxa"/>
          </w:tcPr>
          <w:p w14:paraId="684793F6" w14:textId="77777777" w:rsidR="00EC080D" w:rsidRDefault="00EC080D" w:rsidP="00EC080D">
            <w:r>
              <w:t>Chọn D</w:t>
            </w:r>
          </w:p>
        </w:tc>
      </w:tr>
      <w:tr w:rsidR="00EC080D" w14:paraId="7B873B60" w14:textId="77777777" w:rsidTr="000738E3">
        <w:trPr>
          <w:jc w:val="center"/>
        </w:trPr>
        <w:tc>
          <w:tcPr>
            <w:tcW w:w="1569" w:type="dxa"/>
          </w:tcPr>
          <w:p w14:paraId="44DC0856" w14:textId="77777777" w:rsidR="00EC080D" w:rsidRDefault="00EC080D" w:rsidP="00EC080D">
            <w:r>
              <w:t>Geo_38_8</w:t>
            </w:r>
          </w:p>
        </w:tc>
        <w:tc>
          <w:tcPr>
            <w:tcW w:w="775" w:type="dxa"/>
          </w:tcPr>
          <w:p w14:paraId="4838A1EF" w14:textId="77777777" w:rsidR="00EC080D" w:rsidRDefault="00EC080D" w:rsidP="00EC080D">
            <w:r>
              <w:t xml:space="preserve"> </w:t>
            </w:r>
          </w:p>
        </w:tc>
        <w:tc>
          <w:tcPr>
            <w:tcW w:w="1713" w:type="dxa"/>
          </w:tcPr>
          <w:p w14:paraId="3FA92DBC" w14:textId="77777777" w:rsidR="00EC080D" w:rsidRDefault="00EC080D" w:rsidP="00EC080D">
            <w:r>
              <w:t>CÂU 8:</w:t>
            </w:r>
            <w:r>
              <w:br/>
              <w:t>Căn cứ vào Atlat Địa lí Việt Nam trang Các hệ thống sông, cho biết sông Sài Gòn thuộc lưu vực sông nào sau đây?</w:t>
            </w:r>
            <w:r>
              <w:br/>
              <w:t>A. Đà Rằng.</w:t>
            </w:r>
            <w:r>
              <w:br/>
              <w:t>B. Đồng Nai.</w:t>
            </w:r>
            <w:r>
              <w:br/>
              <w:t>C. Mê Công.</w:t>
            </w:r>
            <w:r>
              <w:br/>
              <w:t>D. Thu Bồn</w:t>
            </w:r>
          </w:p>
        </w:tc>
        <w:tc>
          <w:tcPr>
            <w:tcW w:w="1485" w:type="dxa"/>
          </w:tcPr>
          <w:p w14:paraId="584C4BF4" w14:textId="77777777" w:rsidR="00EC080D" w:rsidRDefault="00EC080D" w:rsidP="00EC080D">
            <w:r>
              <w:t>B</w:t>
            </w:r>
          </w:p>
        </w:tc>
        <w:tc>
          <w:tcPr>
            <w:tcW w:w="1374" w:type="dxa"/>
          </w:tcPr>
          <w:p w14:paraId="020AB480" w14:textId="77777777" w:rsidR="00EC080D" w:rsidRDefault="00EC080D" w:rsidP="00EC080D">
            <w:r>
              <w:t xml:space="preserve"> </w:t>
            </w:r>
          </w:p>
        </w:tc>
        <w:tc>
          <w:tcPr>
            <w:tcW w:w="1940" w:type="dxa"/>
          </w:tcPr>
          <w:p w14:paraId="6FBB3258" w14:textId="77777777" w:rsidR="00EC080D" w:rsidRDefault="00EC080D" w:rsidP="00EC080D">
            <w:r>
              <w:t>Chọn B</w:t>
            </w:r>
          </w:p>
        </w:tc>
      </w:tr>
      <w:tr w:rsidR="00EC080D" w14:paraId="3E10FA19" w14:textId="77777777" w:rsidTr="000738E3">
        <w:trPr>
          <w:jc w:val="center"/>
        </w:trPr>
        <w:tc>
          <w:tcPr>
            <w:tcW w:w="1569" w:type="dxa"/>
          </w:tcPr>
          <w:p w14:paraId="0DFDC7E4" w14:textId="77777777" w:rsidR="00EC080D" w:rsidRDefault="00EC080D" w:rsidP="00EC080D">
            <w:r>
              <w:t>Geo_38_9</w:t>
            </w:r>
          </w:p>
        </w:tc>
        <w:tc>
          <w:tcPr>
            <w:tcW w:w="775" w:type="dxa"/>
          </w:tcPr>
          <w:p w14:paraId="5BEA2C99" w14:textId="77777777" w:rsidR="00EC080D" w:rsidRDefault="00EC080D" w:rsidP="00EC080D">
            <w:r>
              <w:t xml:space="preserve"> </w:t>
            </w:r>
          </w:p>
        </w:tc>
        <w:tc>
          <w:tcPr>
            <w:tcW w:w="1713" w:type="dxa"/>
          </w:tcPr>
          <w:p w14:paraId="41BDE151" w14:textId="77777777" w:rsidR="00EC080D" w:rsidRDefault="00EC080D" w:rsidP="00EC080D">
            <w:r>
              <w:t>CÂU 9:</w:t>
            </w:r>
            <w:r>
              <w:br/>
              <w:t>Công nghiệp trọng điểm của nước ta là những ngành</w:t>
            </w:r>
            <w:r>
              <w:br/>
              <w:t>A. hàng hóa đa dạng.</w:t>
            </w:r>
            <w:r>
              <w:br/>
              <w:t>B. nhiều lao động giỏi.</w:t>
            </w:r>
            <w:r>
              <w:br/>
              <w:t>C. có vốn đầu tư lớn.</w:t>
            </w:r>
            <w:r>
              <w:br/>
              <w:t>D. có thế mạnh lâu dài.</w:t>
            </w:r>
          </w:p>
        </w:tc>
        <w:tc>
          <w:tcPr>
            <w:tcW w:w="1485" w:type="dxa"/>
          </w:tcPr>
          <w:p w14:paraId="2C79C44F" w14:textId="77777777" w:rsidR="00EC080D" w:rsidRDefault="00EC080D" w:rsidP="00EC080D">
            <w:r>
              <w:t>D</w:t>
            </w:r>
          </w:p>
        </w:tc>
        <w:tc>
          <w:tcPr>
            <w:tcW w:w="1374" w:type="dxa"/>
          </w:tcPr>
          <w:p w14:paraId="566CC30B" w14:textId="77777777" w:rsidR="00EC080D" w:rsidRDefault="00EC080D" w:rsidP="00EC080D">
            <w:r>
              <w:t xml:space="preserve"> </w:t>
            </w:r>
          </w:p>
        </w:tc>
        <w:tc>
          <w:tcPr>
            <w:tcW w:w="1940" w:type="dxa"/>
          </w:tcPr>
          <w:p w14:paraId="25836D9E" w14:textId="77777777" w:rsidR="00EC080D" w:rsidRDefault="00EC080D" w:rsidP="00EC080D">
            <w:r>
              <w:t>- Công nghiệp trọng điểm của nước ta là những ngành có thế mạnh lâu dài.</w:t>
            </w:r>
            <w:r>
              <w:br/>
              <w:t>Chọn D</w:t>
            </w:r>
          </w:p>
        </w:tc>
      </w:tr>
      <w:tr w:rsidR="00EC080D" w14:paraId="5F9FD38C" w14:textId="77777777" w:rsidTr="000738E3">
        <w:trPr>
          <w:jc w:val="center"/>
        </w:trPr>
        <w:tc>
          <w:tcPr>
            <w:tcW w:w="1569" w:type="dxa"/>
          </w:tcPr>
          <w:p w14:paraId="2C5777A9" w14:textId="77777777" w:rsidR="00EC080D" w:rsidRDefault="00EC080D" w:rsidP="00EC080D">
            <w:r>
              <w:t>Geo_38_10</w:t>
            </w:r>
          </w:p>
        </w:tc>
        <w:tc>
          <w:tcPr>
            <w:tcW w:w="775" w:type="dxa"/>
          </w:tcPr>
          <w:p w14:paraId="32965B6C" w14:textId="77777777" w:rsidR="00EC080D" w:rsidRDefault="00EC080D" w:rsidP="00EC080D">
            <w:r>
              <w:t xml:space="preserve"> </w:t>
            </w:r>
          </w:p>
        </w:tc>
        <w:tc>
          <w:tcPr>
            <w:tcW w:w="1713" w:type="dxa"/>
          </w:tcPr>
          <w:p w14:paraId="4D3E0D95" w14:textId="77777777" w:rsidR="00EC080D" w:rsidRDefault="00EC080D" w:rsidP="00EC080D">
            <w:r>
              <w:t>CÂU 10:</w:t>
            </w:r>
            <w:r>
              <w:br/>
              <w:t>Vấn đề quan trọng nhất trong phát triển nông nghiệp theo chiều sâu của Đông Nam Bộ hiện nay là</w:t>
            </w:r>
            <w:r>
              <w:br/>
              <w:t>A. tăng cường thủy lợi.</w:t>
            </w:r>
            <w:r>
              <w:br/>
              <w:t>B. thu hút vốn đầu tư.</w:t>
            </w:r>
            <w:r>
              <w:br/>
              <w:t>C. đổi mới công nghệ.</w:t>
            </w:r>
            <w:r>
              <w:br/>
              <w:t>D. mở rộng diện tích.</w:t>
            </w:r>
          </w:p>
        </w:tc>
        <w:tc>
          <w:tcPr>
            <w:tcW w:w="1485" w:type="dxa"/>
          </w:tcPr>
          <w:p w14:paraId="609BF4AE" w14:textId="77777777" w:rsidR="00EC080D" w:rsidRDefault="00EC080D" w:rsidP="00EC080D">
            <w:r>
              <w:t>A</w:t>
            </w:r>
          </w:p>
        </w:tc>
        <w:tc>
          <w:tcPr>
            <w:tcW w:w="1374" w:type="dxa"/>
          </w:tcPr>
          <w:p w14:paraId="5A069219" w14:textId="77777777" w:rsidR="00EC080D" w:rsidRDefault="00EC080D" w:rsidP="00EC080D">
            <w:r>
              <w:t xml:space="preserve"> </w:t>
            </w:r>
          </w:p>
        </w:tc>
        <w:tc>
          <w:tcPr>
            <w:tcW w:w="1940" w:type="dxa"/>
          </w:tcPr>
          <w:p w14:paraId="491FAF95" w14:textId="77777777" w:rsidR="00EC080D" w:rsidRDefault="00EC080D" w:rsidP="00EC080D">
            <w:r>
              <w:t>- Vấn đề quan trọng nhất trong phát triển nông nghiệp theo chiều sâu của Đông Nam Bộ hiện nay là tăng cường thủy lợi.</w:t>
            </w:r>
            <w:r>
              <w:br/>
              <w:t>Chọn A</w:t>
            </w:r>
          </w:p>
        </w:tc>
      </w:tr>
      <w:tr w:rsidR="00EC080D" w14:paraId="51DC581A" w14:textId="77777777" w:rsidTr="000738E3">
        <w:trPr>
          <w:jc w:val="center"/>
        </w:trPr>
        <w:tc>
          <w:tcPr>
            <w:tcW w:w="1569" w:type="dxa"/>
          </w:tcPr>
          <w:p w14:paraId="11839BB2" w14:textId="77777777" w:rsidR="00EC080D" w:rsidRDefault="00EC080D" w:rsidP="00EC080D">
            <w:r>
              <w:t>Geo_38_11</w:t>
            </w:r>
          </w:p>
        </w:tc>
        <w:tc>
          <w:tcPr>
            <w:tcW w:w="775" w:type="dxa"/>
          </w:tcPr>
          <w:p w14:paraId="00F8BC7B" w14:textId="77777777" w:rsidR="00EC080D" w:rsidRDefault="00EC080D" w:rsidP="00EC080D">
            <w:r>
              <w:t xml:space="preserve"> </w:t>
            </w:r>
          </w:p>
        </w:tc>
        <w:tc>
          <w:tcPr>
            <w:tcW w:w="1713" w:type="dxa"/>
          </w:tcPr>
          <w:p w14:paraId="616372BA" w14:textId="77777777" w:rsidR="00EC080D" w:rsidRDefault="00EC080D" w:rsidP="00EC080D">
            <w:r>
              <w:t>CÂU 11:</w:t>
            </w:r>
            <w:r>
              <w:br/>
              <w:t>Căn cứ vào Atlat Địa lí Việt Nam trang Vùng Duyên Hải Nam Trung Bộ, Vùng Tây Nguyên, cho biết có nhà máy thủy điện nào sau đây thuộc tỉnh Ninh Thuận?</w:t>
            </w:r>
            <w:r>
              <w:br/>
              <w:t>A. Xê Xan 3A.</w:t>
            </w:r>
            <w:r>
              <w:br/>
              <w:t>B. A Vương.</w:t>
            </w:r>
            <w:r>
              <w:br/>
              <w:t>C. Xê Xan 3.</w:t>
            </w:r>
            <w:r>
              <w:br/>
              <w:t>D. Đa Nhim.</w:t>
            </w:r>
          </w:p>
        </w:tc>
        <w:tc>
          <w:tcPr>
            <w:tcW w:w="1485" w:type="dxa"/>
          </w:tcPr>
          <w:p w14:paraId="3F3544AE" w14:textId="77777777" w:rsidR="00EC080D" w:rsidRDefault="00EC080D" w:rsidP="00EC080D">
            <w:r>
              <w:t>D</w:t>
            </w:r>
          </w:p>
        </w:tc>
        <w:tc>
          <w:tcPr>
            <w:tcW w:w="1374" w:type="dxa"/>
          </w:tcPr>
          <w:p w14:paraId="799896DB" w14:textId="77777777" w:rsidR="00EC080D" w:rsidRDefault="00EC080D" w:rsidP="00EC080D">
            <w:r>
              <w:t xml:space="preserve"> </w:t>
            </w:r>
          </w:p>
        </w:tc>
        <w:tc>
          <w:tcPr>
            <w:tcW w:w="1940" w:type="dxa"/>
          </w:tcPr>
          <w:p w14:paraId="6DE052FB" w14:textId="77777777" w:rsidR="00EC080D" w:rsidRDefault="00EC080D" w:rsidP="00EC080D">
            <w:r>
              <w:t>Chọn D</w:t>
            </w:r>
          </w:p>
        </w:tc>
      </w:tr>
      <w:tr w:rsidR="00EC080D" w14:paraId="4C03295E" w14:textId="77777777" w:rsidTr="000738E3">
        <w:trPr>
          <w:jc w:val="center"/>
        </w:trPr>
        <w:tc>
          <w:tcPr>
            <w:tcW w:w="1569" w:type="dxa"/>
          </w:tcPr>
          <w:p w14:paraId="0D2CAD19" w14:textId="77777777" w:rsidR="00EC080D" w:rsidRDefault="00EC080D" w:rsidP="00EC080D">
            <w:r>
              <w:t>Geo_38_12</w:t>
            </w:r>
          </w:p>
        </w:tc>
        <w:tc>
          <w:tcPr>
            <w:tcW w:w="775" w:type="dxa"/>
          </w:tcPr>
          <w:p w14:paraId="05F94EC9" w14:textId="77777777" w:rsidR="00EC080D" w:rsidRDefault="00EC080D" w:rsidP="00EC080D">
            <w:r>
              <w:t xml:space="preserve"> </w:t>
            </w:r>
          </w:p>
        </w:tc>
        <w:tc>
          <w:tcPr>
            <w:tcW w:w="1713" w:type="dxa"/>
          </w:tcPr>
          <w:p w14:paraId="4850190F" w14:textId="77777777" w:rsidR="00EC080D" w:rsidRDefault="00EC080D" w:rsidP="00EC080D">
            <w:r>
              <w:t>CÂU 12:</w:t>
            </w:r>
            <w:r>
              <w:br/>
              <w:t>Căn cứ vào Atlat Địa lí Việt Nam trang Vùng Bắc Trung Bộ, cho biết cửa khẩu quốc tế nào sau đây thuộc vùng Bắc Trung Bộ?</w:t>
            </w:r>
            <w:r>
              <w:br/>
              <w:t>A. Tây Trang.</w:t>
            </w:r>
            <w:r>
              <w:br/>
              <w:t>B. Mộc Bài.</w:t>
            </w:r>
            <w:r>
              <w:br/>
              <w:t>C. Hữu nghị .</w:t>
            </w:r>
            <w:r>
              <w:br/>
              <w:t>D. Nậm Cắn.</w:t>
            </w:r>
          </w:p>
        </w:tc>
        <w:tc>
          <w:tcPr>
            <w:tcW w:w="1485" w:type="dxa"/>
          </w:tcPr>
          <w:p w14:paraId="43DE3C73" w14:textId="77777777" w:rsidR="00EC080D" w:rsidRDefault="00EC080D" w:rsidP="00EC080D">
            <w:r>
              <w:t>D</w:t>
            </w:r>
          </w:p>
        </w:tc>
        <w:tc>
          <w:tcPr>
            <w:tcW w:w="1374" w:type="dxa"/>
          </w:tcPr>
          <w:p w14:paraId="3FC1E61D" w14:textId="77777777" w:rsidR="00EC080D" w:rsidRDefault="00EC080D" w:rsidP="00EC080D">
            <w:r>
              <w:t xml:space="preserve"> </w:t>
            </w:r>
          </w:p>
        </w:tc>
        <w:tc>
          <w:tcPr>
            <w:tcW w:w="1940" w:type="dxa"/>
          </w:tcPr>
          <w:p w14:paraId="0CA5B450" w14:textId="77777777" w:rsidR="00EC080D" w:rsidRDefault="00EC080D" w:rsidP="00EC080D">
            <w:r>
              <w:t>Chọn D</w:t>
            </w:r>
          </w:p>
        </w:tc>
      </w:tr>
      <w:tr w:rsidR="00EC080D" w14:paraId="6B8D3B59" w14:textId="77777777" w:rsidTr="000738E3">
        <w:trPr>
          <w:jc w:val="center"/>
        </w:trPr>
        <w:tc>
          <w:tcPr>
            <w:tcW w:w="1569" w:type="dxa"/>
          </w:tcPr>
          <w:p w14:paraId="3056DFDA" w14:textId="77777777" w:rsidR="00EC080D" w:rsidRDefault="00EC080D" w:rsidP="00EC080D">
            <w:r>
              <w:t>Geo_38_13</w:t>
            </w:r>
          </w:p>
        </w:tc>
        <w:tc>
          <w:tcPr>
            <w:tcW w:w="775" w:type="dxa"/>
          </w:tcPr>
          <w:p w14:paraId="0FD68CD5" w14:textId="77777777" w:rsidR="00EC080D" w:rsidRDefault="00EC080D" w:rsidP="00EC080D">
            <w:r>
              <w:t xml:space="preserve"> </w:t>
            </w:r>
          </w:p>
        </w:tc>
        <w:tc>
          <w:tcPr>
            <w:tcW w:w="1713" w:type="dxa"/>
          </w:tcPr>
          <w:p w14:paraId="34E58AAA" w14:textId="77777777" w:rsidR="00EC080D" w:rsidRDefault="00EC080D" w:rsidP="00EC080D">
            <w:r>
              <w:t>CÂU 13:</w:t>
            </w:r>
            <w:r>
              <w:br/>
              <w:t>Căn cứ vào Atlat Địa lí Việt Nam trang Giao thông, cho biết sân bay nào sau đây là sân bay quốc tế?</w:t>
            </w:r>
            <w:r>
              <w:br/>
              <w:t>A. Rạch Giá.</w:t>
            </w:r>
            <w:r>
              <w:br/>
              <w:t>B. Liên Khương.</w:t>
            </w:r>
            <w:r>
              <w:br/>
              <w:t>C. Cát Bi.</w:t>
            </w:r>
            <w:r>
              <w:br/>
              <w:t>D. Nà Sản</w:t>
            </w:r>
          </w:p>
        </w:tc>
        <w:tc>
          <w:tcPr>
            <w:tcW w:w="1485" w:type="dxa"/>
          </w:tcPr>
          <w:p w14:paraId="650579F1" w14:textId="77777777" w:rsidR="00EC080D" w:rsidRDefault="00EC080D" w:rsidP="00EC080D">
            <w:r>
              <w:t>C</w:t>
            </w:r>
          </w:p>
        </w:tc>
        <w:tc>
          <w:tcPr>
            <w:tcW w:w="1374" w:type="dxa"/>
          </w:tcPr>
          <w:p w14:paraId="1E23F8C1" w14:textId="77777777" w:rsidR="00EC080D" w:rsidRDefault="00EC080D" w:rsidP="00EC080D">
            <w:r>
              <w:t xml:space="preserve"> </w:t>
            </w:r>
          </w:p>
        </w:tc>
        <w:tc>
          <w:tcPr>
            <w:tcW w:w="1940" w:type="dxa"/>
          </w:tcPr>
          <w:p w14:paraId="650AD4A9" w14:textId="77777777" w:rsidR="00EC080D" w:rsidRDefault="00EC080D" w:rsidP="00EC080D">
            <w:r>
              <w:t>Chọn C</w:t>
            </w:r>
          </w:p>
        </w:tc>
      </w:tr>
      <w:tr w:rsidR="00EC080D" w14:paraId="56612EDB" w14:textId="77777777" w:rsidTr="000738E3">
        <w:trPr>
          <w:jc w:val="center"/>
        </w:trPr>
        <w:tc>
          <w:tcPr>
            <w:tcW w:w="1569" w:type="dxa"/>
          </w:tcPr>
          <w:p w14:paraId="242AAB03" w14:textId="77777777" w:rsidR="00EC080D" w:rsidRDefault="00EC080D" w:rsidP="00EC080D">
            <w:r>
              <w:t>Geo_38_14</w:t>
            </w:r>
          </w:p>
        </w:tc>
        <w:tc>
          <w:tcPr>
            <w:tcW w:w="775" w:type="dxa"/>
          </w:tcPr>
          <w:p w14:paraId="13EF584D" w14:textId="77777777" w:rsidR="00EC080D" w:rsidRDefault="00EC080D" w:rsidP="00EC080D">
            <w:r>
              <w:t xml:space="preserve"> </w:t>
            </w:r>
          </w:p>
        </w:tc>
        <w:tc>
          <w:tcPr>
            <w:tcW w:w="1713" w:type="dxa"/>
          </w:tcPr>
          <w:p w14:paraId="601B3D04" w14:textId="77777777" w:rsidR="00EC080D" w:rsidRDefault="00EC080D" w:rsidP="00EC080D">
            <w:r>
              <w:t>CÂU 14:</w:t>
            </w:r>
            <w:r>
              <w:br/>
              <w:t>Căn cứ vào Atlat Địa lí Việt Nam trang Du lịch, cho biết điểm du lịch nào sau đây nằm ở độ cao thấp nhất?</w:t>
            </w:r>
            <w:r>
              <w:br/>
              <w:t>A. Hang Pác Bó.</w:t>
            </w:r>
            <w:r>
              <w:br/>
              <w:t>B. Yok Đôn.</w:t>
            </w:r>
            <w:r>
              <w:br/>
              <w:t>C. Cát Tiên.</w:t>
            </w:r>
            <w:r>
              <w:br/>
              <w:t>D. Núi Chúa.</w:t>
            </w:r>
          </w:p>
        </w:tc>
        <w:tc>
          <w:tcPr>
            <w:tcW w:w="1485" w:type="dxa"/>
          </w:tcPr>
          <w:p w14:paraId="1000A164" w14:textId="77777777" w:rsidR="00EC080D" w:rsidRDefault="00EC080D" w:rsidP="00EC080D">
            <w:r>
              <w:t>D</w:t>
            </w:r>
          </w:p>
        </w:tc>
        <w:tc>
          <w:tcPr>
            <w:tcW w:w="1374" w:type="dxa"/>
          </w:tcPr>
          <w:p w14:paraId="033C3221" w14:textId="77777777" w:rsidR="00EC080D" w:rsidRDefault="00EC080D" w:rsidP="00EC080D">
            <w:r>
              <w:t xml:space="preserve"> </w:t>
            </w:r>
          </w:p>
        </w:tc>
        <w:tc>
          <w:tcPr>
            <w:tcW w:w="1940" w:type="dxa"/>
          </w:tcPr>
          <w:p w14:paraId="375BC354" w14:textId="77777777" w:rsidR="00EC080D" w:rsidRDefault="00EC080D" w:rsidP="00EC080D">
            <w:r>
              <w:t>Chọn D</w:t>
            </w:r>
          </w:p>
        </w:tc>
      </w:tr>
      <w:tr w:rsidR="00EC080D" w14:paraId="6E4CAA6F" w14:textId="77777777" w:rsidTr="000738E3">
        <w:trPr>
          <w:jc w:val="center"/>
        </w:trPr>
        <w:tc>
          <w:tcPr>
            <w:tcW w:w="1569" w:type="dxa"/>
          </w:tcPr>
          <w:p w14:paraId="694F6105" w14:textId="77777777" w:rsidR="00EC080D" w:rsidRDefault="00EC080D" w:rsidP="00EC080D">
            <w:r>
              <w:t>Geo_38_15</w:t>
            </w:r>
          </w:p>
        </w:tc>
        <w:tc>
          <w:tcPr>
            <w:tcW w:w="775" w:type="dxa"/>
          </w:tcPr>
          <w:p w14:paraId="2549F860" w14:textId="77777777" w:rsidR="00EC080D" w:rsidRDefault="00EC080D" w:rsidP="00EC080D">
            <w:r>
              <w:t xml:space="preserve"> </w:t>
            </w:r>
          </w:p>
        </w:tc>
        <w:tc>
          <w:tcPr>
            <w:tcW w:w="1713" w:type="dxa"/>
          </w:tcPr>
          <w:p w14:paraId="21CA4282" w14:textId="77777777" w:rsidR="00EC080D" w:rsidRDefault="00EC080D" w:rsidP="00EC080D">
            <w:r>
              <w:t>CÂU 15:</w:t>
            </w:r>
            <w:r>
              <w:br/>
              <w:t>Căn cứ vào Atlat Địa lí Việt Nam trang Vùng Trung du và miền núi Bắc Bộ, Vùng Đồng bằng sông Hồng, cho biết khoáng sản nào sau đây được khai thác ở Sinh Quyền?</w:t>
            </w:r>
            <w:r>
              <w:br/>
              <w:t>A. Graphit.</w:t>
            </w:r>
            <w:r>
              <w:br/>
              <w:t>B. Đồng.</w:t>
            </w:r>
            <w:r>
              <w:br/>
              <w:t>C. Apatit.</w:t>
            </w:r>
            <w:r>
              <w:br/>
              <w:t>D. Than đá.</w:t>
            </w:r>
          </w:p>
        </w:tc>
        <w:tc>
          <w:tcPr>
            <w:tcW w:w="1485" w:type="dxa"/>
          </w:tcPr>
          <w:p w14:paraId="67664194" w14:textId="77777777" w:rsidR="00EC080D" w:rsidRDefault="00EC080D" w:rsidP="00EC080D">
            <w:r>
              <w:t>B</w:t>
            </w:r>
          </w:p>
        </w:tc>
        <w:tc>
          <w:tcPr>
            <w:tcW w:w="1374" w:type="dxa"/>
          </w:tcPr>
          <w:p w14:paraId="58EEA820" w14:textId="77777777" w:rsidR="00EC080D" w:rsidRDefault="00EC080D" w:rsidP="00EC080D">
            <w:r>
              <w:t xml:space="preserve"> </w:t>
            </w:r>
          </w:p>
        </w:tc>
        <w:tc>
          <w:tcPr>
            <w:tcW w:w="1940" w:type="dxa"/>
          </w:tcPr>
          <w:p w14:paraId="56B4B9E7" w14:textId="77777777" w:rsidR="00EC080D" w:rsidRDefault="00EC080D" w:rsidP="00EC080D">
            <w:r>
              <w:t>Chọn B</w:t>
            </w:r>
          </w:p>
        </w:tc>
      </w:tr>
      <w:tr w:rsidR="00EC080D" w14:paraId="2250F381" w14:textId="77777777" w:rsidTr="000738E3">
        <w:trPr>
          <w:jc w:val="center"/>
        </w:trPr>
        <w:tc>
          <w:tcPr>
            <w:tcW w:w="1569" w:type="dxa"/>
          </w:tcPr>
          <w:p w14:paraId="0E334429" w14:textId="77777777" w:rsidR="00EC080D" w:rsidRDefault="00EC080D" w:rsidP="00EC080D">
            <w:r>
              <w:t>Geo_38_16</w:t>
            </w:r>
          </w:p>
        </w:tc>
        <w:tc>
          <w:tcPr>
            <w:tcW w:w="775" w:type="dxa"/>
          </w:tcPr>
          <w:p w14:paraId="5FCA98A8" w14:textId="77777777" w:rsidR="00EC080D" w:rsidRDefault="00EC080D" w:rsidP="00EC080D">
            <w:r>
              <w:t xml:space="preserve"> </w:t>
            </w:r>
          </w:p>
        </w:tc>
        <w:tc>
          <w:tcPr>
            <w:tcW w:w="1713" w:type="dxa"/>
          </w:tcPr>
          <w:p w14:paraId="7A4F54F9" w14:textId="77777777" w:rsidR="00EC080D" w:rsidRDefault="00EC080D" w:rsidP="00EC080D">
            <w:r>
              <w:t>CÂU 16:</w:t>
            </w:r>
            <w:r>
              <w:br/>
              <w:t>Căn cứ vào Atlat Địa lí Việt Nam trang Công nghiệp chung, cho biết luyện kim màu có ở trung tâm công nghiệp nào sau đây?</w:t>
            </w:r>
            <w:r>
              <w:br/>
              <w:t>A. Thái Nguyên.</w:t>
            </w:r>
            <w:r>
              <w:br/>
              <w:t>B. Hưng Yên.</w:t>
            </w:r>
            <w:r>
              <w:br/>
              <w:t>C. Nam Định</w:t>
            </w:r>
            <w:r>
              <w:br/>
              <w:t>D. Thanh Hóa.</w:t>
            </w:r>
          </w:p>
        </w:tc>
        <w:tc>
          <w:tcPr>
            <w:tcW w:w="1485" w:type="dxa"/>
          </w:tcPr>
          <w:p w14:paraId="507BBC88" w14:textId="77777777" w:rsidR="00EC080D" w:rsidRDefault="00EC080D" w:rsidP="00EC080D">
            <w:r>
              <w:t>A</w:t>
            </w:r>
          </w:p>
        </w:tc>
        <w:tc>
          <w:tcPr>
            <w:tcW w:w="1374" w:type="dxa"/>
          </w:tcPr>
          <w:p w14:paraId="35FC92C9" w14:textId="77777777" w:rsidR="00EC080D" w:rsidRDefault="00EC080D" w:rsidP="00EC080D">
            <w:r>
              <w:t xml:space="preserve"> </w:t>
            </w:r>
          </w:p>
        </w:tc>
        <w:tc>
          <w:tcPr>
            <w:tcW w:w="1940" w:type="dxa"/>
          </w:tcPr>
          <w:p w14:paraId="3597F9A5" w14:textId="77777777" w:rsidR="00EC080D" w:rsidRDefault="00EC080D" w:rsidP="00EC080D">
            <w:r>
              <w:t>Chọn A</w:t>
            </w:r>
          </w:p>
        </w:tc>
      </w:tr>
      <w:tr w:rsidR="00EC080D" w14:paraId="52E7C7A6" w14:textId="77777777" w:rsidTr="000738E3">
        <w:trPr>
          <w:jc w:val="center"/>
        </w:trPr>
        <w:tc>
          <w:tcPr>
            <w:tcW w:w="1569" w:type="dxa"/>
          </w:tcPr>
          <w:p w14:paraId="169A570F" w14:textId="77777777" w:rsidR="00EC080D" w:rsidRDefault="00EC080D" w:rsidP="00EC080D">
            <w:r>
              <w:t>Geo_38_17</w:t>
            </w:r>
          </w:p>
        </w:tc>
        <w:tc>
          <w:tcPr>
            <w:tcW w:w="775" w:type="dxa"/>
          </w:tcPr>
          <w:p w14:paraId="3A0AA0F5" w14:textId="77777777" w:rsidR="00EC080D" w:rsidRDefault="00EC080D" w:rsidP="00EC080D">
            <w:r>
              <w:t xml:space="preserve"> </w:t>
            </w:r>
          </w:p>
        </w:tc>
        <w:tc>
          <w:tcPr>
            <w:tcW w:w="1713" w:type="dxa"/>
          </w:tcPr>
          <w:p w14:paraId="44CDADEC" w14:textId="77777777" w:rsidR="00EC080D" w:rsidRDefault="00EC080D" w:rsidP="00EC080D">
            <w:r>
              <w:t>CÂU 17:</w:t>
            </w:r>
            <w:r>
              <w:br/>
              <w:t>Căn cứ vào Atlat Địa lí Việt Nam trang Dân số, cho biết đô thị nào sau đây có quy mô dân số trên 1.000.000 người?</w:t>
            </w:r>
            <w:r>
              <w:br/>
              <w:t>A. Phan Thiết.</w:t>
            </w:r>
            <w:r>
              <w:br/>
              <w:t>B. Hạ Long.</w:t>
            </w:r>
            <w:r>
              <w:br/>
              <w:t>C. Nam Định.</w:t>
            </w:r>
            <w:r>
              <w:br/>
              <w:t>D. TP Hồ Chí Minh.</w:t>
            </w:r>
          </w:p>
        </w:tc>
        <w:tc>
          <w:tcPr>
            <w:tcW w:w="1485" w:type="dxa"/>
          </w:tcPr>
          <w:p w14:paraId="21960530" w14:textId="77777777" w:rsidR="00EC080D" w:rsidRDefault="00EC080D" w:rsidP="00EC080D">
            <w:r>
              <w:t>D</w:t>
            </w:r>
          </w:p>
        </w:tc>
        <w:tc>
          <w:tcPr>
            <w:tcW w:w="1374" w:type="dxa"/>
          </w:tcPr>
          <w:p w14:paraId="1351BCBC" w14:textId="77777777" w:rsidR="00EC080D" w:rsidRDefault="00EC080D" w:rsidP="00EC080D">
            <w:r>
              <w:t xml:space="preserve"> </w:t>
            </w:r>
          </w:p>
        </w:tc>
        <w:tc>
          <w:tcPr>
            <w:tcW w:w="1940" w:type="dxa"/>
          </w:tcPr>
          <w:p w14:paraId="41C237E9" w14:textId="77777777" w:rsidR="00EC080D" w:rsidRDefault="00EC080D" w:rsidP="00EC080D">
            <w:r>
              <w:t>Chọn D</w:t>
            </w:r>
          </w:p>
        </w:tc>
      </w:tr>
      <w:tr w:rsidR="00EC080D" w14:paraId="3AB6C732" w14:textId="77777777" w:rsidTr="000738E3">
        <w:trPr>
          <w:jc w:val="center"/>
        </w:trPr>
        <w:tc>
          <w:tcPr>
            <w:tcW w:w="1569" w:type="dxa"/>
          </w:tcPr>
          <w:p w14:paraId="20E31BA0" w14:textId="77777777" w:rsidR="00EC080D" w:rsidRDefault="00EC080D" w:rsidP="00EC080D">
            <w:r>
              <w:t>Geo_38_18</w:t>
            </w:r>
          </w:p>
        </w:tc>
        <w:tc>
          <w:tcPr>
            <w:tcW w:w="775" w:type="dxa"/>
          </w:tcPr>
          <w:p w14:paraId="43A78751" w14:textId="77777777" w:rsidR="00EC080D" w:rsidRDefault="00EC080D" w:rsidP="00EC080D">
            <w:r>
              <w:t xml:space="preserve"> </w:t>
            </w:r>
          </w:p>
        </w:tc>
        <w:tc>
          <w:tcPr>
            <w:tcW w:w="1713" w:type="dxa"/>
          </w:tcPr>
          <w:p w14:paraId="0CFEFF21" w14:textId="77777777" w:rsidR="00EC080D" w:rsidRDefault="00EC080D" w:rsidP="00EC080D">
            <w:r>
              <w:t>CÂU 18:</w:t>
            </w:r>
            <w:r>
              <w:br/>
              <w:t>Căn cứ vào Atlat Địa lí Việt Nam trang Hành chính, cho biết tỉnh nào sau đây tiếp giáp Biển Đông?</w:t>
            </w:r>
            <w:r>
              <w:br/>
              <w:t>A. Tuyên Quang.</w:t>
            </w:r>
            <w:r>
              <w:br/>
              <w:t>B. Quảng Ninh.</w:t>
            </w:r>
            <w:r>
              <w:br/>
              <w:t>C. Yên Bái.</w:t>
            </w:r>
            <w:r>
              <w:br/>
              <w:t>D. Thái Nguyên.</w:t>
            </w:r>
          </w:p>
        </w:tc>
        <w:tc>
          <w:tcPr>
            <w:tcW w:w="1485" w:type="dxa"/>
          </w:tcPr>
          <w:p w14:paraId="2D8E3A27" w14:textId="77777777" w:rsidR="00EC080D" w:rsidRDefault="00EC080D" w:rsidP="00EC080D">
            <w:r>
              <w:t>B</w:t>
            </w:r>
          </w:p>
        </w:tc>
        <w:tc>
          <w:tcPr>
            <w:tcW w:w="1374" w:type="dxa"/>
          </w:tcPr>
          <w:p w14:paraId="4459C79B" w14:textId="77777777" w:rsidR="00EC080D" w:rsidRDefault="00EC080D" w:rsidP="00EC080D">
            <w:r>
              <w:t xml:space="preserve"> </w:t>
            </w:r>
          </w:p>
        </w:tc>
        <w:tc>
          <w:tcPr>
            <w:tcW w:w="1940" w:type="dxa"/>
          </w:tcPr>
          <w:p w14:paraId="434B4C31" w14:textId="77777777" w:rsidR="00EC080D" w:rsidRDefault="00EC080D" w:rsidP="00EC080D">
            <w:r>
              <w:t>Chọn B</w:t>
            </w:r>
          </w:p>
        </w:tc>
      </w:tr>
      <w:tr w:rsidR="00EC080D" w14:paraId="79B930E0" w14:textId="77777777" w:rsidTr="000738E3">
        <w:trPr>
          <w:jc w:val="center"/>
        </w:trPr>
        <w:tc>
          <w:tcPr>
            <w:tcW w:w="1569" w:type="dxa"/>
          </w:tcPr>
          <w:p w14:paraId="1104A960" w14:textId="77777777" w:rsidR="00EC080D" w:rsidRDefault="00EC080D" w:rsidP="00EC080D">
            <w:r>
              <w:t>Geo_38_19</w:t>
            </w:r>
          </w:p>
        </w:tc>
        <w:tc>
          <w:tcPr>
            <w:tcW w:w="775" w:type="dxa"/>
          </w:tcPr>
          <w:p w14:paraId="7AE2840A" w14:textId="77777777" w:rsidR="00EC080D" w:rsidRDefault="00EC080D" w:rsidP="00EC080D">
            <w:r>
              <w:t xml:space="preserve"> </w:t>
            </w:r>
          </w:p>
        </w:tc>
        <w:tc>
          <w:tcPr>
            <w:tcW w:w="1713" w:type="dxa"/>
          </w:tcPr>
          <w:p w14:paraId="5EF06E5D" w14:textId="77777777" w:rsidR="00EC080D" w:rsidRDefault="00EC080D" w:rsidP="00EC080D">
            <w:r>
              <w:t>CÂU 19:</w:t>
            </w:r>
            <w:r>
              <w:br/>
              <w:t>Căn cứ vào Atlat Địa lí Việt Nam trang Các miền tự nhiên, cho biết đảo nào sau đây thuộc Miền Bắc và Đông Bắc Bắc Bộ?</w:t>
            </w:r>
            <w:r>
              <w:br/>
              <w:t>A. Hòn Mê.</w:t>
            </w:r>
            <w:r>
              <w:br/>
              <w:t>B. Biện Sơn.</w:t>
            </w:r>
            <w:r>
              <w:br/>
              <w:t>C. Cái Bầu.</w:t>
            </w:r>
            <w:r>
              <w:br/>
              <w:t>D. Hòn Mắt.</w:t>
            </w:r>
          </w:p>
        </w:tc>
        <w:tc>
          <w:tcPr>
            <w:tcW w:w="1485" w:type="dxa"/>
          </w:tcPr>
          <w:p w14:paraId="48C6D401" w14:textId="77777777" w:rsidR="00EC080D" w:rsidRDefault="00EC080D" w:rsidP="00EC080D">
            <w:r>
              <w:t>C</w:t>
            </w:r>
          </w:p>
        </w:tc>
        <w:tc>
          <w:tcPr>
            <w:tcW w:w="1374" w:type="dxa"/>
          </w:tcPr>
          <w:p w14:paraId="0EC00BA0" w14:textId="77777777" w:rsidR="00EC080D" w:rsidRDefault="00EC080D" w:rsidP="00EC080D">
            <w:r>
              <w:t xml:space="preserve"> </w:t>
            </w:r>
          </w:p>
        </w:tc>
        <w:tc>
          <w:tcPr>
            <w:tcW w:w="1940" w:type="dxa"/>
          </w:tcPr>
          <w:p w14:paraId="788AA3C2" w14:textId="77777777" w:rsidR="00EC080D" w:rsidRDefault="00EC080D" w:rsidP="00EC080D">
            <w:r>
              <w:t>Chọn C</w:t>
            </w:r>
          </w:p>
        </w:tc>
      </w:tr>
      <w:tr w:rsidR="00EC080D" w14:paraId="7A9A3871" w14:textId="77777777" w:rsidTr="000738E3">
        <w:trPr>
          <w:jc w:val="center"/>
        </w:trPr>
        <w:tc>
          <w:tcPr>
            <w:tcW w:w="1569" w:type="dxa"/>
          </w:tcPr>
          <w:p w14:paraId="5094F4B0" w14:textId="77777777" w:rsidR="00EC080D" w:rsidRDefault="00EC080D" w:rsidP="00EC080D">
            <w:r>
              <w:t>Geo_38_20</w:t>
            </w:r>
          </w:p>
        </w:tc>
        <w:tc>
          <w:tcPr>
            <w:tcW w:w="775" w:type="dxa"/>
          </w:tcPr>
          <w:p w14:paraId="7D7BF2C1" w14:textId="77777777" w:rsidR="00EC080D" w:rsidRDefault="00EC080D" w:rsidP="00EC080D">
            <w:r>
              <w:t xml:space="preserve"> </w:t>
            </w:r>
          </w:p>
        </w:tc>
        <w:tc>
          <w:tcPr>
            <w:tcW w:w="1713" w:type="dxa"/>
          </w:tcPr>
          <w:p w14:paraId="171CC8C2" w14:textId="77777777" w:rsidR="00EC080D" w:rsidRDefault="00EC080D" w:rsidP="00EC080D">
            <w:r>
              <w:t>CÂU 20:</w:t>
            </w:r>
            <w:r>
              <w:br/>
              <w:t>Biện pháp hàng đầu để bảo vệ loại rừng phòng hộ của nước ta là</w:t>
            </w:r>
            <w:r>
              <w:br/>
              <w:t>A. bảo vệ cảnh quan, đa dạng sinh vật.</w:t>
            </w:r>
            <w:r>
              <w:br/>
              <w:t>B. trồng rừng trên đất trống, đồi trọc.</w:t>
            </w:r>
            <w:r>
              <w:br/>
              <w:t>C. duy trì và phát triển độ phì đất rừng.</w:t>
            </w:r>
            <w:r>
              <w:br/>
              <w:t>D. duy trì và phát triển hoàn cảnh rừng.</w:t>
            </w:r>
          </w:p>
        </w:tc>
        <w:tc>
          <w:tcPr>
            <w:tcW w:w="1485" w:type="dxa"/>
          </w:tcPr>
          <w:p w14:paraId="464E6AA8" w14:textId="77777777" w:rsidR="00EC080D" w:rsidRDefault="00EC080D" w:rsidP="00EC080D">
            <w:r>
              <w:t>B</w:t>
            </w:r>
          </w:p>
        </w:tc>
        <w:tc>
          <w:tcPr>
            <w:tcW w:w="1374" w:type="dxa"/>
          </w:tcPr>
          <w:p w14:paraId="495E8101" w14:textId="77777777" w:rsidR="00EC080D" w:rsidRDefault="00EC080D" w:rsidP="00EC080D">
            <w:r>
              <w:t xml:space="preserve"> </w:t>
            </w:r>
          </w:p>
        </w:tc>
        <w:tc>
          <w:tcPr>
            <w:tcW w:w="1940" w:type="dxa"/>
          </w:tcPr>
          <w:p w14:paraId="4987D243" w14:textId="77777777" w:rsidR="00EC080D" w:rsidRDefault="00EC080D" w:rsidP="00EC080D">
            <w:r>
              <w:t>- Biện pháp hàng đầu để bảo vệ loại rừng phòng hộ của nước ta là trồng rừng trên đất trống, đồi trọc.</w:t>
            </w:r>
            <w:r>
              <w:br/>
              <w:t>Chọn B</w:t>
            </w:r>
          </w:p>
        </w:tc>
      </w:tr>
      <w:tr w:rsidR="00EC080D" w14:paraId="659FF6A0" w14:textId="77777777" w:rsidTr="000738E3">
        <w:trPr>
          <w:jc w:val="center"/>
        </w:trPr>
        <w:tc>
          <w:tcPr>
            <w:tcW w:w="1569" w:type="dxa"/>
          </w:tcPr>
          <w:p w14:paraId="09743AAB" w14:textId="77777777" w:rsidR="00EC080D" w:rsidRDefault="00EC080D" w:rsidP="00EC080D">
            <w:r>
              <w:t>Geo_38_21</w:t>
            </w:r>
          </w:p>
        </w:tc>
        <w:tc>
          <w:tcPr>
            <w:tcW w:w="775" w:type="dxa"/>
          </w:tcPr>
          <w:p w14:paraId="4AFB7016" w14:textId="77777777" w:rsidR="00EC080D" w:rsidRDefault="00EC080D" w:rsidP="00EC080D">
            <w:r>
              <w:t xml:space="preserve"> </w:t>
            </w:r>
          </w:p>
        </w:tc>
        <w:tc>
          <w:tcPr>
            <w:tcW w:w="1713" w:type="dxa"/>
          </w:tcPr>
          <w:p w14:paraId="2B07DE26" w14:textId="77777777" w:rsidR="00EC080D" w:rsidRDefault="00EC080D" w:rsidP="00EC080D">
            <w:r>
              <w:t>CÂU 21:</w:t>
            </w:r>
            <w:r>
              <w:br/>
              <w:t>Khu vực nào sau đây của nước ta thường chịu hậu quả của bão nhiều nhất?</w:t>
            </w:r>
            <w:r>
              <w:br/>
              <w:t>A. Miền Trung.</w:t>
            </w:r>
            <w:r>
              <w:br/>
              <w:t>B. Tây Bắc.</w:t>
            </w:r>
            <w:r>
              <w:br/>
              <w:t>C. Nam Bộ.</w:t>
            </w:r>
            <w:r>
              <w:br/>
              <w:t>D. Đông Nam Bộ.</w:t>
            </w:r>
          </w:p>
        </w:tc>
        <w:tc>
          <w:tcPr>
            <w:tcW w:w="1485" w:type="dxa"/>
          </w:tcPr>
          <w:p w14:paraId="67E22FB2" w14:textId="77777777" w:rsidR="00EC080D" w:rsidRDefault="00EC080D" w:rsidP="00EC080D">
            <w:r>
              <w:t>A</w:t>
            </w:r>
          </w:p>
        </w:tc>
        <w:tc>
          <w:tcPr>
            <w:tcW w:w="1374" w:type="dxa"/>
          </w:tcPr>
          <w:p w14:paraId="6B4C9BF9" w14:textId="77777777" w:rsidR="00EC080D" w:rsidRDefault="00EC080D" w:rsidP="00EC080D">
            <w:r>
              <w:t xml:space="preserve"> </w:t>
            </w:r>
          </w:p>
        </w:tc>
        <w:tc>
          <w:tcPr>
            <w:tcW w:w="1940" w:type="dxa"/>
          </w:tcPr>
          <w:p w14:paraId="75089744" w14:textId="77777777" w:rsidR="00EC080D" w:rsidRDefault="00EC080D" w:rsidP="00EC080D">
            <w:r>
              <w:t>Chọn A</w:t>
            </w:r>
          </w:p>
        </w:tc>
      </w:tr>
      <w:tr w:rsidR="00EC080D" w14:paraId="656EA96E" w14:textId="77777777" w:rsidTr="000738E3">
        <w:trPr>
          <w:jc w:val="center"/>
        </w:trPr>
        <w:tc>
          <w:tcPr>
            <w:tcW w:w="1569" w:type="dxa"/>
          </w:tcPr>
          <w:p w14:paraId="44C539C2" w14:textId="77777777" w:rsidR="00EC080D" w:rsidRDefault="00EC080D" w:rsidP="00EC080D">
            <w:r>
              <w:t>Geo_38_22</w:t>
            </w:r>
          </w:p>
        </w:tc>
        <w:tc>
          <w:tcPr>
            <w:tcW w:w="775" w:type="dxa"/>
          </w:tcPr>
          <w:p w14:paraId="5D4594F3" w14:textId="77777777" w:rsidR="00EC080D" w:rsidRDefault="00EC080D" w:rsidP="00EC080D">
            <w:r>
              <w:t xml:space="preserve"> </w:t>
            </w:r>
          </w:p>
        </w:tc>
        <w:tc>
          <w:tcPr>
            <w:tcW w:w="1713" w:type="dxa"/>
          </w:tcPr>
          <w:p w14:paraId="51702770" w14:textId="77777777" w:rsidR="00EC080D" w:rsidRDefault="00EC080D" w:rsidP="00EC080D">
            <w:r>
              <w:t>CÂU 22:</w:t>
            </w:r>
            <w:r>
              <w:br/>
              <w:t>Căn cứ vào Atlat Địa lí Việt Nam trang Nông nghiệp, cho biết tỉnh nào sau đây có diện tích trồng cây công nghiệp hàng năm lớn hơn cây công nghiệp lâu năm?</w:t>
            </w:r>
            <w:r>
              <w:br/>
              <w:t>A. Lâm Đồng.</w:t>
            </w:r>
            <w:r>
              <w:br/>
              <w:t>B. Sóc Trăng.</w:t>
            </w:r>
            <w:r>
              <w:br/>
              <w:t>C. Bến Tre.</w:t>
            </w:r>
            <w:r>
              <w:br/>
              <w:t>D. Bình Thuận.</w:t>
            </w:r>
          </w:p>
        </w:tc>
        <w:tc>
          <w:tcPr>
            <w:tcW w:w="1485" w:type="dxa"/>
          </w:tcPr>
          <w:p w14:paraId="56A5C283" w14:textId="77777777" w:rsidR="00EC080D" w:rsidRDefault="00EC080D" w:rsidP="00EC080D">
            <w:r>
              <w:t>B</w:t>
            </w:r>
          </w:p>
        </w:tc>
        <w:tc>
          <w:tcPr>
            <w:tcW w:w="1374" w:type="dxa"/>
          </w:tcPr>
          <w:p w14:paraId="3023F8BA" w14:textId="77777777" w:rsidR="00EC080D" w:rsidRDefault="00EC080D" w:rsidP="00EC080D">
            <w:r>
              <w:t xml:space="preserve"> </w:t>
            </w:r>
          </w:p>
        </w:tc>
        <w:tc>
          <w:tcPr>
            <w:tcW w:w="1940" w:type="dxa"/>
          </w:tcPr>
          <w:p w14:paraId="6F09C8F1" w14:textId="77777777" w:rsidR="00EC080D" w:rsidRDefault="00EC080D" w:rsidP="00EC080D">
            <w:r>
              <w:t>Chọn B</w:t>
            </w:r>
          </w:p>
        </w:tc>
      </w:tr>
      <w:tr w:rsidR="00EC080D" w14:paraId="270C141D" w14:textId="77777777" w:rsidTr="000738E3">
        <w:trPr>
          <w:jc w:val="center"/>
        </w:trPr>
        <w:tc>
          <w:tcPr>
            <w:tcW w:w="1569" w:type="dxa"/>
          </w:tcPr>
          <w:p w14:paraId="6166BFBE" w14:textId="77777777" w:rsidR="00EC080D" w:rsidRDefault="00EC080D" w:rsidP="00EC080D">
            <w:r>
              <w:t>Geo_38_23</w:t>
            </w:r>
          </w:p>
        </w:tc>
        <w:tc>
          <w:tcPr>
            <w:tcW w:w="775" w:type="dxa"/>
          </w:tcPr>
          <w:p w14:paraId="3DD6D39C" w14:textId="77777777" w:rsidR="00EC080D" w:rsidRDefault="00EC080D" w:rsidP="00EC080D">
            <w:r>
              <w:t xml:space="preserve"> </w:t>
            </w:r>
          </w:p>
        </w:tc>
        <w:tc>
          <w:tcPr>
            <w:tcW w:w="1713" w:type="dxa"/>
          </w:tcPr>
          <w:p w14:paraId="7580DD9D" w14:textId="77777777" w:rsidR="00EC080D" w:rsidRDefault="00EC080D" w:rsidP="00EC080D">
            <w:r>
              <w:t>CÂU 23:</w:t>
            </w:r>
            <w:r>
              <w:br/>
              <w:t>Xu hướng nổi bật nhất của ngành chăn nuôi nước ta hiện nay là</w:t>
            </w:r>
            <w:r>
              <w:br/>
              <w:t>A. ứng dụng tiến bộ khoa học và kĩ thuật.</w:t>
            </w:r>
            <w:r>
              <w:br/>
              <w:t>B. đang tiến mạnh lên sản xuất hàng hóa.</w:t>
            </w:r>
            <w:r>
              <w:br/>
              <w:t>C. tăng tỉ trọng sản phẩm không giết thịt.</w:t>
            </w:r>
            <w:r>
              <w:br/>
              <w:t>D. phát triển mạnh dịch vụ về giống, thú y.</w:t>
            </w:r>
          </w:p>
        </w:tc>
        <w:tc>
          <w:tcPr>
            <w:tcW w:w="1485" w:type="dxa"/>
          </w:tcPr>
          <w:p w14:paraId="6BC2B6FC" w14:textId="77777777" w:rsidR="00EC080D" w:rsidRDefault="00EC080D" w:rsidP="00EC080D">
            <w:r>
              <w:t>B</w:t>
            </w:r>
          </w:p>
        </w:tc>
        <w:tc>
          <w:tcPr>
            <w:tcW w:w="1374" w:type="dxa"/>
          </w:tcPr>
          <w:p w14:paraId="27F2D191" w14:textId="77777777" w:rsidR="00EC080D" w:rsidRDefault="00EC080D" w:rsidP="00EC080D">
            <w:r>
              <w:t xml:space="preserve"> </w:t>
            </w:r>
          </w:p>
        </w:tc>
        <w:tc>
          <w:tcPr>
            <w:tcW w:w="1940" w:type="dxa"/>
          </w:tcPr>
          <w:p w14:paraId="295E706F" w14:textId="77777777" w:rsidR="00EC080D" w:rsidRDefault="00EC080D" w:rsidP="00EC080D">
            <w:r>
              <w:t>- Xu hướng nổi bật nhất của ngành chăn nuôi nước ta hiện nay là đang tiến mạnh lên sản xuất hàng hóa.</w:t>
            </w:r>
            <w:r>
              <w:br/>
              <w:t>Chọn B</w:t>
            </w:r>
          </w:p>
        </w:tc>
      </w:tr>
      <w:tr w:rsidR="00EC080D" w14:paraId="03353EBE" w14:textId="77777777" w:rsidTr="000738E3">
        <w:trPr>
          <w:jc w:val="center"/>
        </w:trPr>
        <w:tc>
          <w:tcPr>
            <w:tcW w:w="1569" w:type="dxa"/>
          </w:tcPr>
          <w:p w14:paraId="156C6272" w14:textId="77777777" w:rsidR="00EC080D" w:rsidRDefault="00EC080D" w:rsidP="00EC080D">
            <w:r>
              <w:t>Geo_38_24</w:t>
            </w:r>
          </w:p>
        </w:tc>
        <w:tc>
          <w:tcPr>
            <w:tcW w:w="775" w:type="dxa"/>
          </w:tcPr>
          <w:p w14:paraId="7A0974F2" w14:textId="77777777" w:rsidR="00EC080D" w:rsidRDefault="00EC080D" w:rsidP="00EC080D">
            <w:r>
              <w:t xml:space="preserve"> </w:t>
            </w:r>
          </w:p>
        </w:tc>
        <w:tc>
          <w:tcPr>
            <w:tcW w:w="1713" w:type="dxa"/>
          </w:tcPr>
          <w:p w14:paraId="57D85755" w14:textId="77777777" w:rsidR="00EC080D" w:rsidRDefault="00EC080D" w:rsidP="00EC080D">
            <w:r>
              <w:t>CÂU 24:</w:t>
            </w:r>
            <w:r>
              <w:br/>
              <w:t>Thuận lợi chủ yếu của nước ta về tự nhiên để phát triển nuôi trồng hải sản là</w:t>
            </w:r>
            <w:r>
              <w:br/>
              <w:t>A. có nhiều sông suối và các hồ rộng.</w:t>
            </w:r>
            <w:r>
              <w:br/>
              <w:t>B. nhiều cửa sông rộng và ở gần nhau.</w:t>
            </w:r>
            <w:r>
              <w:br/>
              <w:t>C. nhiều đầm phá, ô trũng ở đồng bằng.</w:t>
            </w:r>
            <w:r>
              <w:br/>
              <w:t>D. có vịnh, bãi triều và rừng ngập mặn.</w:t>
            </w:r>
          </w:p>
        </w:tc>
        <w:tc>
          <w:tcPr>
            <w:tcW w:w="1485" w:type="dxa"/>
          </w:tcPr>
          <w:p w14:paraId="219B359E" w14:textId="77777777" w:rsidR="00EC080D" w:rsidRDefault="00EC080D" w:rsidP="00EC080D">
            <w:r>
              <w:t>D</w:t>
            </w:r>
          </w:p>
        </w:tc>
        <w:tc>
          <w:tcPr>
            <w:tcW w:w="1374" w:type="dxa"/>
          </w:tcPr>
          <w:p w14:paraId="5A64AACA" w14:textId="77777777" w:rsidR="00EC080D" w:rsidRDefault="00EC080D" w:rsidP="00EC080D">
            <w:r>
              <w:t xml:space="preserve"> </w:t>
            </w:r>
          </w:p>
        </w:tc>
        <w:tc>
          <w:tcPr>
            <w:tcW w:w="1940" w:type="dxa"/>
          </w:tcPr>
          <w:p w14:paraId="62F8F0A8" w14:textId="77777777" w:rsidR="00EC080D" w:rsidRDefault="00EC080D" w:rsidP="00EC080D">
            <w:r>
              <w:t>- Thuận lợi chủ yếu của nước ta về tự nhiên để phát triển nuôi trồng hải sản là có vịnh, bãi triều và rừng ngập mặn.</w:t>
            </w:r>
            <w:r>
              <w:br/>
              <w:t>Chọn D</w:t>
            </w:r>
          </w:p>
        </w:tc>
      </w:tr>
      <w:tr w:rsidR="00EC080D" w14:paraId="6DC5EE17" w14:textId="77777777" w:rsidTr="000738E3">
        <w:trPr>
          <w:jc w:val="center"/>
        </w:trPr>
        <w:tc>
          <w:tcPr>
            <w:tcW w:w="1569" w:type="dxa"/>
          </w:tcPr>
          <w:p w14:paraId="2CB4AD1B" w14:textId="77777777" w:rsidR="00EC080D" w:rsidRDefault="00EC080D" w:rsidP="00EC080D">
            <w:r>
              <w:t>Geo_38_25</w:t>
            </w:r>
          </w:p>
        </w:tc>
        <w:tc>
          <w:tcPr>
            <w:tcW w:w="775" w:type="dxa"/>
          </w:tcPr>
          <w:p w14:paraId="2A61B37D" w14:textId="77777777" w:rsidR="00EC080D" w:rsidRDefault="00EC080D" w:rsidP="00EC080D">
            <w:r>
              <w:t xml:space="preserve"> </w:t>
            </w:r>
          </w:p>
        </w:tc>
        <w:tc>
          <w:tcPr>
            <w:tcW w:w="1713" w:type="dxa"/>
          </w:tcPr>
          <w:p w14:paraId="012F8241" w14:textId="77777777" w:rsidR="00EC080D" w:rsidRDefault="00EC080D" w:rsidP="00EC080D">
            <w:r>
              <w:t>CÂU 25:</w:t>
            </w:r>
            <w:r>
              <w:br/>
              <w:t>Việc tăng tỉ trọng các sản phẩm công nghiệp cao cấp, có chất lượng cao của nước ta chủ yếu nhằm</w:t>
            </w:r>
            <w:r>
              <w:br/>
              <w:t>A. tăng sức cạnh tranh trên thị trường.</w:t>
            </w:r>
            <w:r>
              <w:br/>
              <w:t>B. thúc đẩy ngành dịch vụ phát triển.</w:t>
            </w:r>
            <w:r>
              <w:br/>
              <w:t>C. khai thác triệt để nguồn khoáng sản.</w:t>
            </w:r>
            <w:r>
              <w:br/>
              <w:t>D. thúc đẩy nông nghiệp phát triển.</w:t>
            </w:r>
          </w:p>
        </w:tc>
        <w:tc>
          <w:tcPr>
            <w:tcW w:w="1485" w:type="dxa"/>
          </w:tcPr>
          <w:p w14:paraId="16A4A1CD" w14:textId="77777777" w:rsidR="00EC080D" w:rsidRDefault="00EC080D" w:rsidP="00EC080D">
            <w:r>
              <w:t>A</w:t>
            </w:r>
          </w:p>
        </w:tc>
        <w:tc>
          <w:tcPr>
            <w:tcW w:w="1374" w:type="dxa"/>
          </w:tcPr>
          <w:p w14:paraId="44DFF311" w14:textId="77777777" w:rsidR="00EC080D" w:rsidRDefault="00EC080D" w:rsidP="00EC080D">
            <w:r>
              <w:t xml:space="preserve"> </w:t>
            </w:r>
          </w:p>
        </w:tc>
        <w:tc>
          <w:tcPr>
            <w:tcW w:w="1940" w:type="dxa"/>
          </w:tcPr>
          <w:p w14:paraId="5E7C9DFD" w14:textId="77777777" w:rsidR="00EC080D" w:rsidRDefault="00EC080D" w:rsidP="00EC080D">
            <w:r>
              <w:t>- Việc tăng tỉ trọng các sản phẩm công nghiệp cao cấp, có chất lượng cao của nước ta chủ yếu nhằm tăng sức cạnh tranh trên thị trường.</w:t>
            </w:r>
            <w:r>
              <w:br/>
              <w:t>Chọn A</w:t>
            </w:r>
          </w:p>
        </w:tc>
      </w:tr>
      <w:tr w:rsidR="00EC080D" w14:paraId="49B6DF0E" w14:textId="77777777" w:rsidTr="000738E3">
        <w:trPr>
          <w:jc w:val="center"/>
        </w:trPr>
        <w:tc>
          <w:tcPr>
            <w:tcW w:w="1569" w:type="dxa"/>
          </w:tcPr>
          <w:p w14:paraId="5D4BD9DF" w14:textId="77777777" w:rsidR="00EC080D" w:rsidRDefault="00EC080D" w:rsidP="00EC080D">
            <w:r>
              <w:t>Geo_38_26</w:t>
            </w:r>
          </w:p>
        </w:tc>
        <w:tc>
          <w:tcPr>
            <w:tcW w:w="775" w:type="dxa"/>
          </w:tcPr>
          <w:p w14:paraId="41F2210B" w14:textId="77777777" w:rsidR="00EC080D" w:rsidRDefault="00EC080D" w:rsidP="00EC080D">
            <w:r>
              <w:t xml:space="preserve"> </w:t>
            </w:r>
          </w:p>
        </w:tc>
        <w:tc>
          <w:tcPr>
            <w:tcW w:w="1713" w:type="dxa"/>
          </w:tcPr>
          <w:p w14:paraId="00EA8575" w14:textId="77777777" w:rsidR="00EC080D" w:rsidRDefault="00EC080D" w:rsidP="00EC080D">
            <w:r>
              <w:t>CÂU 26:</w:t>
            </w:r>
            <w:r>
              <w:br/>
              <w:t>Lao động nước ta hiện nay</w:t>
            </w:r>
            <w:r>
              <w:br/>
              <w:t>A. có đội ngũ cán bộ quản lí đông đảo.</w:t>
            </w:r>
            <w:r>
              <w:br/>
              <w:t>B. tập trung chủ yếu ở khu vực đô thị.</w:t>
            </w:r>
            <w:r>
              <w:br/>
              <w:t>C. chất lượng ngày càng được nâng cao.</w:t>
            </w:r>
            <w:r>
              <w:br/>
              <w:t>D. chủ yếu đã qua trường lớp đào tạo.</w:t>
            </w:r>
          </w:p>
        </w:tc>
        <w:tc>
          <w:tcPr>
            <w:tcW w:w="1485" w:type="dxa"/>
          </w:tcPr>
          <w:p w14:paraId="400E808B" w14:textId="77777777" w:rsidR="00EC080D" w:rsidRDefault="00EC080D" w:rsidP="00EC080D">
            <w:r>
              <w:t>C</w:t>
            </w:r>
          </w:p>
        </w:tc>
        <w:tc>
          <w:tcPr>
            <w:tcW w:w="1374" w:type="dxa"/>
          </w:tcPr>
          <w:p w14:paraId="07662054" w14:textId="77777777" w:rsidR="00EC080D" w:rsidRDefault="00EC080D" w:rsidP="00EC080D">
            <w:r>
              <w:t xml:space="preserve"> </w:t>
            </w:r>
          </w:p>
        </w:tc>
        <w:tc>
          <w:tcPr>
            <w:tcW w:w="1940" w:type="dxa"/>
          </w:tcPr>
          <w:p w14:paraId="73F2EE8F" w14:textId="77777777" w:rsidR="00EC080D" w:rsidRDefault="00EC080D" w:rsidP="00EC080D">
            <w:r>
              <w:t>- Lao động nước ta hiện nay chất lượng ngày càng được nâng cao.</w:t>
            </w:r>
            <w:r>
              <w:br/>
              <w:t>Chọn C</w:t>
            </w:r>
          </w:p>
        </w:tc>
      </w:tr>
      <w:tr w:rsidR="00EC080D" w14:paraId="37100F31" w14:textId="77777777" w:rsidTr="000738E3">
        <w:trPr>
          <w:jc w:val="center"/>
        </w:trPr>
        <w:tc>
          <w:tcPr>
            <w:tcW w:w="1569" w:type="dxa"/>
          </w:tcPr>
          <w:p w14:paraId="079806B6" w14:textId="77777777" w:rsidR="00EC080D" w:rsidRDefault="00EC080D" w:rsidP="00EC080D">
            <w:r>
              <w:t>Geo_38_27</w:t>
            </w:r>
          </w:p>
        </w:tc>
        <w:tc>
          <w:tcPr>
            <w:tcW w:w="775" w:type="dxa"/>
          </w:tcPr>
          <w:p w14:paraId="6E4639CC" w14:textId="77777777" w:rsidR="00EC080D" w:rsidRDefault="00EC080D" w:rsidP="00EC080D">
            <w:r>
              <w:t xml:space="preserve"> </w:t>
            </w:r>
          </w:p>
        </w:tc>
        <w:tc>
          <w:tcPr>
            <w:tcW w:w="1713" w:type="dxa"/>
          </w:tcPr>
          <w:p w14:paraId="17244478" w14:textId="77777777" w:rsidR="00EC080D" w:rsidRDefault="00EC080D" w:rsidP="00EC080D">
            <w:r>
              <w:t>CÂU 27:</w:t>
            </w:r>
            <w:r>
              <w:br/>
              <w:t>Các đảo ven bờ nước ta</w:t>
            </w:r>
            <w:r>
              <w:br/>
              <w:t>A. đều có khu dự trữ sinh quyển.</w:t>
            </w:r>
            <w:r>
              <w:br/>
              <w:t>B. có khả năng để nuôi trồng thủy sản.</w:t>
            </w:r>
            <w:r>
              <w:br/>
              <w:t>C. tập trung phát triển khai khoáng.</w:t>
            </w:r>
            <w:r>
              <w:br/>
              <w:t>D. có nhiều thuận lợi trồng cây thực phẩm.</w:t>
            </w:r>
          </w:p>
        </w:tc>
        <w:tc>
          <w:tcPr>
            <w:tcW w:w="1485" w:type="dxa"/>
          </w:tcPr>
          <w:p w14:paraId="65635EB9" w14:textId="77777777" w:rsidR="00EC080D" w:rsidRDefault="00EC080D" w:rsidP="00EC080D">
            <w:r>
              <w:t>B</w:t>
            </w:r>
          </w:p>
        </w:tc>
        <w:tc>
          <w:tcPr>
            <w:tcW w:w="1374" w:type="dxa"/>
          </w:tcPr>
          <w:p w14:paraId="3035C2B7" w14:textId="77777777" w:rsidR="00EC080D" w:rsidRDefault="00EC080D" w:rsidP="00EC080D">
            <w:r>
              <w:t xml:space="preserve"> </w:t>
            </w:r>
          </w:p>
        </w:tc>
        <w:tc>
          <w:tcPr>
            <w:tcW w:w="1940" w:type="dxa"/>
          </w:tcPr>
          <w:p w14:paraId="197BA25A" w14:textId="77777777" w:rsidR="00EC080D" w:rsidRDefault="00EC080D" w:rsidP="00EC080D">
            <w:r>
              <w:t>- Các đảo ven bờ nước ta có khả năng để nuôi trồng thủy sản.</w:t>
            </w:r>
            <w:r>
              <w:br/>
              <w:t>Chọn B</w:t>
            </w:r>
          </w:p>
        </w:tc>
      </w:tr>
      <w:tr w:rsidR="00EC080D" w14:paraId="187ED8DE" w14:textId="77777777" w:rsidTr="000738E3">
        <w:trPr>
          <w:jc w:val="center"/>
        </w:trPr>
        <w:tc>
          <w:tcPr>
            <w:tcW w:w="1569" w:type="dxa"/>
          </w:tcPr>
          <w:p w14:paraId="7E23A2FD" w14:textId="77777777" w:rsidR="00EC080D" w:rsidRDefault="00EC080D" w:rsidP="00EC080D">
            <w:r>
              <w:t>Geo_38_28</w:t>
            </w:r>
          </w:p>
        </w:tc>
        <w:tc>
          <w:tcPr>
            <w:tcW w:w="775" w:type="dxa"/>
          </w:tcPr>
          <w:p w14:paraId="3830BC19" w14:textId="77777777" w:rsidR="00EC080D" w:rsidRDefault="00EC080D" w:rsidP="00EC080D">
            <w:r>
              <w:t xml:space="preserve"> </w:t>
            </w:r>
          </w:p>
        </w:tc>
        <w:tc>
          <w:tcPr>
            <w:tcW w:w="1713" w:type="dxa"/>
          </w:tcPr>
          <w:p w14:paraId="40ACCC0C" w14:textId="77777777" w:rsidR="00EC080D" w:rsidRDefault="00EC080D" w:rsidP="00EC080D">
            <w:r>
              <w:t>CÂU 28:</w:t>
            </w:r>
            <w:r>
              <w:br/>
              <w:t>Vùng lãnh hải của biển nước ta</w:t>
            </w:r>
            <w:r>
              <w:br/>
              <w:t>A. thuộc chủ quyền quốc gia trên biển.</w:t>
            </w:r>
            <w:r>
              <w:br/>
              <w:t>B. rộng 200 hải lí tính từ đường cơ sở.</w:t>
            </w:r>
            <w:r>
              <w:br/>
              <w:t>C. là bộ phận lãnh thổ trên đất liền.</w:t>
            </w:r>
            <w:r>
              <w:br/>
              <w:t>D. có độ sâu tới 200m hoặc hơn nữa.</w:t>
            </w:r>
          </w:p>
        </w:tc>
        <w:tc>
          <w:tcPr>
            <w:tcW w:w="1485" w:type="dxa"/>
          </w:tcPr>
          <w:p w14:paraId="401CAE58" w14:textId="77777777" w:rsidR="00EC080D" w:rsidRDefault="00EC080D" w:rsidP="00EC080D">
            <w:r>
              <w:t>A</w:t>
            </w:r>
          </w:p>
        </w:tc>
        <w:tc>
          <w:tcPr>
            <w:tcW w:w="1374" w:type="dxa"/>
          </w:tcPr>
          <w:p w14:paraId="27593279" w14:textId="77777777" w:rsidR="00EC080D" w:rsidRDefault="00EC080D" w:rsidP="00EC080D">
            <w:r>
              <w:t xml:space="preserve"> </w:t>
            </w:r>
          </w:p>
        </w:tc>
        <w:tc>
          <w:tcPr>
            <w:tcW w:w="1940" w:type="dxa"/>
          </w:tcPr>
          <w:p w14:paraId="23F210E5" w14:textId="77777777" w:rsidR="00EC080D" w:rsidRDefault="00EC080D" w:rsidP="00EC080D">
            <w:r>
              <w:t>- Vùng lãnh hải của biển nước ta là thuộc chủ quyền quốc gia trên biển.</w:t>
            </w:r>
            <w:r>
              <w:br/>
              <w:t>Chọn A</w:t>
            </w:r>
          </w:p>
        </w:tc>
      </w:tr>
      <w:tr w:rsidR="00EC080D" w14:paraId="122CA22C" w14:textId="77777777" w:rsidTr="000738E3">
        <w:trPr>
          <w:jc w:val="center"/>
        </w:trPr>
        <w:tc>
          <w:tcPr>
            <w:tcW w:w="1569" w:type="dxa"/>
          </w:tcPr>
          <w:p w14:paraId="55526E8D" w14:textId="77777777" w:rsidR="00EC080D" w:rsidRDefault="00EC080D" w:rsidP="00EC080D">
            <w:r>
              <w:t>Geo_38_29</w:t>
            </w:r>
          </w:p>
        </w:tc>
        <w:tc>
          <w:tcPr>
            <w:tcW w:w="775" w:type="dxa"/>
          </w:tcPr>
          <w:p w14:paraId="5667F003" w14:textId="77777777" w:rsidR="00EC080D" w:rsidRDefault="00EC080D" w:rsidP="00EC080D">
            <w:r>
              <w:t xml:space="preserve"> </w:t>
            </w:r>
          </w:p>
        </w:tc>
        <w:tc>
          <w:tcPr>
            <w:tcW w:w="1713" w:type="dxa"/>
          </w:tcPr>
          <w:p w14:paraId="6C6F864B" w14:textId="77777777" w:rsidR="00EC080D" w:rsidRDefault="00EC080D" w:rsidP="00EC080D">
            <w:r>
              <w:t>CÂU 29:</w:t>
            </w:r>
            <w:r>
              <w:br/>
              <w:t>Các đô thị nước ta hiện nay</w:t>
            </w:r>
            <w:r>
              <w:br/>
              <w:t>A. chủ yếu phát triển nông nghiệp.</w:t>
            </w:r>
            <w:r>
              <w:br/>
              <w:t>B. tạo động lực cho sự tăng trưởng.</w:t>
            </w:r>
            <w:r>
              <w:br/>
              <w:t>C. là các trung tâm kinh tế rất lớn.</w:t>
            </w:r>
            <w:r>
              <w:br/>
              <w:t>D. có thị trường tiêu thụ hạn chế.</w:t>
            </w:r>
          </w:p>
        </w:tc>
        <w:tc>
          <w:tcPr>
            <w:tcW w:w="1485" w:type="dxa"/>
          </w:tcPr>
          <w:p w14:paraId="0D7FD7F8" w14:textId="77777777" w:rsidR="00EC080D" w:rsidRDefault="00EC080D" w:rsidP="00EC080D">
            <w:r>
              <w:t>B</w:t>
            </w:r>
          </w:p>
        </w:tc>
        <w:tc>
          <w:tcPr>
            <w:tcW w:w="1374" w:type="dxa"/>
          </w:tcPr>
          <w:p w14:paraId="7C8D0E25" w14:textId="77777777" w:rsidR="00EC080D" w:rsidRDefault="00EC080D" w:rsidP="00EC080D">
            <w:r>
              <w:t xml:space="preserve"> </w:t>
            </w:r>
          </w:p>
        </w:tc>
        <w:tc>
          <w:tcPr>
            <w:tcW w:w="1940" w:type="dxa"/>
          </w:tcPr>
          <w:p w14:paraId="4A64A577" w14:textId="77777777" w:rsidR="00EC080D" w:rsidRDefault="00EC080D" w:rsidP="00EC080D">
            <w:r>
              <w:t>- Các đô thị nước ta hiện nay tạo động lực cho sự tăng trưởng.</w:t>
            </w:r>
            <w:r>
              <w:br/>
              <w:t>Chọn B</w:t>
            </w:r>
          </w:p>
        </w:tc>
      </w:tr>
      <w:tr w:rsidR="00EC080D" w14:paraId="3DB5C6BB" w14:textId="77777777" w:rsidTr="000738E3">
        <w:trPr>
          <w:jc w:val="center"/>
        </w:trPr>
        <w:tc>
          <w:tcPr>
            <w:tcW w:w="1569" w:type="dxa"/>
          </w:tcPr>
          <w:p w14:paraId="55562097" w14:textId="77777777" w:rsidR="00EC080D" w:rsidRDefault="00EC080D" w:rsidP="00EC080D">
            <w:r>
              <w:t>Geo_38_30</w:t>
            </w:r>
          </w:p>
        </w:tc>
        <w:tc>
          <w:tcPr>
            <w:tcW w:w="775" w:type="dxa"/>
          </w:tcPr>
          <w:p w14:paraId="642D19F1" w14:textId="77777777" w:rsidR="00EC080D" w:rsidRDefault="00EC080D" w:rsidP="00EC080D">
            <w:r>
              <w:t xml:space="preserve"> </w:t>
            </w:r>
          </w:p>
        </w:tc>
        <w:tc>
          <w:tcPr>
            <w:tcW w:w="1713" w:type="dxa"/>
          </w:tcPr>
          <w:p w14:paraId="314931A1" w14:textId="77777777" w:rsidR="00EC080D" w:rsidRDefault="00EC080D" w:rsidP="00EC080D">
            <w:r>
              <w:t>CÂU 30:</w:t>
            </w:r>
            <w:r>
              <w:br/>
              <w:t>Ngành viễn thông nước ta hiện nay</w:t>
            </w:r>
            <w:r>
              <w:br/>
              <w:t>A. có tính phục vụ cao, mạng lưới rộng khắp.</w:t>
            </w:r>
            <w:r>
              <w:br/>
              <w:t>B. công nghệ còn lạc hậu, nghiệp vụ thủ công.</w:t>
            </w:r>
            <w:r>
              <w:br/>
              <w:t>C. chưa đạt được chuẩn của quốc tế và khu vực.</w:t>
            </w:r>
            <w:r>
              <w:br/>
              <w:t>D. tốc độ phát triển nhanh vượt bậc, dần hiện đại.</w:t>
            </w:r>
          </w:p>
        </w:tc>
        <w:tc>
          <w:tcPr>
            <w:tcW w:w="1485" w:type="dxa"/>
          </w:tcPr>
          <w:p w14:paraId="6001C9B9" w14:textId="77777777" w:rsidR="00EC080D" w:rsidRDefault="00EC080D" w:rsidP="00EC080D">
            <w:r>
              <w:t>D</w:t>
            </w:r>
          </w:p>
        </w:tc>
        <w:tc>
          <w:tcPr>
            <w:tcW w:w="1374" w:type="dxa"/>
          </w:tcPr>
          <w:p w14:paraId="3FA4AF0D" w14:textId="77777777" w:rsidR="00EC080D" w:rsidRDefault="00EC080D" w:rsidP="00EC080D">
            <w:r>
              <w:t xml:space="preserve"> </w:t>
            </w:r>
          </w:p>
        </w:tc>
        <w:tc>
          <w:tcPr>
            <w:tcW w:w="1940" w:type="dxa"/>
          </w:tcPr>
          <w:p w14:paraId="2BDC4E54" w14:textId="77777777" w:rsidR="00EC080D" w:rsidRDefault="00EC080D" w:rsidP="00EC080D">
            <w:r>
              <w:t>- Ngành viễn thông nước ta hiện nay tốc độ phát triển nhanh vượt bậc, dần hiện đại.</w:t>
            </w:r>
            <w:r>
              <w:br/>
              <w:t>Chọn D</w:t>
            </w:r>
          </w:p>
        </w:tc>
      </w:tr>
      <w:tr w:rsidR="00EC080D" w14:paraId="3279D783" w14:textId="77777777" w:rsidTr="000738E3">
        <w:trPr>
          <w:jc w:val="center"/>
        </w:trPr>
        <w:tc>
          <w:tcPr>
            <w:tcW w:w="1569" w:type="dxa"/>
          </w:tcPr>
          <w:p w14:paraId="0195C217" w14:textId="77777777" w:rsidR="00EC080D" w:rsidRDefault="00EC080D" w:rsidP="00EC080D">
            <w:r>
              <w:t>Geo_38_31</w:t>
            </w:r>
          </w:p>
        </w:tc>
        <w:tc>
          <w:tcPr>
            <w:tcW w:w="775" w:type="dxa"/>
          </w:tcPr>
          <w:p w14:paraId="69438AC6" w14:textId="77777777" w:rsidR="00EC080D" w:rsidRDefault="00EC080D" w:rsidP="00EC080D">
            <w:r>
              <w:t xml:space="preserve"> </w:t>
            </w:r>
          </w:p>
        </w:tc>
        <w:tc>
          <w:tcPr>
            <w:tcW w:w="1713" w:type="dxa"/>
          </w:tcPr>
          <w:p w14:paraId="5F2FC464" w14:textId="77777777" w:rsidR="00EC080D" w:rsidRDefault="00EC080D" w:rsidP="00EC080D">
            <w:r>
              <w:t>CÂU 31:</w:t>
            </w:r>
            <w:r>
              <w:br/>
              <w:t>Mục đích chủ yếu của việc chuyển dịch cơ cấu kinh tế theo ngành ở Đồng bằng sông Hồng là</w:t>
            </w:r>
            <w:r>
              <w:br/>
              <w:t>A. đẩy nhanh công nghiệp hóa và hiện đại hóa, giải quyết tốt vấn đề việc làm.</w:t>
            </w:r>
            <w:r>
              <w:br/>
              <w:t>B. đẩy nhanh quá trình đô thị hóa, giải quyết vấn đề về tài nguyên, môi trường.</w:t>
            </w:r>
            <w:r>
              <w:br/>
              <w:t>C. đẩy nhanh tăng trưởng kinh tế, giải quyết tốt các vấn đề xã hội, môi trường.</w:t>
            </w:r>
            <w:r>
              <w:br/>
              <w:t>D. phát huy tiềm năng có sẵn, tạo nhiều việc làm, tăng thu nhập cho người dân</w:t>
            </w:r>
          </w:p>
        </w:tc>
        <w:tc>
          <w:tcPr>
            <w:tcW w:w="1485" w:type="dxa"/>
          </w:tcPr>
          <w:p w14:paraId="468E1C4D" w14:textId="77777777" w:rsidR="00EC080D" w:rsidRDefault="00EC080D" w:rsidP="00EC080D">
            <w:r>
              <w:t>C</w:t>
            </w:r>
          </w:p>
        </w:tc>
        <w:tc>
          <w:tcPr>
            <w:tcW w:w="1374" w:type="dxa"/>
          </w:tcPr>
          <w:p w14:paraId="54E085FF" w14:textId="77777777" w:rsidR="00EC080D" w:rsidRDefault="00EC080D" w:rsidP="00EC080D">
            <w:r>
              <w:t xml:space="preserve"> </w:t>
            </w:r>
          </w:p>
        </w:tc>
        <w:tc>
          <w:tcPr>
            <w:tcW w:w="1940" w:type="dxa"/>
          </w:tcPr>
          <w:p w14:paraId="4481612D" w14:textId="77777777" w:rsidR="00EC080D" w:rsidRDefault="00EC080D" w:rsidP="00EC080D">
            <w:r>
              <w:t>- Mục đích chủ yếu của việc chuyển dịch cơ cấu kinh tế theo ngành ở Đồng bằng sông Hồng là đẩy nhanh tăng trưởng kinh tế, giải quyết tốt các vấn đề xã hội, môi trường.</w:t>
            </w:r>
            <w:r>
              <w:br/>
              <w:t>Chọn C</w:t>
            </w:r>
          </w:p>
        </w:tc>
      </w:tr>
      <w:tr w:rsidR="00EC080D" w14:paraId="759E6AF5" w14:textId="77777777" w:rsidTr="000738E3">
        <w:trPr>
          <w:jc w:val="center"/>
        </w:trPr>
        <w:tc>
          <w:tcPr>
            <w:tcW w:w="1569" w:type="dxa"/>
          </w:tcPr>
          <w:p w14:paraId="074D801B" w14:textId="77777777" w:rsidR="00EC080D" w:rsidRDefault="00EC080D" w:rsidP="00EC080D">
            <w:r>
              <w:t>Geo_38_32</w:t>
            </w:r>
          </w:p>
        </w:tc>
        <w:tc>
          <w:tcPr>
            <w:tcW w:w="775" w:type="dxa"/>
          </w:tcPr>
          <w:p w14:paraId="4338322C" w14:textId="77777777" w:rsidR="00EC080D" w:rsidRDefault="00EC080D" w:rsidP="00EC080D">
            <w:r>
              <w:t xml:space="preserve"> </w:t>
            </w:r>
          </w:p>
        </w:tc>
        <w:tc>
          <w:tcPr>
            <w:tcW w:w="1713" w:type="dxa"/>
          </w:tcPr>
          <w:p w14:paraId="5DE99BD2" w14:textId="77777777" w:rsidR="00EC080D" w:rsidRDefault="00EC080D" w:rsidP="00EC080D">
            <w:r>
              <w:t>CÂU 32:</w:t>
            </w:r>
            <w:r>
              <w:br/>
              <w:t>Giải pháp quan trọng nhằm kéo dài thời gian lưu trú và tăng chi tiêu của khách du lịch ở nước ta là</w:t>
            </w:r>
            <w:r>
              <w:br/>
              <w:t>A. tăng cường các điểm du lịch, bảo vệ tài nguyên du lịch.</w:t>
            </w:r>
            <w:r>
              <w:br/>
              <w:t>B. hiện đại hóa các sân bay, nâng cao chất lượng lao động.</w:t>
            </w:r>
            <w:r>
              <w:br/>
              <w:t>C. đa dạng hóa sản phẩm du lịch, tăng cường cơ sở lưu trú.</w:t>
            </w:r>
            <w:r>
              <w:br/>
              <w:t>D. bảo vệ tài nguyên và môi trường, tăng cường quảng bá.</w:t>
            </w:r>
          </w:p>
        </w:tc>
        <w:tc>
          <w:tcPr>
            <w:tcW w:w="1485" w:type="dxa"/>
          </w:tcPr>
          <w:p w14:paraId="660BBF52" w14:textId="77777777" w:rsidR="00EC080D" w:rsidRDefault="00EC080D" w:rsidP="00EC080D">
            <w:r>
              <w:t>C</w:t>
            </w:r>
          </w:p>
        </w:tc>
        <w:tc>
          <w:tcPr>
            <w:tcW w:w="1374" w:type="dxa"/>
          </w:tcPr>
          <w:p w14:paraId="6BB7AC8A" w14:textId="77777777" w:rsidR="00EC080D" w:rsidRDefault="00EC080D" w:rsidP="00EC080D">
            <w:r>
              <w:t xml:space="preserve"> </w:t>
            </w:r>
          </w:p>
        </w:tc>
        <w:tc>
          <w:tcPr>
            <w:tcW w:w="1940" w:type="dxa"/>
          </w:tcPr>
          <w:p w14:paraId="00631EBA" w14:textId="77777777" w:rsidR="00EC080D" w:rsidRDefault="00EC080D" w:rsidP="00EC080D">
            <w:r>
              <w:t>- Giải pháp quan trọng nhằm kéo dài thời gian lưu trú và tăng chi tiêu của khách du lịch ở nước ta là đa dạng hóa sản phẩm du lịch, tăng cường cơ sở lưu trú.</w:t>
            </w:r>
            <w:r>
              <w:br/>
              <w:t>Chọn C</w:t>
            </w:r>
          </w:p>
        </w:tc>
      </w:tr>
      <w:tr w:rsidR="00EC080D" w14:paraId="0679FFE3" w14:textId="77777777" w:rsidTr="000738E3">
        <w:trPr>
          <w:jc w:val="center"/>
        </w:trPr>
        <w:tc>
          <w:tcPr>
            <w:tcW w:w="1569" w:type="dxa"/>
          </w:tcPr>
          <w:p w14:paraId="597A2B58" w14:textId="77777777" w:rsidR="00EC080D" w:rsidRDefault="00EC080D" w:rsidP="00EC080D">
            <w:r>
              <w:t>Geo_38_33</w:t>
            </w:r>
          </w:p>
        </w:tc>
        <w:tc>
          <w:tcPr>
            <w:tcW w:w="775" w:type="dxa"/>
          </w:tcPr>
          <w:p w14:paraId="3EDDBE3D" w14:textId="386AAE67" w:rsidR="00EC080D" w:rsidRDefault="000738E3" w:rsidP="00EC080D">
            <w:r>
              <w:t>Geo_38</w:t>
            </w:r>
            <w:r>
              <w:t>/</w:t>
            </w:r>
            <w:r w:rsidRPr="000738E3">
              <w:t>Geo_38_33.png</w:t>
            </w:r>
          </w:p>
        </w:tc>
        <w:tc>
          <w:tcPr>
            <w:tcW w:w="1713" w:type="dxa"/>
          </w:tcPr>
          <w:p w14:paraId="5BD7F9E2" w14:textId="77777777" w:rsidR="00EC080D" w:rsidRDefault="00EC080D" w:rsidP="00EC080D">
            <w:r>
              <w:t>CÂU 33:</w:t>
            </w:r>
            <w:r>
              <w:br/>
              <w:t>Cho biểu đồ về diện tích các loại cây lâu năm của nước ta năm 2018 và 2020( Đơn vị:%):</w:t>
            </w:r>
            <w:r>
              <w:br/>
              <w:t>(Số liệu theo Niên giám thống kê Việt Nam 2020, NXB thống kê 2021)</w:t>
            </w:r>
            <w:r>
              <w:br/>
              <w:t>Biểu đồ thể hiện nội dung nào sau đây?</w:t>
            </w:r>
            <w:r>
              <w:br/>
              <w:t>A. Chuyển dịch cơ cấu sản lượng cây lâu năm.</w:t>
            </w:r>
            <w:r>
              <w:br/>
              <w:t>B. Tốc độ tăng giá trị sản lượng các cây cây lâu năm.</w:t>
            </w:r>
            <w:r>
              <w:br/>
              <w:t>C. Quy mô, cơ cấu diện tích các loại cây lâu năm.</w:t>
            </w:r>
            <w:r>
              <w:br/>
              <w:t>D. Quy mô, cơ cấu sản lượng các loại cây lâu năm</w:t>
            </w:r>
          </w:p>
        </w:tc>
        <w:tc>
          <w:tcPr>
            <w:tcW w:w="1485" w:type="dxa"/>
          </w:tcPr>
          <w:p w14:paraId="079A3722" w14:textId="77777777" w:rsidR="00EC080D" w:rsidRDefault="00EC080D" w:rsidP="00EC080D">
            <w:r>
              <w:t>C</w:t>
            </w:r>
          </w:p>
        </w:tc>
        <w:tc>
          <w:tcPr>
            <w:tcW w:w="1374" w:type="dxa"/>
          </w:tcPr>
          <w:p w14:paraId="4241D9A2" w14:textId="77777777" w:rsidR="00EC080D" w:rsidRDefault="00EC080D" w:rsidP="00EC080D">
            <w:r>
              <w:t xml:space="preserve"> </w:t>
            </w:r>
          </w:p>
        </w:tc>
        <w:tc>
          <w:tcPr>
            <w:tcW w:w="1940" w:type="dxa"/>
          </w:tcPr>
          <w:p w14:paraId="73470439" w14:textId="77777777" w:rsidR="00EC080D" w:rsidRDefault="00EC080D" w:rsidP="00EC080D">
            <w:r>
              <w:t>- Biểu đồ quy mô, cơ cấu diện tích các loại cây lâu năm.</w:t>
            </w:r>
            <w:r>
              <w:br/>
              <w:t>Chọn C</w:t>
            </w:r>
          </w:p>
        </w:tc>
      </w:tr>
      <w:tr w:rsidR="00EC080D" w14:paraId="1CEAA565" w14:textId="77777777" w:rsidTr="000738E3">
        <w:trPr>
          <w:jc w:val="center"/>
        </w:trPr>
        <w:tc>
          <w:tcPr>
            <w:tcW w:w="1569" w:type="dxa"/>
          </w:tcPr>
          <w:p w14:paraId="115A60A3" w14:textId="77777777" w:rsidR="00EC080D" w:rsidRDefault="00EC080D" w:rsidP="00EC080D">
            <w:r>
              <w:t>Geo_38_34</w:t>
            </w:r>
          </w:p>
        </w:tc>
        <w:tc>
          <w:tcPr>
            <w:tcW w:w="775" w:type="dxa"/>
          </w:tcPr>
          <w:p w14:paraId="533A1765" w14:textId="77777777" w:rsidR="00EC080D" w:rsidRDefault="00EC080D" w:rsidP="00EC080D">
            <w:r>
              <w:t xml:space="preserve"> </w:t>
            </w:r>
          </w:p>
        </w:tc>
        <w:tc>
          <w:tcPr>
            <w:tcW w:w="1713" w:type="dxa"/>
          </w:tcPr>
          <w:p w14:paraId="76A050C9" w14:textId="77777777" w:rsidR="00EC080D" w:rsidRDefault="00EC080D" w:rsidP="00EC080D">
            <w:r>
              <w:t>CÂU 34:</w:t>
            </w:r>
            <w:r>
              <w:br/>
              <w:t>Ý nghĩa chủ yếu của việc đẩy mạnh chế biến sản phẩm cây công nghiệp ở Tây Nguyên là</w:t>
            </w:r>
            <w:r>
              <w:br/>
              <w:t>A. nâng cao giá trị, chất lượng sản phẩm, đáp ứng thị trường.</w:t>
            </w:r>
            <w:r>
              <w:br/>
              <w:t>B. khai thác hợp lí tài nguyên, hình thành vùng chuyên canh.</w:t>
            </w:r>
            <w:r>
              <w:br/>
              <w:t>C. vận chuyển sản phẩm dễ dàng, bảo quản sản phẩm tốt hơn.</w:t>
            </w:r>
            <w:r>
              <w:br/>
              <w:t>D. chuyển dịch cơ cấu ngành kinh tế, tạo tập quán sản xuất mới.</w:t>
            </w:r>
          </w:p>
        </w:tc>
        <w:tc>
          <w:tcPr>
            <w:tcW w:w="1485" w:type="dxa"/>
          </w:tcPr>
          <w:p w14:paraId="7F4819B7" w14:textId="77777777" w:rsidR="00EC080D" w:rsidRDefault="00EC080D" w:rsidP="00EC080D">
            <w:r>
              <w:t>A</w:t>
            </w:r>
          </w:p>
        </w:tc>
        <w:tc>
          <w:tcPr>
            <w:tcW w:w="1374" w:type="dxa"/>
          </w:tcPr>
          <w:p w14:paraId="0C0F7480" w14:textId="77777777" w:rsidR="00EC080D" w:rsidRDefault="00EC080D" w:rsidP="00EC080D">
            <w:r>
              <w:t xml:space="preserve"> </w:t>
            </w:r>
          </w:p>
        </w:tc>
        <w:tc>
          <w:tcPr>
            <w:tcW w:w="1940" w:type="dxa"/>
          </w:tcPr>
          <w:p w14:paraId="47F4FF15" w14:textId="77777777" w:rsidR="00EC080D" w:rsidRDefault="00EC080D" w:rsidP="00EC080D">
            <w:r>
              <w:t>- Ý nghĩa chủ yếu của việc đẩy mạnh chế biến sản phẩm cây công nghiệp ở Tây Nguyên là nâng cao giá trị, chất lượng sản phẩm, đáp ứng thị trường.</w:t>
            </w:r>
            <w:r>
              <w:br/>
              <w:t>Chọn A</w:t>
            </w:r>
          </w:p>
        </w:tc>
      </w:tr>
      <w:tr w:rsidR="00EC080D" w14:paraId="04B8C120" w14:textId="77777777" w:rsidTr="000738E3">
        <w:trPr>
          <w:jc w:val="center"/>
        </w:trPr>
        <w:tc>
          <w:tcPr>
            <w:tcW w:w="1569" w:type="dxa"/>
          </w:tcPr>
          <w:p w14:paraId="70D7C238" w14:textId="77777777" w:rsidR="00EC080D" w:rsidRDefault="00EC080D" w:rsidP="00EC080D">
            <w:r>
              <w:t>Geo_38_35</w:t>
            </w:r>
          </w:p>
        </w:tc>
        <w:tc>
          <w:tcPr>
            <w:tcW w:w="775" w:type="dxa"/>
          </w:tcPr>
          <w:p w14:paraId="2042D6D5" w14:textId="77777777" w:rsidR="00EC080D" w:rsidRDefault="00EC080D" w:rsidP="00EC080D">
            <w:r>
              <w:t xml:space="preserve"> </w:t>
            </w:r>
          </w:p>
        </w:tc>
        <w:tc>
          <w:tcPr>
            <w:tcW w:w="1713" w:type="dxa"/>
          </w:tcPr>
          <w:p w14:paraId="3F385FDA" w14:textId="77777777" w:rsidR="00EC080D" w:rsidRDefault="00EC080D" w:rsidP="00EC080D">
            <w:r>
              <w:t>CÂU 35:</w:t>
            </w:r>
            <w:r>
              <w:br/>
              <w:t>Ý nghĩa chủ yếu của việc phát triển cơ sở hạ tầng giao thông vận tải ở Duyên hải Nam Trung Bộ là</w:t>
            </w:r>
            <w:r>
              <w:br/>
              <w:t>A. tạo mối giao lưu kinh tế Bắc - Nam, thu hút đầu tư, phát triển du lịch.</w:t>
            </w:r>
            <w:r>
              <w:br/>
              <w:t>B. phát triển kinh tế ở phía tây, hình thành đô thị mới, phân bố lại dân cư.</w:t>
            </w:r>
            <w:r>
              <w:br/>
              <w:t>C. tạo thế mở cửa, khai thác tốt các thế mạnh, thúc đẩy phát triển kinh tế.</w:t>
            </w:r>
            <w:r>
              <w:br/>
              <w:t>D. phát triển nền kinh tế mở, hình thành khu kinh tế, tăng cường giao lưu.</w:t>
            </w:r>
          </w:p>
        </w:tc>
        <w:tc>
          <w:tcPr>
            <w:tcW w:w="1485" w:type="dxa"/>
          </w:tcPr>
          <w:p w14:paraId="70C20A0E" w14:textId="77777777" w:rsidR="00EC080D" w:rsidRDefault="00EC080D" w:rsidP="00EC080D">
            <w:r>
              <w:t>C</w:t>
            </w:r>
          </w:p>
        </w:tc>
        <w:tc>
          <w:tcPr>
            <w:tcW w:w="1374" w:type="dxa"/>
          </w:tcPr>
          <w:p w14:paraId="5F08AF73" w14:textId="77777777" w:rsidR="00EC080D" w:rsidRDefault="00EC080D" w:rsidP="00EC080D">
            <w:r>
              <w:t xml:space="preserve"> </w:t>
            </w:r>
          </w:p>
        </w:tc>
        <w:tc>
          <w:tcPr>
            <w:tcW w:w="1940" w:type="dxa"/>
          </w:tcPr>
          <w:p w14:paraId="6B3FAC10" w14:textId="77777777" w:rsidR="00EC080D" w:rsidRDefault="00EC080D" w:rsidP="00EC080D">
            <w:r>
              <w:t>- Ý nghĩa chủ yếu của việc phát triển cơ sở hạ tầng giao thông vận tải ở Duyên hải Nam Trung Bộ là tạo thế mở cửa, khai thác tốt các thế mạnh, thúc đẩy phát triển kinh tế.</w:t>
            </w:r>
            <w:r>
              <w:br/>
              <w:t>Chọn C</w:t>
            </w:r>
          </w:p>
        </w:tc>
      </w:tr>
      <w:tr w:rsidR="00EC080D" w14:paraId="38F86AA4" w14:textId="77777777" w:rsidTr="000738E3">
        <w:trPr>
          <w:jc w:val="center"/>
        </w:trPr>
        <w:tc>
          <w:tcPr>
            <w:tcW w:w="1569" w:type="dxa"/>
          </w:tcPr>
          <w:p w14:paraId="3ED59DE6" w14:textId="77777777" w:rsidR="00EC080D" w:rsidRDefault="00EC080D" w:rsidP="00EC080D">
            <w:r>
              <w:t>Geo_38_36</w:t>
            </w:r>
          </w:p>
        </w:tc>
        <w:tc>
          <w:tcPr>
            <w:tcW w:w="775" w:type="dxa"/>
          </w:tcPr>
          <w:p w14:paraId="24176004" w14:textId="77777777" w:rsidR="00EC080D" w:rsidRDefault="00EC080D" w:rsidP="00EC080D">
            <w:r>
              <w:t xml:space="preserve"> </w:t>
            </w:r>
          </w:p>
        </w:tc>
        <w:tc>
          <w:tcPr>
            <w:tcW w:w="1713" w:type="dxa"/>
          </w:tcPr>
          <w:p w14:paraId="2FCB3CAA" w14:textId="77777777" w:rsidR="00EC080D" w:rsidRDefault="00EC080D" w:rsidP="00EC080D">
            <w:r>
              <w:t>CÂU 36:</w:t>
            </w:r>
            <w:r>
              <w:br/>
              <w:t>Biện pháp chủ yếu để nâng cao hiệu quả sản xuất công nghiệp ở Đồng bằng Sông Hồng là</w:t>
            </w:r>
            <w:r>
              <w:br/>
              <w:t>A. đào tạo lao động, sử dụng hiệu quả các thế mạnh.</w:t>
            </w:r>
            <w:r>
              <w:br/>
              <w:t>B. thúc đẩy công nghiệp hóa, đẩy mạnh xuất khẩu.</w:t>
            </w:r>
            <w:r>
              <w:br/>
              <w:t>C. mở rộng liên kết các nước, đa dạng hóa sản xuất.</w:t>
            </w:r>
            <w:r>
              <w:br/>
              <w:t>D. đổi mới thiết bị hiện đại, sử dụng công nghệ mới.</w:t>
            </w:r>
          </w:p>
        </w:tc>
        <w:tc>
          <w:tcPr>
            <w:tcW w:w="1485" w:type="dxa"/>
          </w:tcPr>
          <w:p w14:paraId="22E31CFA" w14:textId="77777777" w:rsidR="00EC080D" w:rsidRDefault="00EC080D" w:rsidP="00EC080D">
            <w:r>
              <w:t>D</w:t>
            </w:r>
          </w:p>
        </w:tc>
        <w:tc>
          <w:tcPr>
            <w:tcW w:w="1374" w:type="dxa"/>
          </w:tcPr>
          <w:p w14:paraId="7DDB66C7" w14:textId="77777777" w:rsidR="00EC080D" w:rsidRDefault="00EC080D" w:rsidP="00EC080D">
            <w:r>
              <w:t xml:space="preserve"> </w:t>
            </w:r>
          </w:p>
        </w:tc>
        <w:tc>
          <w:tcPr>
            <w:tcW w:w="1940" w:type="dxa"/>
          </w:tcPr>
          <w:p w14:paraId="6502D6D4" w14:textId="77777777" w:rsidR="00EC080D" w:rsidRDefault="00EC080D" w:rsidP="00EC080D">
            <w:r>
              <w:t>- Biện pháp chủ yếu để nâng cao hiệu quả sản xuất công nghiệp ở Đồng bằng Sông Hồng là đổi mới thiết bị hiện đại, sử dụng công nghệ mới.</w:t>
            </w:r>
            <w:r>
              <w:br/>
              <w:t>Chọn D</w:t>
            </w:r>
          </w:p>
        </w:tc>
      </w:tr>
      <w:tr w:rsidR="00EC080D" w14:paraId="1EBBAA39" w14:textId="77777777" w:rsidTr="000738E3">
        <w:trPr>
          <w:jc w:val="center"/>
        </w:trPr>
        <w:tc>
          <w:tcPr>
            <w:tcW w:w="1569" w:type="dxa"/>
          </w:tcPr>
          <w:p w14:paraId="2D1FF770" w14:textId="77777777" w:rsidR="00EC080D" w:rsidRDefault="00EC080D" w:rsidP="00EC080D">
            <w:r>
              <w:t>Geo_38_37</w:t>
            </w:r>
          </w:p>
        </w:tc>
        <w:tc>
          <w:tcPr>
            <w:tcW w:w="775" w:type="dxa"/>
          </w:tcPr>
          <w:p w14:paraId="3E643FB5" w14:textId="77777777" w:rsidR="00EC080D" w:rsidRDefault="00EC080D" w:rsidP="00EC080D">
            <w:r>
              <w:t xml:space="preserve"> </w:t>
            </w:r>
          </w:p>
        </w:tc>
        <w:tc>
          <w:tcPr>
            <w:tcW w:w="1713" w:type="dxa"/>
          </w:tcPr>
          <w:p w14:paraId="26ECC930" w14:textId="77777777" w:rsidR="00EC080D" w:rsidRDefault="00EC080D" w:rsidP="00EC080D">
            <w:r>
              <w:t>CÂU 37:</w:t>
            </w:r>
            <w:r>
              <w:br/>
              <w:t>Ý nghĩa chủ yếu của việc phát triển kinh tế ở Bắc Trung Bộ là</w:t>
            </w:r>
            <w:r>
              <w:br/>
              <w:t>A. tạo việc làm, sử dụng hợp lí tài nguyên, đẩy mạnh sản xuất.</w:t>
            </w:r>
            <w:r>
              <w:br/>
              <w:t>B. phát huy thế mạnh, nâng cao mức sống, tăng trưởng kinh tế.</w:t>
            </w:r>
            <w:r>
              <w:br/>
              <w:t>C. mở rộng sản xuất, tạo sản phẩm đa dạng, phân bố lại dân cư.</w:t>
            </w:r>
            <w:r>
              <w:br/>
              <w:t>D. thay đổi sản xuất, thu hút đầu tư, nâng cao vai trò của vùng.</w:t>
            </w:r>
          </w:p>
        </w:tc>
        <w:tc>
          <w:tcPr>
            <w:tcW w:w="1485" w:type="dxa"/>
          </w:tcPr>
          <w:p w14:paraId="64EF0662" w14:textId="77777777" w:rsidR="00EC080D" w:rsidRDefault="00EC080D" w:rsidP="00EC080D">
            <w:r>
              <w:t>B</w:t>
            </w:r>
          </w:p>
        </w:tc>
        <w:tc>
          <w:tcPr>
            <w:tcW w:w="1374" w:type="dxa"/>
          </w:tcPr>
          <w:p w14:paraId="40D4D689" w14:textId="77777777" w:rsidR="00EC080D" w:rsidRDefault="00EC080D" w:rsidP="00EC080D">
            <w:r>
              <w:t xml:space="preserve"> </w:t>
            </w:r>
          </w:p>
        </w:tc>
        <w:tc>
          <w:tcPr>
            <w:tcW w:w="1940" w:type="dxa"/>
          </w:tcPr>
          <w:p w14:paraId="4037260D" w14:textId="77777777" w:rsidR="00EC080D" w:rsidRDefault="00EC080D" w:rsidP="00EC080D">
            <w:r>
              <w:t>- Ý nghĩa chủ yếu của việc phát triển kinh tế ở Bắc Trung Bộ là phát huy thế mạnh, nâng cao mức sống, tăng trưởng kinh tế.</w:t>
            </w:r>
            <w:r>
              <w:br/>
              <w:t>Chọn B</w:t>
            </w:r>
          </w:p>
        </w:tc>
      </w:tr>
      <w:tr w:rsidR="00EC080D" w14:paraId="63D27825" w14:textId="77777777" w:rsidTr="000738E3">
        <w:trPr>
          <w:jc w:val="center"/>
        </w:trPr>
        <w:tc>
          <w:tcPr>
            <w:tcW w:w="1569" w:type="dxa"/>
          </w:tcPr>
          <w:p w14:paraId="207E1CF5" w14:textId="77777777" w:rsidR="00EC080D" w:rsidRDefault="00EC080D" w:rsidP="00EC080D">
            <w:r>
              <w:t>Geo_38_38</w:t>
            </w:r>
          </w:p>
        </w:tc>
        <w:tc>
          <w:tcPr>
            <w:tcW w:w="775" w:type="dxa"/>
          </w:tcPr>
          <w:p w14:paraId="2129AB16" w14:textId="77777777" w:rsidR="00EC080D" w:rsidRDefault="00EC080D" w:rsidP="00EC080D">
            <w:r>
              <w:t xml:space="preserve"> </w:t>
            </w:r>
          </w:p>
        </w:tc>
        <w:tc>
          <w:tcPr>
            <w:tcW w:w="1713" w:type="dxa"/>
          </w:tcPr>
          <w:p w14:paraId="56953ACA" w14:textId="77777777" w:rsidR="00EC080D" w:rsidRDefault="00EC080D" w:rsidP="00EC080D">
            <w:r>
              <w:t>CÂU 38:</w:t>
            </w:r>
            <w:r>
              <w:br/>
              <w:t>Cây công nghiệp ở Trung du và miền núi Bắc Bộ hiện nay phát triển theo hướng tập trung do tác động chủ yếu của</w:t>
            </w:r>
            <w:r>
              <w:br/>
              <w:t>A. chuyên môn hóa nông nghiệp, tăng cường hoạt động xuất khẩu.</w:t>
            </w:r>
            <w:r>
              <w:br/>
              <w:t>B. đa dạng hóa nông nghiệp, gắn nông nghiệp công nghiệp chế biến.</w:t>
            </w:r>
            <w:r>
              <w:br/>
              <w:t>C. ứng dụng khoa học kĩ thuật, giải quyết việc làm cho người dân.</w:t>
            </w:r>
            <w:r>
              <w:br/>
              <w:t>D. sản xuất theo hướng hàng hóa, đáp ứng nhu cầu của thị trường.</w:t>
            </w:r>
          </w:p>
        </w:tc>
        <w:tc>
          <w:tcPr>
            <w:tcW w:w="1485" w:type="dxa"/>
          </w:tcPr>
          <w:p w14:paraId="35FD4262" w14:textId="77777777" w:rsidR="00EC080D" w:rsidRDefault="00EC080D" w:rsidP="00EC080D">
            <w:r>
              <w:t>D</w:t>
            </w:r>
          </w:p>
        </w:tc>
        <w:tc>
          <w:tcPr>
            <w:tcW w:w="1374" w:type="dxa"/>
          </w:tcPr>
          <w:p w14:paraId="4FE86BC3" w14:textId="77777777" w:rsidR="00EC080D" w:rsidRDefault="00EC080D" w:rsidP="00EC080D">
            <w:r>
              <w:t xml:space="preserve"> </w:t>
            </w:r>
          </w:p>
        </w:tc>
        <w:tc>
          <w:tcPr>
            <w:tcW w:w="1940" w:type="dxa"/>
          </w:tcPr>
          <w:p w14:paraId="227B0097" w14:textId="77777777" w:rsidR="00EC080D" w:rsidRDefault="00EC080D" w:rsidP="00EC080D">
            <w:r>
              <w:t>- Cây công nghiệp ở Trung du và miền núi Bắc Bộ hiện nay phát triển theo hướng tập trung do tác động chủ yếu của</w:t>
            </w:r>
            <w:r>
              <w:br/>
              <w:t>Chọn D</w:t>
            </w:r>
          </w:p>
        </w:tc>
      </w:tr>
      <w:tr w:rsidR="00EC080D" w14:paraId="6794D506" w14:textId="77777777" w:rsidTr="000738E3">
        <w:trPr>
          <w:jc w:val="center"/>
        </w:trPr>
        <w:tc>
          <w:tcPr>
            <w:tcW w:w="1569" w:type="dxa"/>
          </w:tcPr>
          <w:p w14:paraId="1C5814BC" w14:textId="77777777" w:rsidR="00EC080D" w:rsidRDefault="00EC080D" w:rsidP="00EC080D">
            <w:r>
              <w:t>Geo_38_39</w:t>
            </w:r>
          </w:p>
        </w:tc>
        <w:tc>
          <w:tcPr>
            <w:tcW w:w="775" w:type="dxa"/>
          </w:tcPr>
          <w:p w14:paraId="7A203C59" w14:textId="77777777" w:rsidR="00EC080D" w:rsidRDefault="00EC080D" w:rsidP="00EC080D">
            <w:r>
              <w:t xml:space="preserve"> </w:t>
            </w:r>
          </w:p>
        </w:tc>
        <w:tc>
          <w:tcPr>
            <w:tcW w:w="1713" w:type="dxa"/>
          </w:tcPr>
          <w:p w14:paraId="41B80A2F" w14:textId="77777777" w:rsidR="00EC080D" w:rsidRDefault="00EC080D" w:rsidP="00EC080D">
            <w:r>
              <w:t>CÂU 39:</w:t>
            </w:r>
            <w:r>
              <w:br/>
              <w:t>Sinh vật nước ta đa dạng do kết quả tác động của các nhân tố chủ yếu là</w:t>
            </w:r>
            <w:r>
              <w:br/>
              <w:t>A. khí hậu phân hoá, con người lai tạo giống, vị trí trung tâm Đông Nam Á.</w:t>
            </w:r>
            <w:r>
              <w:br/>
              <w:t>B. địa hình phần lớn đồi núi, vị trí giáp biển, khí hậu nhiệt đới ẩm gió mùa.</w:t>
            </w:r>
            <w:r>
              <w:br/>
              <w:t>C. địa hình đa dạng, đất đai phong phú, biến đổi khí hậu, con người lai tạo.</w:t>
            </w:r>
            <w:r>
              <w:br/>
              <w:t>D. vị trí nơi gặp gỡ của các luồng di cư, địa hình, khí hậu, đất đai đa dạng.</w:t>
            </w:r>
          </w:p>
        </w:tc>
        <w:tc>
          <w:tcPr>
            <w:tcW w:w="1485" w:type="dxa"/>
          </w:tcPr>
          <w:p w14:paraId="4C6B7D9F" w14:textId="77777777" w:rsidR="00EC080D" w:rsidRDefault="00EC080D" w:rsidP="00EC080D">
            <w:r>
              <w:t>D</w:t>
            </w:r>
          </w:p>
        </w:tc>
        <w:tc>
          <w:tcPr>
            <w:tcW w:w="1374" w:type="dxa"/>
          </w:tcPr>
          <w:p w14:paraId="52BF20B7" w14:textId="77777777" w:rsidR="00EC080D" w:rsidRDefault="00EC080D" w:rsidP="00EC080D">
            <w:r>
              <w:t xml:space="preserve"> </w:t>
            </w:r>
          </w:p>
        </w:tc>
        <w:tc>
          <w:tcPr>
            <w:tcW w:w="1940" w:type="dxa"/>
          </w:tcPr>
          <w:p w14:paraId="0956F229" w14:textId="77777777" w:rsidR="00EC080D" w:rsidRDefault="00EC080D" w:rsidP="00EC080D">
            <w:r>
              <w:t>- Sinh vật nước ta đa dạng do kết quả tác động của các nhân tố chủ yếu là vị trí nơi gặp gỡ của các luồng di cư, địa hình, khí hậu, đất đai đa dạng.</w:t>
            </w:r>
            <w:r>
              <w:br/>
              <w:t>Chọn D</w:t>
            </w:r>
          </w:p>
        </w:tc>
      </w:tr>
      <w:tr w:rsidR="00EC080D" w14:paraId="29DEA20E" w14:textId="77777777" w:rsidTr="000738E3">
        <w:trPr>
          <w:jc w:val="center"/>
        </w:trPr>
        <w:tc>
          <w:tcPr>
            <w:tcW w:w="1569" w:type="dxa"/>
          </w:tcPr>
          <w:p w14:paraId="53BD47FB" w14:textId="77777777" w:rsidR="00EC080D" w:rsidRDefault="00EC080D" w:rsidP="00EC080D">
            <w:r>
              <w:t>Geo_38_40</w:t>
            </w:r>
          </w:p>
        </w:tc>
        <w:tc>
          <w:tcPr>
            <w:tcW w:w="775" w:type="dxa"/>
          </w:tcPr>
          <w:p w14:paraId="1F7F4B3E" w14:textId="77777777" w:rsidR="00EC080D" w:rsidRDefault="00EC080D" w:rsidP="00EC080D">
            <w:r>
              <w:t xml:space="preserve"> </w:t>
            </w:r>
          </w:p>
        </w:tc>
        <w:tc>
          <w:tcPr>
            <w:tcW w:w="1713" w:type="dxa"/>
          </w:tcPr>
          <w:p w14:paraId="717641F1" w14:textId="77777777" w:rsidR="00EC080D" w:rsidRDefault="00EC080D" w:rsidP="00EC080D">
            <w:r>
              <w:t>CÂU 40:</w:t>
            </w:r>
            <w:r>
              <w:br/>
              <w:t>Cho bảng số liệu:</w:t>
            </w:r>
            <w:r>
              <w:br/>
              <w:t>TỔNG SỐ DÂN, SỐ DÂN THÀNH THỊ VÀ GIA TĂNG DÂN SỐ TỰ NHIÊN CỦA NƯỚC TA</w:t>
            </w:r>
            <w:r>
              <w:br/>
              <w:t>GIAI ĐOẠN 2000 - 2019</w:t>
            </w:r>
            <w:r>
              <w:br/>
              <w:t>Năm</w:t>
            </w:r>
            <w:r>
              <w:tab/>
              <w:t>Tổng số dân</w:t>
            </w:r>
            <w:r>
              <w:br/>
              <w:t>(triệu người)</w:t>
            </w:r>
            <w:r>
              <w:tab/>
              <w:t>Số dân thành thị</w:t>
            </w:r>
            <w:r>
              <w:br/>
              <w:t>(triệu người)</w:t>
            </w:r>
            <w:r>
              <w:tab/>
              <w:t>Gia tăng dân số tự nhiên (%)</w:t>
            </w:r>
            <w:r>
              <w:br/>
              <w:t>2000</w:t>
            </w:r>
            <w:r>
              <w:tab/>
              <w:t>77,6</w:t>
            </w:r>
            <w:r>
              <w:tab/>
              <w:t>18,8</w:t>
            </w:r>
            <w:r>
              <w:tab/>
              <w:t>1,36</w:t>
            </w:r>
            <w:r>
              <w:br/>
              <w:t>2010</w:t>
            </w:r>
            <w:r>
              <w:tab/>
              <w:t>86,9</w:t>
            </w:r>
            <w:r>
              <w:tab/>
              <w:t>26,5</w:t>
            </w:r>
            <w:r>
              <w:tab/>
              <w:t>1,03</w:t>
            </w:r>
            <w:r>
              <w:br/>
              <w:t>2015</w:t>
            </w:r>
            <w:r>
              <w:tab/>
              <w:t>91,7</w:t>
            </w:r>
            <w:r>
              <w:tab/>
              <w:t>31,1</w:t>
            </w:r>
            <w:r>
              <w:tab/>
              <w:t>0,94</w:t>
            </w:r>
            <w:r>
              <w:br/>
              <w:t>2019</w:t>
            </w:r>
            <w:r>
              <w:tab/>
              <w:t>96,2</w:t>
            </w:r>
            <w:r>
              <w:tab/>
              <w:t>33,1</w:t>
            </w:r>
            <w:r>
              <w:tab/>
              <w:t>0,90</w:t>
            </w:r>
            <w:r>
              <w:br/>
              <w:t>(Nguồn: Niên giám thống kê Việt Nam 2019, NXB Thống kê 2020)</w:t>
            </w:r>
            <w:r>
              <w:br/>
              <w:t>Theo bảng số liệu, để thể hiện tổng số dân, số dân thành thị và tỉ lệ gia tăng dân số tự nhiên của nước ta giai đoạn 2000 - 2019, dạng biểu đồ nào sau đây là thích hợp nhất?</w:t>
            </w:r>
            <w:r>
              <w:br/>
              <w:t>A. Miền.</w:t>
            </w:r>
            <w:r>
              <w:br/>
              <w:t>B. Kết hợp.</w:t>
            </w:r>
            <w:r>
              <w:br/>
              <w:t>C. Tròn</w:t>
            </w:r>
            <w:r>
              <w:br/>
              <w:t>D. Đường</w:t>
            </w:r>
          </w:p>
        </w:tc>
        <w:tc>
          <w:tcPr>
            <w:tcW w:w="1485" w:type="dxa"/>
          </w:tcPr>
          <w:p w14:paraId="60CCB222" w14:textId="77777777" w:rsidR="00EC080D" w:rsidRDefault="00EC080D" w:rsidP="00EC080D">
            <w:r>
              <w:t>B</w:t>
            </w:r>
          </w:p>
        </w:tc>
        <w:tc>
          <w:tcPr>
            <w:tcW w:w="1374" w:type="dxa"/>
          </w:tcPr>
          <w:p w14:paraId="27DABEA9" w14:textId="77777777" w:rsidR="00EC080D" w:rsidRDefault="00EC080D" w:rsidP="00EC080D">
            <w:r>
              <w:t xml:space="preserve"> </w:t>
            </w:r>
          </w:p>
        </w:tc>
        <w:tc>
          <w:tcPr>
            <w:tcW w:w="1940" w:type="dxa"/>
          </w:tcPr>
          <w:p w14:paraId="0DD119FC" w14:textId="77777777" w:rsidR="00EC080D" w:rsidRDefault="00EC080D" w:rsidP="00EC080D">
            <w:r>
              <w:t>Chọn B</w:t>
            </w:r>
          </w:p>
        </w:tc>
      </w:tr>
    </w:tbl>
    <w:p w14:paraId="5CFBADD4" w14:textId="77777777" w:rsidR="009249D9" w:rsidRDefault="009249D9"/>
    <w:sectPr w:rsidR="009249D9" w:rsidSect="00DE74DA">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20044545">
    <w:abstractNumId w:val="8"/>
  </w:num>
  <w:num w:numId="2" w16cid:durableId="1377268160">
    <w:abstractNumId w:val="6"/>
  </w:num>
  <w:num w:numId="3" w16cid:durableId="620768181">
    <w:abstractNumId w:val="5"/>
  </w:num>
  <w:num w:numId="4" w16cid:durableId="606737937">
    <w:abstractNumId w:val="4"/>
  </w:num>
  <w:num w:numId="5" w16cid:durableId="1186017149">
    <w:abstractNumId w:val="7"/>
  </w:num>
  <w:num w:numId="6" w16cid:durableId="1976518891">
    <w:abstractNumId w:val="3"/>
  </w:num>
  <w:num w:numId="7" w16cid:durableId="596207070">
    <w:abstractNumId w:val="2"/>
  </w:num>
  <w:num w:numId="8" w16cid:durableId="212741115">
    <w:abstractNumId w:val="1"/>
  </w:num>
  <w:num w:numId="9" w16cid:durableId="517354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38E3"/>
    <w:rsid w:val="0015074B"/>
    <w:rsid w:val="0029639D"/>
    <w:rsid w:val="00326F90"/>
    <w:rsid w:val="004B7FE7"/>
    <w:rsid w:val="009249D9"/>
    <w:rsid w:val="009511B3"/>
    <w:rsid w:val="00AA1D8D"/>
    <w:rsid w:val="00B47730"/>
    <w:rsid w:val="00C94DB8"/>
    <w:rsid w:val="00CB0664"/>
    <w:rsid w:val="00DE74DA"/>
    <w:rsid w:val="00E3270B"/>
    <w:rsid w:val="00EC080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80C354"/>
  <w14:defaultImageDpi w14:val="300"/>
  <w15:docId w15:val="{545ED0D5-9DF6-440D-8DFE-4E333633B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2043</Words>
  <Characters>11646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13662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5</cp:revision>
  <dcterms:created xsi:type="dcterms:W3CDTF">2023-07-20T06:22:00Z</dcterms:created>
  <dcterms:modified xsi:type="dcterms:W3CDTF">2023-07-20T06:24:00Z</dcterms:modified>
  <cp:category/>
</cp:coreProperties>
</file>