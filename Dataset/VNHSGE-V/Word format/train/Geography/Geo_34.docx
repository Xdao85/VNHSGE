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24"/>
        <w:gridCol w:w="3517"/>
        <w:gridCol w:w="844"/>
        <w:gridCol w:w="1599"/>
        <w:gridCol w:w="3567"/>
      </w:tblGrid>
      <w:tr w:rsidR="00D6044C" w14:paraId="5AC0AFEC" w14:textId="77777777" w:rsidTr="005E6580">
        <w:trPr>
          <w:jc w:val="center"/>
        </w:trPr>
        <w:tc>
          <w:tcPr>
            <w:tcW w:w="0" w:type="auto"/>
          </w:tcPr>
          <w:p w14:paraId="2CA093A0" w14:textId="17B13FA6" w:rsidR="00D6044C" w:rsidRDefault="00D6044C" w:rsidP="00D6044C">
            <w:r>
              <w:t>ID</w:t>
            </w:r>
          </w:p>
        </w:tc>
        <w:tc>
          <w:tcPr>
            <w:tcW w:w="0" w:type="auto"/>
          </w:tcPr>
          <w:p w14:paraId="274C3605" w14:textId="05E38745" w:rsidR="00D6044C" w:rsidRDefault="00D6044C" w:rsidP="00D6044C">
            <w:r>
              <w:t>Image_Question</w:t>
            </w:r>
          </w:p>
        </w:tc>
        <w:tc>
          <w:tcPr>
            <w:tcW w:w="0" w:type="auto"/>
          </w:tcPr>
          <w:p w14:paraId="31C12FF0" w14:textId="04C90BE1" w:rsidR="00D6044C" w:rsidRDefault="00D6044C" w:rsidP="00D6044C">
            <w:r>
              <w:t>Question</w:t>
            </w:r>
          </w:p>
        </w:tc>
        <w:tc>
          <w:tcPr>
            <w:tcW w:w="0" w:type="auto"/>
          </w:tcPr>
          <w:p w14:paraId="5B58E706" w14:textId="2FD977DA" w:rsidR="00D6044C" w:rsidRDefault="00D6044C" w:rsidP="00D6044C">
            <w:r>
              <w:t>Choice</w:t>
            </w:r>
          </w:p>
        </w:tc>
        <w:tc>
          <w:tcPr>
            <w:tcW w:w="0" w:type="auto"/>
          </w:tcPr>
          <w:p w14:paraId="7CA3AD0A" w14:textId="44D7BA1D" w:rsidR="00D6044C" w:rsidRDefault="00D6044C" w:rsidP="00D6044C">
            <w:r>
              <w:t>Image_Answer</w:t>
            </w:r>
          </w:p>
        </w:tc>
        <w:tc>
          <w:tcPr>
            <w:tcW w:w="0" w:type="auto"/>
          </w:tcPr>
          <w:p w14:paraId="2E324CFF" w14:textId="230BD529" w:rsidR="00D6044C" w:rsidRDefault="00D6044C" w:rsidP="00D6044C">
            <w:r>
              <w:t>Explanation</w:t>
            </w:r>
          </w:p>
        </w:tc>
      </w:tr>
      <w:tr w:rsidR="00D6044C" w14:paraId="4531A977" w14:textId="77777777" w:rsidTr="005E6580">
        <w:trPr>
          <w:jc w:val="center"/>
        </w:trPr>
        <w:tc>
          <w:tcPr>
            <w:tcW w:w="0" w:type="auto"/>
          </w:tcPr>
          <w:p w14:paraId="03860673" w14:textId="77777777" w:rsidR="00D6044C" w:rsidRDefault="00D6044C" w:rsidP="00D6044C">
            <w:r>
              <w:t>Geo_34_1</w:t>
            </w:r>
          </w:p>
        </w:tc>
        <w:tc>
          <w:tcPr>
            <w:tcW w:w="0" w:type="auto"/>
          </w:tcPr>
          <w:p w14:paraId="47B2129D" w14:textId="77777777" w:rsidR="00D6044C" w:rsidRDefault="00D6044C" w:rsidP="00D6044C">
            <w:r>
              <w:t xml:space="preserve"> </w:t>
            </w:r>
          </w:p>
        </w:tc>
        <w:tc>
          <w:tcPr>
            <w:tcW w:w="0" w:type="auto"/>
          </w:tcPr>
          <w:p w14:paraId="1580EAA7" w14:textId="77777777" w:rsidR="00D6044C" w:rsidRDefault="00D6044C" w:rsidP="00D6044C">
            <w:r>
              <w:t>CÂU 1:</w:t>
            </w:r>
            <w:r>
              <w:br/>
              <w:t>Căn cứ vào Atlat Địa lí Việt Nam trang 15, cho biết đô thị nào sau đây thuộc tỉnh Quảng Bình?</w:t>
            </w:r>
            <w:r>
              <w:br/>
              <w:t>A. Đồng Hới.</w:t>
            </w:r>
            <w:r>
              <w:br/>
              <w:t>B. Tam Kỳ.</w:t>
            </w:r>
            <w:r>
              <w:br/>
              <w:t>C. Vinh.</w:t>
            </w:r>
            <w:r>
              <w:br/>
              <w:t>D. Đông Hà.</w:t>
            </w:r>
          </w:p>
        </w:tc>
        <w:tc>
          <w:tcPr>
            <w:tcW w:w="0" w:type="auto"/>
          </w:tcPr>
          <w:p w14:paraId="0DB6C570" w14:textId="77777777" w:rsidR="00D6044C" w:rsidRDefault="00D6044C" w:rsidP="00D6044C">
            <w:r>
              <w:t>A</w:t>
            </w:r>
          </w:p>
        </w:tc>
        <w:tc>
          <w:tcPr>
            <w:tcW w:w="0" w:type="auto"/>
          </w:tcPr>
          <w:p w14:paraId="37C11914" w14:textId="77777777" w:rsidR="00D6044C" w:rsidRDefault="00D6044C" w:rsidP="00D6044C">
            <w:r>
              <w:t xml:space="preserve"> </w:t>
            </w:r>
          </w:p>
        </w:tc>
        <w:tc>
          <w:tcPr>
            <w:tcW w:w="0" w:type="auto"/>
          </w:tcPr>
          <w:p w14:paraId="05EBE15F" w14:textId="77777777" w:rsidR="00D6044C" w:rsidRDefault="00D6044C" w:rsidP="00D6044C">
            <w:r>
              <w:t>Phương pháp:</w:t>
            </w:r>
            <w:r>
              <w:br/>
              <w:t>Atlat Địa lí Việt Nam trang 15.</w:t>
            </w:r>
            <w:r>
              <w:br/>
              <w:t>Cách giải:</w:t>
            </w:r>
            <w:r>
              <w:br/>
              <w:t>Đồng Hới thuộc tỉnh Quảng Bình.</w:t>
            </w:r>
            <w:r>
              <w:br/>
              <w:t>Chọn A.</w:t>
            </w:r>
          </w:p>
        </w:tc>
      </w:tr>
      <w:tr w:rsidR="00D6044C" w14:paraId="1704B1ED" w14:textId="77777777" w:rsidTr="005E6580">
        <w:trPr>
          <w:jc w:val="center"/>
        </w:trPr>
        <w:tc>
          <w:tcPr>
            <w:tcW w:w="0" w:type="auto"/>
          </w:tcPr>
          <w:p w14:paraId="1D3F1DAA" w14:textId="77777777" w:rsidR="00D6044C" w:rsidRDefault="00D6044C" w:rsidP="00D6044C">
            <w:r>
              <w:t>Geo_34_2</w:t>
            </w:r>
          </w:p>
        </w:tc>
        <w:tc>
          <w:tcPr>
            <w:tcW w:w="0" w:type="auto"/>
          </w:tcPr>
          <w:p w14:paraId="1961B7A9" w14:textId="77777777" w:rsidR="00D6044C" w:rsidRDefault="00D6044C" w:rsidP="00D6044C">
            <w:r>
              <w:t xml:space="preserve"> </w:t>
            </w:r>
          </w:p>
        </w:tc>
        <w:tc>
          <w:tcPr>
            <w:tcW w:w="0" w:type="auto"/>
          </w:tcPr>
          <w:p w14:paraId="54CF8B03" w14:textId="77777777" w:rsidR="00D6044C" w:rsidRDefault="00D6044C" w:rsidP="00D6044C">
            <w:r>
              <w:t>CÂU 2:</w:t>
            </w:r>
            <w:r>
              <w:br/>
              <w:t>Căn cứ vào Atlat Địa Việt Nam trang 4-5, cho biết tỉnh nào sau đây giáp cả Lào và  Campuchia?</w:t>
            </w:r>
            <w:r>
              <w:br/>
              <w:t>A. Đắk Nông</w:t>
            </w:r>
            <w:r>
              <w:br/>
              <w:t>B. KonTum.</w:t>
            </w:r>
            <w:r>
              <w:br/>
              <w:t>C. ĐắkLắk.</w:t>
            </w:r>
            <w:r>
              <w:br/>
              <w:t>D. Gia Lai.</w:t>
            </w:r>
          </w:p>
        </w:tc>
        <w:tc>
          <w:tcPr>
            <w:tcW w:w="0" w:type="auto"/>
          </w:tcPr>
          <w:p w14:paraId="3914C9E8" w14:textId="77777777" w:rsidR="00D6044C" w:rsidRDefault="00D6044C" w:rsidP="00D6044C">
            <w:r>
              <w:t>B</w:t>
            </w:r>
          </w:p>
        </w:tc>
        <w:tc>
          <w:tcPr>
            <w:tcW w:w="0" w:type="auto"/>
          </w:tcPr>
          <w:p w14:paraId="6D929E9F" w14:textId="77777777" w:rsidR="00D6044C" w:rsidRDefault="00D6044C" w:rsidP="00D6044C">
            <w:r>
              <w:t xml:space="preserve"> </w:t>
            </w:r>
          </w:p>
        </w:tc>
        <w:tc>
          <w:tcPr>
            <w:tcW w:w="0" w:type="auto"/>
          </w:tcPr>
          <w:p w14:paraId="2CDC35B2" w14:textId="77777777" w:rsidR="00D6044C" w:rsidRDefault="00D6044C" w:rsidP="00D6044C">
            <w:r>
              <w:t>Phương pháp:</w:t>
            </w:r>
            <w:r>
              <w:br/>
              <w:t>Atlat Địa Việt Nam trang 4-5.</w:t>
            </w:r>
            <w:r>
              <w:br/>
              <w:t>Cách giải:</w:t>
            </w:r>
            <w:r>
              <w:br/>
              <w:t>KonTum giáp cả Lào và Campuchia.</w:t>
            </w:r>
            <w:r>
              <w:br/>
              <w:t>Chọn B.</w:t>
            </w:r>
          </w:p>
        </w:tc>
      </w:tr>
      <w:tr w:rsidR="00D6044C" w14:paraId="2EC2D023" w14:textId="77777777" w:rsidTr="005E6580">
        <w:trPr>
          <w:jc w:val="center"/>
        </w:trPr>
        <w:tc>
          <w:tcPr>
            <w:tcW w:w="0" w:type="auto"/>
          </w:tcPr>
          <w:p w14:paraId="2A2A96C8" w14:textId="77777777" w:rsidR="00D6044C" w:rsidRDefault="00D6044C" w:rsidP="00D6044C">
            <w:r>
              <w:t>Geo_34_3</w:t>
            </w:r>
          </w:p>
        </w:tc>
        <w:tc>
          <w:tcPr>
            <w:tcW w:w="0" w:type="auto"/>
          </w:tcPr>
          <w:p w14:paraId="3EE74DA6" w14:textId="77777777" w:rsidR="00D6044C" w:rsidRDefault="00D6044C" w:rsidP="00D6044C">
            <w:r>
              <w:t xml:space="preserve"> </w:t>
            </w:r>
          </w:p>
        </w:tc>
        <w:tc>
          <w:tcPr>
            <w:tcW w:w="0" w:type="auto"/>
          </w:tcPr>
          <w:p w14:paraId="4A9AAEB9" w14:textId="77777777" w:rsidR="00D6044C" w:rsidRDefault="00D6044C" w:rsidP="00D6044C">
            <w:r>
              <w:t>CÂU 3:</w:t>
            </w:r>
            <w:r>
              <w:br/>
              <w:t>Căn cứ vào Atlat Địa lí Việt Nam trang 9, cho biết biêu đồ khí hậu nào dưới đây có nhiệt  độ trung bình các tháng luôn dưới 20°C?</w:t>
            </w:r>
            <w:r>
              <w:br/>
              <w:t>A. Điện Biên Phủ.</w:t>
            </w:r>
            <w:r>
              <w:br/>
              <w:t>B. Hà Nội.</w:t>
            </w:r>
            <w:r>
              <w:br/>
              <w:t>C. Sa Pa.</w:t>
            </w:r>
            <w:r>
              <w:br/>
              <w:t>D. Lạng Sơn.</w:t>
            </w:r>
          </w:p>
        </w:tc>
        <w:tc>
          <w:tcPr>
            <w:tcW w:w="0" w:type="auto"/>
          </w:tcPr>
          <w:p w14:paraId="2B2DCBBF" w14:textId="77777777" w:rsidR="00D6044C" w:rsidRDefault="00D6044C" w:rsidP="00D6044C">
            <w:r>
              <w:t>C</w:t>
            </w:r>
          </w:p>
        </w:tc>
        <w:tc>
          <w:tcPr>
            <w:tcW w:w="0" w:type="auto"/>
          </w:tcPr>
          <w:p w14:paraId="16EE1E61" w14:textId="77777777" w:rsidR="00D6044C" w:rsidRDefault="00D6044C" w:rsidP="00D6044C">
            <w:r>
              <w:t xml:space="preserve"> </w:t>
            </w:r>
          </w:p>
        </w:tc>
        <w:tc>
          <w:tcPr>
            <w:tcW w:w="0" w:type="auto"/>
          </w:tcPr>
          <w:p w14:paraId="4810275C" w14:textId="77777777" w:rsidR="00D6044C" w:rsidRDefault="00D6044C" w:rsidP="00D6044C">
            <w:r>
              <w:t>Phương pháp:</w:t>
            </w:r>
            <w:r>
              <w:br/>
              <w:t>Atlat Địa lí Việt Nam trang 9.</w:t>
            </w:r>
            <w:r>
              <w:br/>
              <w:t>Cách giải:</w:t>
            </w:r>
            <w:r>
              <w:br/>
              <w:t>Sa Pa có nhiệt độ trung bình các tháng luôn dưới 20°C.</w:t>
            </w:r>
            <w:r>
              <w:br/>
              <w:t>Chọn C.</w:t>
            </w:r>
          </w:p>
        </w:tc>
      </w:tr>
      <w:tr w:rsidR="00D6044C" w14:paraId="731DD73A" w14:textId="77777777" w:rsidTr="005E6580">
        <w:trPr>
          <w:jc w:val="center"/>
        </w:trPr>
        <w:tc>
          <w:tcPr>
            <w:tcW w:w="0" w:type="auto"/>
          </w:tcPr>
          <w:p w14:paraId="02B78EC8" w14:textId="77777777" w:rsidR="00D6044C" w:rsidRDefault="00D6044C" w:rsidP="00D6044C">
            <w:r>
              <w:t>Geo_34_4</w:t>
            </w:r>
          </w:p>
        </w:tc>
        <w:tc>
          <w:tcPr>
            <w:tcW w:w="0" w:type="auto"/>
          </w:tcPr>
          <w:p w14:paraId="56ED4DBF" w14:textId="77777777" w:rsidR="00D6044C" w:rsidRDefault="00D6044C" w:rsidP="00D6044C">
            <w:r>
              <w:t xml:space="preserve"> </w:t>
            </w:r>
          </w:p>
        </w:tc>
        <w:tc>
          <w:tcPr>
            <w:tcW w:w="0" w:type="auto"/>
          </w:tcPr>
          <w:p w14:paraId="68CC6FFA" w14:textId="77777777" w:rsidR="00D6044C" w:rsidRDefault="00D6044C" w:rsidP="00D6044C">
            <w:r>
              <w:t>CÂU 4:</w:t>
            </w:r>
            <w:r>
              <w:br/>
              <w:t>Căn cứ vào Atlat Địa lí Việt Nam trang 6 -7, cho biết núi nào cao nhất trong số các núi sau đây?</w:t>
            </w:r>
            <w:r>
              <w:br/>
              <w:t>A. Rào Cỏ.</w:t>
            </w:r>
            <w:r>
              <w:br/>
              <w:t>B. Pu Si Lung.</w:t>
            </w:r>
            <w:r>
              <w:br/>
              <w:t>C. Pu Xei Lai Leng</w:t>
            </w:r>
            <w:r>
              <w:br/>
              <w:t>D. Phu Hoạt.</w:t>
            </w:r>
          </w:p>
        </w:tc>
        <w:tc>
          <w:tcPr>
            <w:tcW w:w="0" w:type="auto"/>
          </w:tcPr>
          <w:p w14:paraId="05F0C7A1" w14:textId="77777777" w:rsidR="00D6044C" w:rsidRDefault="00D6044C" w:rsidP="00D6044C">
            <w:r>
              <w:t>C</w:t>
            </w:r>
          </w:p>
        </w:tc>
        <w:tc>
          <w:tcPr>
            <w:tcW w:w="0" w:type="auto"/>
          </w:tcPr>
          <w:p w14:paraId="01271DFE" w14:textId="77777777" w:rsidR="00D6044C" w:rsidRDefault="00D6044C" w:rsidP="00D6044C">
            <w:r>
              <w:t xml:space="preserve"> </w:t>
            </w:r>
          </w:p>
        </w:tc>
        <w:tc>
          <w:tcPr>
            <w:tcW w:w="0" w:type="auto"/>
          </w:tcPr>
          <w:p w14:paraId="54B65D15" w14:textId="77777777" w:rsidR="00D6044C" w:rsidRDefault="00D6044C" w:rsidP="00D6044C">
            <w:r>
              <w:t>Phương pháp:</w:t>
            </w:r>
            <w:r>
              <w:br/>
              <w:t>Atlat Địa lí Việt Nam trang 9.</w:t>
            </w:r>
            <w:r>
              <w:br/>
              <w:t>Cách giải:</w:t>
            </w:r>
            <w:r>
              <w:br/>
              <w:t>Sa Pa có nhiệt độ trung bình các tháng luôn dưới 20°C.</w:t>
            </w:r>
            <w:r>
              <w:br/>
              <w:t>Chọn C.</w:t>
            </w:r>
          </w:p>
        </w:tc>
      </w:tr>
      <w:tr w:rsidR="00D6044C" w14:paraId="494E3123" w14:textId="77777777" w:rsidTr="005E6580">
        <w:trPr>
          <w:jc w:val="center"/>
        </w:trPr>
        <w:tc>
          <w:tcPr>
            <w:tcW w:w="0" w:type="auto"/>
          </w:tcPr>
          <w:p w14:paraId="5AD6C740" w14:textId="77777777" w:rsidR="00D6044C" w:rsidRDefault="00D6044C" w:rsidP="00D6044C">
            <w:r>
              <w:t>Geo_34_5</w:t>
            </w:r>
          </w:p>
        </w:tc>
        <w:tc>
          <w:tcPr>
            <w:tcW w:w="0" w:type="auto"/>
          </w:tcPr>
          <w:p w14:paraId="7CA6D3C3" w14:textId="77777777" w:rsidR="00D6044C" w:rsidRDefault="00D6044C" w:rsidP="00D6044C">
            <w:r>
              <w:t xml:space="preserve"> </w:t>
            </w:r>
          </w:p>
        </w:tc>
        <w:tc>
          <w:tcPr>
            <w:tcW w:w="0" w:type="auto"/>
          </w:tcPr>
          <w:p w14:paraId="2716E72A" w14:textId="77777777" w:rsidR="00D6044C" w:rsidRDefault="00D6044C" w:rsidP="00D6044C">
            <w:r>
              <w:t>CÂU 5:</w:t>
            </w:r>
            <w:r>
              <w:br/>
              <w:t>Biện pháp chủ yếu nhằm bảo vệ đa dạng sinh học ở nước ta là</w:t>
            </w:r>
            <w:r>
              <w:br/>
              <w:t>A. lập vườn quốc gia.</w:t>
            </w:r>
            <w:r>
              <w:br/>
              <w:t>B. phát triển thủy lợi.</w:t>
            </w:r>
            <w:r>
              <w:br/>
              <w:t>C. cấm khai thác rừng.</w:t>
            </w:r>
            <w:r>
              <w:br/>
              <w:t>D. đẩy mạnh trồng rừng.</w:t>
            </w:r>
          </w:p>
        </w:tc>
        <w:tc>
          <w:tcPr>
            <w:tcW w:w="0" w:type="auto"/>
          </w:tcPr>
          <w:p w14:paraId="34AEEB88" w14:textId="77777777" w:rsidR="00D6044C" w:rsidRDefault="00D6044C" w:rsidP="00D6044C">
            <w:r>
              <w:t>A</w:t>
            </w:r>
          </w:p>
        </w:tc>
        <w:tc>
          <w:tcPr>
            <w:tcW w:w="0" w:type="auto"/>
          </w:tcPr>
          <w:p w14:paraId="358E9FDE" w14:textId="77777777" w:rsidR="00D6044C" w:rsidRDefault="00D6044C" w:rsidP="00D6044C">
            <w:r>
              <w:t xml:space="preserve"> </w:t>
            </w:r>
          </w:p>
        </w:tc>
        <w:tc>
          <w:tcPr>
            <w:tcW w:w="0" w:type="auto"/>
          </w:tcPr>
          <w:p w14:paraId="3B97CADC" w14:textId="77777777" w:rsidR="00D6044C" w:rsidRDefault="00D6044C" w:rsidP="00D6044C">
            <w:r>
              <w:t>Phương pháp:</w:t>
            </w:r>
            <w:r>
              <w:br/>
              <w:t>SGK Địa lí 12, phần Địa lí tự nhiên.</w:t>
            </w:r>
            <w:r>
              <w:br/>
              <w:t>Cách giải:</w:t>
            </w:r>
            <w:r>
              <w:br/>
              <w:t>Biện pháp chủ yếu nhằm bảo vệ đa dạng sinh học ở nước ta là lập vườn quốc gia.</w:t>
            </w:r>
            <w:r>
              <w:br/>
              <w:t>Chọn A.</w:t>
            </w:r>
          </w:p>
        </w:tc>
      </w:tr>
      <w:tr w:rsidR="00D6044C" w14:paraId="5BFB455F" w14:textId="77777777" w:rsidTr="005E6580">
        <w:trPr>
          <w:jc w:val="center"/>
        </w:trPr>
        <w:tc>
          <w:tcPr>
            <w:tcW w:w="0" w:type="auto"/>
          </w:tcPr>
          <w:p w14:paraId="57BFF609" w14:textId="77777777" w:rsidR="00D6044C" w:rsidRDefault="00D6044C" w:rsidP="00D6044C">
            <w:r>
              <w:t>Geo_34_6</w:t>
            </w:r>
          </w:p>
        </w:tc>
        <w:tc>
          <w:tcPr>
            <w:tcW w:w="0" w:type="auto"/>
          </w:tcPr>
          <w:p w14:paraId="7A4EADCE" w14:textId="77777777" w:rsidR="00D6044C" w:rsidRDefault="00D6044C" w:rsidP="00D6044C">
            <w:r>
              <w:t xml:space="preserve"> </w:t>
            </w:r>
          </w:p>
        </w:tc>
        <w:tc>
          <w:tcPr>
            <w:tcW w:w="0" w:type="auto"/>
          </w:tcPr>
          <w:p w14:paraId="376E9F50" w14:textId="77777777" w:rsidR="00D6044C" w:rsidRDefault="00D6044C" w:rsidP="00D6044C">
            <w:r>
              <w:t>CÂU 6:</w:t>
            </w:r>
            <w:r>
              <w:br/>
              <w:t>Căn cứ vào Atlat Địa lí Việt Nam trang 10, cho biết lưu lượng nước trung bình nhỏ nhất  của sông Hồng (trạm Hà Nội) vào tháng nào sau đây?</w:t>
            </w:r>
            <w:r>
              <w:br/>
              <w:t>A. 4</w:t>
            </w:r>
            <w:r>
              <w:br/>
              <w:t>B. 5</w:t>
            </w:r>
            <w:r>
              <w:br/>
              <w:t>C. 3</w:t>
            </w:r>
            <w:r>
              <w:br/>
              <w:t>D. 2</w:t>
            </w:r>
          </w:p>
        </w:tc>
        <w:tc>
          <w:tcPr>
            <w:tcW w:w="0" w:type="auto"/>
          </w:tcPr>
          <w:p w14:paraId="29E2940F" w14:textId="77777777" w:rsidR="00D6044C" w:rsidRDefault="00D6044C" w:rsidP="00D6044C">
            <w:r>
              <w:t>C</w:t>
            </w:r>
          </w:p>
        </w:tc>
        <w:tc>
          <w:tcPr>
            <w:tcW w:w="0" w:type="auto"/>
          </w:tcPr>
          <w:p w14:paraId="7456CEAD" w14:textId="77777777" w:rsidR="00D6044C" w:rsidRDefault="00D6044C" w:rsidP="00D6044C">
            <w:r>
              <w:t xml:space="preserve"> </w:t>
            </w:r>
          </w:p>
        </w:tc>
        <w:tc>
          <w:tcPr>
            <w:tcW w:w="0" w:type="auto"/>
          </w:tcPr>
          <w:p w14:paraId="4143AAC6" w14:textId="77777777" w:rsidR="00D6044C" w:rsidRDefault="00D6044C" w:rsidP="00D6044C">
            <w:r>
              <w:t>Phương pháp:</w:t>
            </w:r>
            <w:r>
              <w:br/>
              <w:t>Atlat Địa lí Việt Nam trang 10.</w:t>
            </w:r>
            <w:r>
              <w:br/>
              <w:t>Cách giải:</w:t>
            </w:r>
            <w:r>
              <w:br/>
              <w:t>Lưu lượng nước trung bình nhỏ nhất của sông Hồng (trạm Hà Nội) vào tháng 3.</w:t>
            </w:r>
            <w:r>
              <w:br/>
              <w:t>Chọn C.</w:t>
            </w:r>
          </w:p>
        </w:tc>
      </w:tr>
      <w:tr w:rsidR="00D6044C" w14:paraId="6C83A7EA" w14:textId="77777777" w:rsidTr="005E6580">
        <w:trPr>
          <w:jc w:val="center"/>
        </w:trPr>
        <w:tc>
          <w:tcPr>
            <w:tcW w:w="0" w:type="auto"/>
          </w:tcPr>
          <w:p w14:paraId="51A12660" w14:textId="77777777" w:rsidR="00D6044C" w:rsidRDefault="00D6044C" w:rsidP="00D6044C">
            <w:r>
              <w:t>Geo_34_7</w:t>
            </w:r>
          </w:p>
        </w:tc>
        <w:tc>
          <w:tcPr>
            <w:tcW w:w="0" w:type="auto"/>
          </w:tcPr>
          <w:p w14:paraId="2E4A1B0D" w14:textId="77777777" w:rsidR="00D6044C" w:rsidRDefault="00D6044C" w:rsidP="00D6044C">
            <w:r>
              <w:t xml:space="preserve"> </w:t>
            </w:r>
          </w:p>
        </w:tc>
        <w:tc>
          <w:tcPr>
            <w:tcW w:w="0" w:type="auto"/>
          </w:tcPr>
          <w:p w14:paraId="6BFC83F5" w14:textId="77777777" w:rsidR="00D6044C" w:rsidRDefault="00D6044C" w:rsidP="00D6044C">
            <w:r>
              <w:t>CÂU 7:</w:t>
            </w:r>
            <w:r>
              <w:br/>
              <w:t>Ở nước ta, địa hình bán bình nguyên có nhiều ở</w:t>
            </w:r>
            <w:r>
              <w:br/>
              <w:t>A. Tây Bắc.</w:t>
            </w:r>
            <w:r>
              <w:br/>
              <w:t>B. Trường Sơn Nam.</w:t>
            </w:r>
            <w:r>
              <w:br/>
              <w:t>C. Trường Sơn Bắc.</w:t>
            </w:r>
            <w:r>
              <w:br/>
              <w:t>D. Đông Bắc.</w:t>
            </w:r>
          </w:p>
        </w:tc>
        <w:tc>
          <w:tcPr>
            <w:tcW w:w="0" w:type="auto"/>
          </w:tcPr>
          <w:p w14:paraId="515F3DB9" w14:textId="77777777" w:rsidR="00D6044C" w:rsidRDefault="00D6044C" w:rsidP="00D6044C">
            <w:r>
              <w:t>B</w:t>
            </w:r>
          </w:p>
        </w:tc>
        <w:tc>
          <w:tcPr>
            <w:tcW w:w="0" w:type="auto"/>
          </w:tcPr>
          <w:p w14:paraId="4DCFB574" w14:textId="77777777" w:rsidR="00D6044C" w:rsidRDefault="00D6044C" w:rsidP="00D6044C">
            <w:r>
              <w:t xml:space="preserve"> </w:t>
            </w:r>
          </w:p>
        </w:tc>
        <w:tc>
          <w:tcPr>
            <w:tcW w:w="0" w:type="auto"/>
          </w:tcPr>
          <w:p w14:paraId="3470F56A" w14:textId="77777777" w:rsidR="00D6044C" w:rsidRDefault="00D6044C" w:rsidP="00D6044C">
            <w:r>
              <w:t>Phương pháp:</w:t>
            </w:r>
            <w:r>
              <w:br/>
              <w:t>SGK Địa lí 12, phần Địa lí tự nhiên.</w:t>
            </w:r>
            <w:r>
              <w:br/>
              <w:t>Cách giải:</w:t>
            </w:r>
            <w:r>
              <w:br/>
              <w:t>Ở nước ta, địa hình bán bình nguyên có nhiều ở Trường Sơn Nam.</w:t>
            </w:r>
            <w:r>
              <w:br/>
              <w:t>Chọn B.</w:t>
            </w:r>
          </w:p>
        </w:tc>
      </w:tr>
      <w:tr w:rsidR="00D6044C" w14:paraId="68707220" w14:textId="77777777" w:rsidTr="005E6580">
        <w:trPr>
          <w:jc w:val="center"/>
        </w:trPr>
        <w:tc>
          <w:tcPr>
            <w:tcW w:w="0" w:type="auto"/>
          </w:tcPr>
          <w:p w14:paraId="11CDB5FF" w14:textId="77777777" w:rsidR="00D6044C" w:rsidRDefault="00D6044C" w:rsidP="00D6044C">
            <w:r>
              <w:t>Geo_34_8</w:t>
            </w:r>
          </w:p>
        </w:tc>
        <w:tc>
          <w:tcPr>
            <w:tcW w:w="0" w:type="auto"/>
          </w:tcPr>
          <w:p w14:paraId="1BCBA007" w14:textId="77777777" w:rsidR="00D6044C" w:rsidRDefault="00D6044C" w:rsidP="00D6044C">
            <w:r>
              <w:t xml:space="preserve"> </w:t>
            </w:r>
          </w:p>
        </w:tc>
        <w:tc>
          <w:tcPr>
            <w:tcW w:w="0" w:type="auto"/>
          </w:tcPr>
          <w:p w14:paraId="6DC6DC58" w14:textId="77777777" w:rsidR="00D6044C" w:rsidRDefault="00D6044C" w:rsidP="00D6044C">
            <w:r>
              <w:t>CÂU 8:</w:t>
            </w:r>
            <w:r>
              <w:br/>
              <w:t>Căn cứ vào Atlat Địa lí Việt Nam trang 9, cho biết địa điểm nào sau đây có mưa nhiều nhất  vào thu - đông?</w:t>
            </w:r>
            <w:r>
              <w:br/>
              <w:t>A. Thanh Hóa.</w:t>
            </w:r>
            <w:r>
              <w:br/>
              <w:t>B. Lạng Sơn.</w:t>
            </w:r>
            <w:r>
              <w:br/>
              <w:t>C. Đà Nằng.</w:t>
            </w:r>
            <w:r>
              <w:br/>
              <w:t>D. Cần Thơ.</w:t>
            </w:r>
          </w:p>
        </w:tc>
        <w:tc>
          <w:tcPr>
            <w:tcW w:w="0" w:type="auto"/>
          </w:tcPr>
          <w:p w14:paraId="010017D4" w14:textId="77777777" w:rsidR="00D6044C" w:rsidRDefault="00D6044C" w:rsidP="00D6044C">
            <w:r>
              <w:t>C</w:t>
            </w:r>
          </w:p>
        </w:tc>
        <w:tc>
          <w:tcPr>
            <w:tcW w:w="0" w:type="auto"/>
          </w:tcPr>
          <w:p w14:paraId="7B9EDD3B" w14:textId="77777777" w:rsidR="00D6044C" w:rsidRDefault="00D6044C" w:rsidP="00D6044C">
            <w:r>
              <w:t xml:space="preserve"> </w:t>
            </w:r>
          </w:p>
        </w:tc>
        <w:tc>
          <w:tcPr>
            <w:tcW w:w="0" w:type="auto"/>
          </w:tcPr>
          <w:p w14:paraId="189A09A3" w14:textId="77777777" w:rsidR="00D6044C" w:rsidRDefault="00D6044C" w:rsidP="00D6044C">
            <w:r>
              <w:t>Phương pháp:</w:t>
            </w:r>
            <w:r>
              <w:br/>
              <w:t>Atlat Địa lí Việt Nam trang 9.</w:t>
            </w:r>
            <w:r>
              <w:br/>
              <w:t>Cách giải:</w:t>
            </w:r>
            <w:r>
              <w:br/>
              <w:t>Chọn C.</w:t>
            </w:r>
          </w:p>
        </w:tc>
      </w:tr>
      <w:tr w:rsidR="00D6044C" w14:paraId="667AAF0D" w14:textId="77777777" w:rsidTr="005E6580">
        <w:trPr>
          <w:jc w:val="center"/>
        </w:trPr>
        <w:tc>
          <w:tcPr>
            <w:tcW w:w="0" w:type="auto"/>
          </w:tcPr>
          <w:p w14:paraId="3CD73381" w14:textId="77777777" w:rsidR="00D6044C" w:rsidRDefault="00D6044C" w:rsidP="00D6044C">
            <w:r>
              <w:t>Geo_34_9</w:t>
            </w:r>
          </w:p>
        </w:tc>
        <w:tc>
          <w:tcPr>
            <w:tcW w:w="0" w:type="auto"/>
          </w:tcPr>
          <w:p w14:paraId="26DFBBB3" w14:textId="77777777" w:rsidR="00D6044C" w:rsidRDefault="00D6044C" w:rsidP="00D6044C">
            <w:r>
              <w:t xml:space="preserve"> </w:t>
            </w:r>
          </w:p>
        </w:tc>
        <w:tc>
          <w:tcPr>
            <w:tcW w:w="0" w:type="auto"/>
          </w:tcPr>
          <w:p w14:paraId="703081B7" w14:textId="77777777" w:rsidR="00D6044C" w:rsidRDefault="00D6044C" w:rsidP="00D6044C">
            <w:r>
              <w:t>CÂU 9:</w:t>
            </w:r>
            <w:r>
              <w:br/>
              <w:t>Biện pháp hạn chế xói mòn đất ờ đồi núi nước ta là</w:t>
            </w:r>
            <w:r>
              <w:br/>
              <w:t>A. bón phân thích hợp.</w:t>
            </w:r>
            <w:r>
              <w:br/>
              <w:t>B. tiến hành tăng vụ.</w:t>
            </w:r>
            <w:r>
              <w:br/>
              <w:t>C. làm ruộng bậc thang.</w:t>
            </w:r>
            <w:r>
              <w:br/>
              <w:t>D. đây mạnh thâm canh.</w:t>
            </w:r>
          </w:p>
        </w:tc>
        <w:tc>
          <w:tcPr>
            <w:tcW w:w="0" w:type="auto"/>
          </w:tcPr>
          <w:p w14:paraId="0FED3275" w14:textId="77777777" w:rsidR="00D6044C" w:rsidRDefault="00D6044C" w:rsidP="00D6044C">
            <w:r>
              <w:t>C</w:t>
            </w:r>
          </w:p>
        </w:tc>
        <w:tc>
          <w:tcPr>
            <w:tcW w:w="0" w:type="auto"/>
          </w:tcPr>
          <w:p w14:paraId="19B5786A" w14:textId="77777777" w:rsidR="00D6044C" w:rsidRDefault="00D6044C" w:rsidP="00D6044C">
            <w:r>
              <w:t xml:space="preserve"> </w:t>
            </w:r>
          </w:p>
        </w:tc>
        <w:tc>
          <w:tcPr>
            <w:tcW w:w="0" w:type="auto"/>
          </w:tcPr>
          <w:p w14:paraId="61D9400A" w14:textId="77777777" w:rsidR="00D6044C" w:rsidRDefault="00D6044C" w:rsidP="00D6044C">
            <w:r>
              <w:t>Phương pháp:</w:t>
            </w:r>
            <w:r>
              <w:br/>
              <w:t>SGK Địa lí 12, phần Địa lí tự nhiên.</w:t>
            </w:r>
            <w:r>
              <w:br/>
              <w:t>Cách giải:</w:t>
            </w:r>
            <w:r>
              <w:br/>
              <w:t>Đà Nẵng có mưa nhiều nhất vào thu đông.</w:t>
            </w:r>
            <w:r>
              <w:br/>
              <w:t>Chọn C.</w:t>
            </w:r>
          </w:p>
        </w:tc>
      </w:tr>
      <w:tr w:rsidR="00D6044C" w14:paraId="14C40F14" w14:textId="77777777" w:rsidTr="005E6580">
        <w:trPr>
          <w:jc w:val="center"/>
        </w:trPr>
        <w:tc>
          <w:tcPr>
            <w:tcW w:w="0" w:type="auto"/>
          </w:tcPr>
          <w:p w14:paraId="0B9A6363" w14:textId="77777777" w:rsidR="00D6044C" w:rsidRDefault="00D6044C" w:rsidP="00D6044C">
            <w:r>
              <w:t>Geo_34_10</w:t>
            </w:r>
          </w:p>
        </w:tc>
        <w:tc>
          <w:tcPr>
            <w:tcW w:w="0" w:type="auto"/>
          </w:tcPr>
          <w:p w14:paraId="3CE38264" w14:textId="77777777" w:rsidR="00D6044C" w:rsidRDefault="00D6044C" w:rsidP="00D6044C">
            <w:r>
              <w:t xml:space="preserve"> </w:t>
            </w:r>
          </w:p>
        </w:tc>
        <w:tc>
          <w:tcPr>
            <w:tcW w:w="0" w:type="auto"/>
          </w:tcPr>
          <w:p w14:paraId="7F0DFD5B" w14:textId="77777777" w:rsidR="00D6044C" w:rsidRDefault="00D6044C" w:rsidP="00D6044C">
            <w:r>
              <w:t>CÂU 10:</w:t>
            </w:r>
            <w:r>
              <w:br/>
              <w:t>Căn cứ vào Atlat Địa lí Việt Nam trang 11, cho biết loại đất nào sau đây thuộc nhóm đất phù sa?</w:t>
            </w:r>
            <w:r>
              <w:br/>
              <w:t>A. Đất đỏ badan.</w:t>
            </w:r>
            <w:r>
              <w:br/>
              <w:t>B. Đất feralit trên đá phiến</w:t>
            </w:r>
            <w:r>
              <w:br/>
              <w:t>C. Đất nâu đỏ đá vôi.</w:t>
            </w:r>
            <w:r>
              <w:br/>
              <w:t>D. Đất cát.</w:t>
            </w:r>
          </w:p>
        </w:tc>
        <w:tc>
          <w:tcPr>
            <w:tcW w:w="0" w:type="auto"/>
          </w:tcPr>
          <w:p w14:paraId="56BD93C1" w14:textId="77777777" w:rsidR="00D6044C" w:rsidRDefault="00D6044C" w:rsidP="00D6044C">
            <w:r>
              <w:t>D</w:t>
            </w:r>
          </w:p>
        </w:tc>
        <w:tc>
          <w:tcPr>
            <w:tcW w:w="0" w:type="auto"/>
          </w:tcPr>
          <w:p w14:paraId="41DA2B27" w14:textId="77777777" w:rsidR="00D6044C" w:rsidRDefault="00D6044C" w:rsidP="00D6044C">
            <w:r>
              <w:t xml:space="preserve"> </w:t>
            </w:r>
          </w:p>
        </w:tc>
        <w:tc>
          <w:tcPr>
            <w:tcW w:w="0" w:type="auto"/>
          </w:tcPr>
          <w:p w14:paraId="69B6616A" w14:textId="77777777" w:rsidR="00D6044C" w:rsidRDefault="00D6044C" w:rsidP="00D6044C">
            <w:r>
              <w:t>Phương pháp:</w:t>
            </w:r>
            <w:r>
              <w:br/>
              <w:t>Atlat Địa lí Việt Nam trang 11.</w:t>
            </w:r>
            <w:r>
              <w:br/>
              <w:t>Cách giải:</w:t>
            </w:r>
            <w:r>
              <w:br/>
              <w:t>Đất cát thuộc nhóm đất phù sa.</w:t>
            </w:r>
            <w:r>
              <w:br/>
              <w:t>Chọn D.</w:t>
            </w:r>
          </w:p>
        </w:tc>
      </w:tr>
      <w:tr w:rsidR="00D6044C" w14:paraId="7D37FC67" w14:textId="77777777" w:rsidTr="005E6580">
        <w:trPr>
          <w:jc w:val="center"/>
        </w:trPr>
        <w:tc>
          <w:tcPr>
            <w:tcW w:w="0" w:type="auto"/>
          </w:tcPr>
          <w:p w14:paraId="40833780" w14:textId="77777777" w:rsidR="00D6044C" w:rsidRDefault="00D6044C" w:rsidP="00D6044C">
            <w:r>
              <w:t>Geo_34_11</w:t>
            </w:r>
          </w:p>
        </w:tc>
        <w:tc>
          <w:tcPr>
            <w:tcW w:w="0" w:type="auto"/>
          </w:tcPr>
          <w:p w14:paraId="04F4FD0D" w14:textId="77777777" w:rsidR="00D6044C" w:rsidRDefault="00D6044C" w:rsidP="00D6044C">
            <w:r>
              <w:t xml:space="preserve"> </w:t>
            </w:r>
          </w:p>
        </w:tc>
        <w:tc>
          <w:tcPr>
            <w:tcW w:w="0" w:type="auto"/>
          </w:tcPr>
          <w:p w14:paraId="459C7D24" w14:textId="77777777" w:rsidR="00D6044C" w:rsidRDefault="00D6044C" w:rsidP="00D6044C">
            <w:r>
              <w:t>CÂU 11:</w:t>
            </w:r>
            <w:r>
              <w:br/>
              <w:t>Nước ta nằm ở</w:t>
            </w:r>
            <w:r>
              <w:br/>
              <w:t>A. bán cầu Tây.</w:t>
            </w:r>
            <w:r>
              <w:br/>
              <w:t>B. vùng xích đạo</w:t>
            </w:r>
            <w:r>
              <w:br/>
              <w:t>C. vùng nhiệt đới.</w:t>
            </w:r>
            <w:r>
              <w:br/>
              <w:t>D. bán cầu Nam.</w:t>
            </w:r>
          </w:p>
        </w:tc>
        <w:tc>
          <w:tcPr>
            <w:tcW w:w="0" w:type="auto"/>
          </w:tcPr>
          <w:p w14:paraId="1F79A85E" w14:textId="77777777" w:rsidR="00D6044C" w:rsidRDefault="00D6044C" w:rsidP="00D6044C">
            <w:r>
              <w:t>C</w:t>
            </w:r>
          </w:p>
        </w:tc>
        <w:tc>
          <w:tcPr>
            <w:tcW w:w="0" w:type="auto"/>
          </w:tcPr>
          <w:p w14:paraId="193CF345" w14:textId="77777777" w:rsidR="00D6044C" w:rsidRDefault="00D6044C" w:rsidP="00D6044C">
            <w:r>
              <w:t xml:space="preserve"> </w:t>
            </w:r>
          </w:p>
        </w:tc>
        <w:tc>
          <w:tcPr>
            <w:tcW w:w="0" w:type="auto"/>
          </w:tcPr>
          <w:p w14:paraId="524D5EBB" w14:textId="77777777" w:rsidR="00D6044C" w:rsidRDefault="00D6044C" w:rsidP="00D6044C">
            <w:r>
              <w:t>Phương pháp:</w:t>
            </w:r>
            <w:r>
              <w:br/>
              <w:t>SGK Địa lí 12, phần Địa lí tự nhiên.</w:t>
            </w:r>
            <w:r>
              <w:br/>
              <w:t>Cách giải:</w:t>
            </w:r>
            <w:r>
              <w:br/>
              <w:t>Nước ta nằm ở vùng nhiệt đới.</w:t>
            </w:r>
            <w:r>
              <w:br/>
              <w:t>Chọn C.</w:t>
            </w:r>
          </w:p>
        </w:tc>
      </w:tr>
      <w:tr w:rsidR="00D6044C" w14:paraId="1255FE0F" w14:textId="77777777" w:rsidTr="005E6580">
        <w:trPr>
          <w:jc w:val="center"/>
        </w:trPr>
        <w:tc>
          <w:tcPr>
            <w:tcW w:w="0" w:type="auto"/>
          </w:tcPr>
          <w:p w14:paraId="67DAFEC4" w14:textId="77777777" w:rsidR="00D6044C" w:rsidRDefault="00D6044C" w:rsidP="00D6044C">
            <w:r>
              <w:t>Geo_34_12</w:t>
            </w:r>
          </w:p>
        </w:tc>
        <w:tc>
          <w:tcPr>
            <w:tcW w:w="0" w:type="auto"/>
          </w:tcPr>
          <w:p w14:paraId="576C8F13" w14:textId="77777777" w:rsidR="00D6044C" w:rsidRDefault="00D6044C" w:rsidP="00D6044C">
            <w:r>
              <w:t xml:space="preserve"> </w:t>
            </w:r>
          </w:p>
        </w:tc>
        <w:tc>
          <w:tcPr>
            <w:tcW w:w="0" w:type="auto"/>
          </w:tcPr>
          <w:p w14:paraId="7AB9BEFD" w14:textId="77777777" w:rsidR="00D6044C" w:rsidRDefault="00D6044C" w:rsidP="00D6044C">
            <w:r>
              <w:t>CÂU 12:</w:t>
            </w:r>
            <w:r>
              <w:br/>
              <w:t>Căn cứ vào Atlat Địa lí Việt Nam trang 8, cho biết nơi nào sau đây có quặng crôm?</w:t>
            </w:r>
            <w:r>
              <w:br/>
              <w:t>A. Lũng Cú.</w:t>
            </w:r>
            <w:r>
              <w:br/>
              <w:t>B. Cổ Định.</w:t>
            </w:r>
            <w:r>
              <w:br/>
              <w:t>C. Quỳ Châu.</w:t>
            </w:r>
            <w:r>
              <w:br/>
              <w:t>D. Tĩnh Túc.</w:t>
            </w:r>
          </w:p>
        </w:tc>
        <w:tc>
          <w:tcPr>
            <w:tcW w:w="0" w:type="auto"/>
          </w:tcPr>
          <w:p w14:paraId="42E0F01D" w14:textId="77777777" w:rsidR="00D6044C" w:rsidRDefault="00D6044C" w:rsidP="00D6044C">
            <w:r>
              <w:t>B</w:t>
            </w:r>
          </w:p>
        </w:tc>
        <w:tc>
          <w:tcPr>
            <w:tcW w:w="0" w:type="auto"/>
          </w:tcPr>
          <w:p w14:paraId="4A685A48" w14:textId="77777777" w:rsidR="00D6044C" w:rsidRDefault="00D6044C" w:rsidP="00D6044C">
            <w:r>
              <w:t xml:space="preserve"> </w:t>
            </w:r>
          </w:p>
        </w:tc>
        <w:tc>
          <w:tcPr>
            <w:tcW w:w="0" w:type="auto"/>
          </w:tcPr>
          <w:p w14:paraId="205C5C84" w14:textId="77777777" w:rsidR="00D6044C" w:rsidRDefault="00D6044C" w:rsidP="00D6044C">
            <w:r>
              <w:t>Phương pháp:</w:t>
            </w:r>
            <w:r>
              <w:br/>
              <w:t>Atlat Địa lí Việt Nam trang 8.</w:t>
            </w:r>
            <w:r>
              <w:br/>
              <w:t>Cách giải:</w:t>
            </w:r>
            <w:r>
              <w:br/>
              <w:t>Cổ Định có quặng crôm.</w:t>
            </w:r>
            <w:r>
              <w:br/>
              <w:t>Chọn B.</w:t>
            </w:r>
          </w:p>
        </w:tc>
      </w:tr>
      <w:tr w:rsidR="00D6044C" w14:paraId="3EE51A35" w14:textId="77777777" w:rsidTr="005E6580">
        <w:trPr>
          <w:jc w:val="center"/>
        </w:trPr>
        <w:tc>
          <w:tcPr>
            <w:tcW w:w="0" w:type="auto"/>
          </w:tcPr>
          <w:p w14:paraId="08005195" w14:textId="77777777" w:rsidR="00D6044C" w:rsidRDefault="00D6044C" w:rsidP="00D6044C">
            <w:r>
              <w:t>Geo_34_13</w:t>
            </w:r>
          </w:p>
        </w:tc>
        <w:tc>
          <w:tcPr>
            <w:tcW w:w="0" w:type="auto"/>
          </w:tcPr>
          <w:p w14:paraId="0F466339" w14:textId="77777777" w:rsidR="00D6044C" w:rsidRDefault="00D6044C" w:rsidP="00D6044C">
            <w:r>
              <w:t xml:space="preserve"> </w:t>
            </w:r>
          </w:p>
        </w:tc>
        <w:tc>
          <w:tcPr>
            <w:tcW w:w="0" w:type="auto"/>
          </w:tcPr>
          <w:p w14:paraId="1A594DFD" w14:textId="77777777" w:rsidR="00D6044C" w:rsidRDefault="00D6044C" w:rsidP="00D6044C">
            <w:r>
              <w:t>CÂU 13:</w:t>
            </w:r>
            <w:r>
              <w:br/>
              <w:t>Căn cứ vào Atlat Địa lí việt Nam trang 15, cho biết đô thị nào sau đây có quy mô dân số  lớn nhất ở vùng Tây Nguyên?</w:t>
            </w:r>
            <w:r>
              <w:br/>
              <w:t>A. Kon Tum.</w:t>
            </w:r>
            <w:r>
              <w:br/>
              <w:t>B. Đà Lạt.</w:t>
            </w:r>
            <w:r>
              <w:br/>
              <w:t>C. Pleiku.</w:t>
            </w:r>
            <w:r>
              <w:br/>
              <w:t>D. Buôn Ma Thuật.</w:t>
            </w:r>
          </w:p>
        </w:tc>
        <w:tc>
          <w:tcPr>
            <w:tcW w:w="0" w:type="auto"/>
          </w:tcPr>
          <w:p w14:paraId="6F1192F0" w14:textId="77777777" w:rsidR="00D6044C" w:rsidRDefault="00D6044C" w:rsidP="00D6044C">
            <w:r>
              <w:t>D</w:t>
            </w:r>
          </w:p>
        </w:tc>
        <w:tc>
          <w:tcPr>
            <w:tcW w:w="0" w:type="auto"/>
          </w:tcPr>
          <w:p w14:paraId="103EEB97" w14:textId="77777777" w:rsidR="00D6044C" w:rsidRDefault="00D6044C" w:rsidP="00D6044C">
            <w:r>
              <w:t xml:space="preserve"> </w:t>
            </w:r>
          </w:p>
        </w:tc>
        <w:tc>
          <w:tcPr>
            <w:tcW w:w="0" w:type="auto"/>
          </w:tcPr>
          <w:p w14:paraId="58E0B0A2" w14:textId="77777777" w:rsidR="00D6044C" w:rsidRDefault="00D6044C" w:rsidP="00D6044C">
            <w:r>
              <w:t>Phương pháp:</w:t>
            </w:r>
            <w:r>
              <w:br/>
              <w:t>Atlat Địa lí việt Nam trang 15.</w:t>
            </w:r>
            <w:r>
              <w:br/>
              <w:t>Cách giải:</w:t>
            </w:r>
            <w:r>
              <w:br/>
              <w:t>Buôn Ma Thuật có quy mô dân số lớn nhất ở vùng Tây Nguyên.</w:t>
            </w:r>
            <w:r>
              <w:br/>
              <w:t>Chọn D.</w:t>
            </w:r>
          </w:p>
        </w:tc>
      </w:tr>
      <w:tr w:rsidR="00D6044C" w14:paraId="247A041B" w14:textId="77777777" w:rsidTr="005E6580">
        <w:trPr>
          <w:jc w:val="center"/>
        </w:trPr>
        <w:tc>
          <w:tcPr>
            <w:tcW w:w="0" w:type="auto"/>
          </w:tcPr>
          <w:p w14:paraId="762B378C" w14:textId="77777777" w:rsidR="00D6044C" w:rsidRDefault="00D6044C" w:rsidP="00D6044C">
            <w:r>
              <w:t>Geo_34_14</w:t>
            </w:r>
          </w:p>
        </w:tc>
        <w:tc>
          <w:tcPr>
            <w:tcW w:w="0" w:type="auto"/>
          </w:tcPr>
          <w:p w14:paraId="72FEDCF5" w14:textId="77777777" w:rsidR="00D6044C" w:rsidRDefault="00D6044C" w:rsidP="00D6044C">
            <w:r>
              <w:t xml:space="preserve"> </w:t>
            </w:r>
          </w:p>
        </w:tc>
        <w:tc>
          <w:tcPr>
            <w:tcW w:w="0" w:type="auto"/>
          </w:tcPr>
          <w:p w14:paraId="366FA0CF" w14:textId="77777777" w:rsidR="00D6044C" w:rsidRDefault="00D6044C" w:rsidP="00D6044C">
            <w:r>
              <w:t>CÂU 14:</w:t>
            </w:r>
            <w:r>
              <w:br/>
              <w:t>Căn cứ vào Atlat Địa lí việt Nam trang 10, cho biết sông Hồng đổ ra biển ở cửa sông nào sau đây?</w:t>
            </w:r>
            <w:r>
              <w:br/>
              <w:t>A. Văn Úc.</w:t>
            </w:r>
            <w:r>
              <w:br/>
              <w:t>B. Ba Lạt.</w:t>
            </w:r>
            <w:r>
              <w:br/>
              <w:t>C. Thái Bình.</w:t>
            </w:r>
            <w:r>
              <w:br/>
              <w:t>D. Cấm.</w:t>
            </w:r>
          </w:p>
        </w:tc>
        <w:tc>
          <w:tcPr>
            <w:tcW w:w="0" w:type="auto"/>
          </w:tcPr>
          <w:p w14:paraId="7378FE23" w14:textId="77777777" w:rsidR="00D6044C" w:rsidRDefault="00D6044C" w:rsidP="00D6044C">
            <w:r>
              <w:t>B</w:t>
            </w:r>
          </w:p>
        </w:tc>
        <w:tc>
          <w:tcPr>
            <w:tcW w:w="0" w:type="auto"/>
          </w:tcPr>
          <w:p w14:paraId="03BA75DC" w14:textId="77777777" w:rsidR="00D6044C" w:rsidRDefault="00D6044C" w:rsidP="00D6044C">
            <w:r>
              <w:t xml:space="preserve"> </w:t>
            </w:r>
          </w:p>
        </w:tc>
        <w:tc>
          <w:tcPr>
            <w:tcW w:w="0" w:type="auto"/>
          </w:tcPr>
          <w:p w14:paraId="23483730" w14:textId="77777777" w:rsidR="00D6044C" w:rsidRDefault="00D6044C" w:rsidP="00D6044C">
            <w:r>
              <w:t>Phương pháp:</w:t>
            </w:r>
            <w:r>
              <w:br/>
              <w:t>Atlat Địa lí việt Nam trang 10.</w:t>
            </w:r>
            <w:r>
              <w:br/>
              <w:t>Cách giải:</w:t>
            </w:r>
            <w:r>
              <w:br/>
              <w:t>Sông Hồng đổ ra biển ở cửa sông Ba Lạt.</w:t>
            </w:r>
            <w:r>
              <w:br/>
              <w:t>Chọn B.</w:t>
            </w:r>
          </w:p>
        </w:tc>
      </w:tr>
      <w:tr w:rsidR="00D6044C" w14:paraId="050E7BC3" w14:textId="77777777" w:rsidTr="005E6580">
        <w:trPr>
          <w:jc w:val="center"/>
        </w:trPr>
        <w:tc>
          <w:tcPr>
            <w:tcW w:w="0" w:type="auto"/>
          </w:tcPr>
          <w:p w14:paraId="77FC4736" w14:textId="77777777" w:rsidR="00D6044C" w:rsidRDefault="00D6044C" w:rsidP="00D6044C">
            <w:r>
              <w:t>Geo_34_15</w:t>
            </w:r>
          </w:p>
        </w:tc>
        <w:tc>
          <w:tcPr>
            <w:tcW w:w="0" w:type="auto"/>
          </w:tcPr>
          <w:p w14:paraId="2444E6CB" w14:textId="77777777" w:rsidR="00D6044C" w:rsidRDefault="00D6044C" w:rsidP="00D6044C">
            <w:r>
              <w:t xml:space="preserve"> </w:t>
            </w:r>
          </w:p>
        </w:tc>
        <w:tc>
          <w:tcPr>
            <w:tcW w:w="0" w:type="auto"/>
          </w:tcPr>
          <w:p w14:paraId="0256BD1C" w14:textId="77777777" w:rsidR="00D6044C" w:rsidRDefault="00D6044C" w:rsidP="00D6044C">
            <w:r>
              <w:t>CÂU 15:</w:t>
            </w:r>
            <w:r>
              <w:br/>
              <w:t>Căn cứ vào Atlat Địa lí việt Nam trang 15, cho biết đô thị nào sau đây có số dân trên một  triệu người?</w:t>
            </w:r>
            <w:r>
              <w:br/>
              <w:t>A. Vĩnh Long.</w:t>
            </w:r>
            <w:r>
              <w:br/>
              <w:t>B. Hải Phòng.</w:t>
            </w:r>
            <w:r>
              <w:br/>
              <w:t>C. Tuy Hòa.</w:t>
            </w:r>
            <w:r>
              <w:br/>
              <w:t>D. Việt Trì.</w:t>
            </w:r>
          </w:p>
        </w:tc>
        <w:tc>
          <w:tcPr>
            <w:tcW w:w="0" w:type="auto"/>
          </w:tcPr>
          <w:p w14:paraId="54A199F6" w14:textId="77777777" w:rsidR="00D6044C" w:rsidRDefault="00D6044C" w:rsidP="00D6044C">
            <w:r>
              <w:t>B</w:t>
            </w:r>
          </w:p>
        </w:tc>
        <w:tc>
          <w:tcPr>
            <w:tcW w:w="0" w:type="auto"/>
          </w:tcPr>
          <w:p w14:paraId="569C5473" w14:textId="77777777" w:rsidR="00D6044C" w:rsidRDefault="00D6044C" w:rsidP="00D6044C">
            <w:r>
              <w:t xml:space="preserve"> </w:t>
            </w:r>
          </w:p>
        </w:tc>
        <w:tc>
          <w:tcPr>
            <w:tcW w:w="0" w:type="auto"/>
          </w:tcPr>
          <w:p w14:paraId="4660A7B4" w14:textId="77777777" w:rsidR="00D6044C" w:rsidRDefault="00D6044C" w:rsidP="00D6044C">
            <w:r>
              <w:t>Phương pháp:</w:t>
            </w:r>
            <w:r>
              <w:br/>
              <w:t>Atlat Địa lí việt Nam trang 15.</w:t>
            </w:r>
            <w:r>
              <w:br/>
              <w:t>Cách giải:</w:t>
            </w:r>
            <w:r>
              <w:br/>
              <w:t>Hải Phòng có số dân trên một triệu người.</w:t>
            </w:r>
            <w:r>
              <w:br/>
              <w:t>Chọn B.</w:t>
            </w:r>
          </w:p>
        </w:tc>
      </w:tr>
      <w:tr w:rsidR="00D6044C" w14:paraId="208F72C9" w14:textId="77777777" w:rsidTr="005E6580">
        <w:trPr>
          <w:jc w:val="center"/>
        </w:trPr>
        <w:tc>
          <w:tcPr>
            <w:tcW w:w="0" w:type="auto"/>
          </w:tcPr>
          <w:p w14:paraId="17AE9360" w14:textId="77777777" w:rsidR="00D6044C" w:rsidRDefault="00D6044C" w:rsidP="00D6044C">
            <w:r>
              <w:t>Geo_34_16</w:t>
            </w:r>
          </w:p>
        </w:tc>
        <w:tc>
          <w:tcPr>
            <w:tcW w:w="0" w:type="auto"/>
          </w:tcPr>
          <w:p w14:paraId="1F5891CF" w14:textId="77777777" w:rsidR="00D6044C" w:rsidRDefault="00D6044C" w:rsidP="00D6044C">
            <w:r>
              <w:t xml:space="preserve"> </w:t>
            </w:r>
          </w:p>
        </w:tc>
        <w:tc>
          <w:tcPr>
            <w:tcW w:w="0" w:type="auto"/>
          </w:tcPr>
          <w:p w14:paraId="23DE7410" w14:textId="77777777" w:rsidR="00D6044C" w:rsidRDefault="00D6044C" w:rsidP="00D6044C">
            <w:r>
              <w:t>CÂU 16:</w:t>
            </w:r>
            <w:r>
              <w:br/>
              <w:t>Căn cứ vào Atlat Địa lí Việt Nam trang 12, cho biết vườn quốc gia Ba Bể nằm ở phân khu  địa lí động vật nào sau đây?</w:t>
            </w:r>
            <w:r>
              <w:br/>
              <w:t>A. Bắc Trung Bộ.</w:t>
            </w:r>
            <w:r>
              <w:br/>
              <w:t>B. Đông Bắc.</w:t>
            </w:r>
            <w:r>
              <w:br/>
              <w:t>C. Tây Bắc.</w:t>
            </w:r>
            <w:r>
              <w:br/>
              <w:t>D. Trung Trung Bộ.</w:t>
            </w:r>
          </w:p>
        </w:tc>
        <w:tc>
          <w:tcPr>
            <w:tcW w:w="0" w:type="auto"/>
          </w:tcPr>
          <w:p w14:paraId="281756B1" w14:textId="77777777" w:rsidR="00D6044C" w:rsidRDefault="00D6044C" w:rsidP="00D6044C">
            <w:r>
              <w:t>B</w:t>
            </w:r>
          </w:p>
        </w:tc>
        <w:tc>
          <w:tcPr>
            <w:tcW w:w="0" w:type="auto"/>
          </w:tcPr>
          <w:p w14:paraId="226585B7" w14:textId="77777777" w:rsidR="00D6044C" w:rsidRDefault="00D6044C" w:rsidP="00D6044C">
            <w:r>
              <w:t xml:space="preserve"> </w:t>
            </w:r>
          </w:p>
        </w:tc>
        <w:tc>
          <w:tcPr>
            <w:tcW w:w="0" w:type="auto"/>
          </w:tcPr>
          <w:p w14:paraId="2BC786E9" w14:textId="77777777" w:rsidR="00D6044C" w:rsidRDefault="00D6044C" w:rsidP="00D6044C">
            <w:r>
              <w:t>Phương pháp:</w:t>
            </w:r>
            <w:r>
              <w:br/>
              <w:t>Atlat Địa lí Việt Nam trang 12.</w:t>
            </w:r>
            <w:r>
              <w:br/>
              <w:t>Cách giải:</w:t>
            </w:r>
            <w:r>
              <w:br/>
              <w:t>Vườn quốc gia Ba Bể nằm ở phân khu địa lí động vật Đông Bắc.</w:t>
            </w:r>
            <w:r>
              <w:br/>
              <w:t>Chọn B.</w:t>
            </w:r>
          </w:p>
        </w:tc>
      </w:tr>
      <w:tr w:rsidR="00D6044C" w14:paraId="10478946" w14:textId="77777777" w:rsidTr="005E6580">
        <w:trPr>
          <w:jc w:val="center"/>
        </w:trPr>
        <w:tc>
          <w:tcPr>
            <w:tcW w:w="0" w:type="auto"/>
          </w:tcPr>
          <w:p w14:paraId="3A335034" w14:textId="77777777" w:rsidR="00D6044C" w:rsidRDefault="00D6044C" w:rsidP="00D6044C">
            <w:r>
              <w:t>Geo_34_17</w:t>
            </w:r>
          </w:p>
        </w:tc>
        <w:tc>
          <w:tcPr>
            <w:tcW w:w="0" w:type="auto"/>
          </w:tcPr>
          <w:p w14:paraId="5D98A3CB" w14:textId="77777777" w:rsidR="00D6044C" w:rsidRDefault="00D6044C" w:rsidP="00D6044C">
            <w:r>
              <w:t xml:space="preserve"> </w:t>
            </w:r>
          </w:p>
        </w:tc>
        <w:tc>
          <w:tcPr>
            <w:tcW w:w="0" w:type="auto"/>
          </w:tcPr>
          <w:p w14:paraId="43D098D5" w14:textId="77777777" w:rsidR="00D6044C" w:rsidRDefault="00D6044C" w:rsidP="00D6044C">
            <w:r>
              <w:t>CÂU 17:</w:t>
            </w:r>
            <w:r>
              <w:br/>
              <w:t>Căn cứ vào Atlat Địa lí Việt Nam trang 15, cho biết đô thị nào sau đây có quy mô dân số  từ 500 001 - 100 0000 người?</w:t>
            </w:r>
            <w:r>
              <w:br/>
              <w:t>A. Quảng Ngãi.</w:t>
            </w:r>
            <w:r>
              <w:br/>
              <w:t>B. Thái Nguyên.</w:t>
            </w:r>
            <w:r>
              <w:br/>
              <w:t>C. Hải Phòng.</w:t>
            </w:r>
            <w:r>
              <w:br/>
              <w:t>D. Biên Hòa.</w:t>
            </w:r>
          </w:p>
        </w:tc>
        <w:tc>
          <w:tcPr>
            <w:tcW w:w="0" w:type="auto"/>
          </w:tcPr>
          <w:p w14:paraId="34840769" w14:textId="77777777" w:rsidR="00D6044C" w:rsidRDefault="00D6044C" w:rsidP="00D6044C">
            <w:r>
              <w:t>D</w:t>
            </w:r>
          </w:p>
        </w:tc>
        <w:tc>
          <w:tcPr>
            <w:tcW w:w="0" w:type="auto"/>
          </w:tcPr>
          <w:p w14:paraId="481D0D6D" w14:textId="77777777" w:rsidR="00D6044C" w:rsidRDefault="00D6044C" w:rsidP="00D6044C">
            <w:r>
              <w:t xml:space="preserve"> </w:t>
            </w:r>
          </w:p>
        </w:tc>
        <w:tc>
          <w:tcPr>
            <w:tcW w:w="0" w:type="auto"/>
          </w:tcPr>
          <w:p w14:paraId="1D98F6FA" w14:textId="77777777" w:rsidR="00D6044C" w:rsidRDefault="00D6044C" w:rsidP="00D6044C">
            <w:r>
              <w:t>Phương pháp:</w:t>
            </w:r>
            <w:r>
              <w:br/>
              <w:t>Atlat Địa lí Việt Nam trang 15.</w:t>
            </w:r>
            <w:r>
              <w:br/>
              <w:t>Cách giải:</w:t>
            </w:r>
            <w:r>
              <w:br/>
              <w:t>Biên Hòa có quy mô dân số từ 500 001 - 100 0000 người.</w:t>
            </w:r>
            <w:r>
              <w:br/>
              <w:t>Chọn D.</w:t>
            </w:r>
          </w:p>
        </w:tc>
      </w:tr>
      <w:tr w:rsidR="00D6044C" w14:paraId="64A997A3" w14:textId="77777777" w:rsidTr="005E6580">
        <w:trPr>
          <w:jc w:val="center"/>
        </w:trPr>
        <w:tc>
          <w:tcPr>
            <w:tcW w:w="0" w:type="auto"/>
          </w:tcPr>
          <w:p w14:paraId="2369FB9A" w14:textId="77777777" w:rsidR="00D6044C" w:rsidRDefault="00D6044C" w:rsidP="00D6044C">
            <w:r>
              <w:t>Geo_34_18</w:t>
            </w:r>
          </w:p>
        </w:tc>
        <w:tc>
          <w:tcPr>
            <w:tcW w:w="0" w:type="auto"/>
          </w:tcPr>
          <w:p w14:paraId="33E60D20" w14:textId="77777777" w:rsidR="00D6044C" w:rsidRDefault="00D6044C" w:rsidP="00D6044C">
            <w:r>
              <w:t xml:space="preserve"> </w:t>
            </w:r>
          </w:p>
        </w:tc>
        <w:tc>
          <w:tcPr>
            <w:tcW w:w="0" w:type="auto"/>
          </w:tcPr>
          <w:p w14:paraId="1B9257B9" w14:textId="77777777" w:rsidR="00D6044C" w:rsidRDefault="00D6044C" w:rsidP="00D6044C">
            <w:r>
              <w:t>CÂU 18:</w:t>
            </w:r>
            <w:r>
              <w:br/>
              <w:t>Căn cứ vào Atlat Địa lí Việt Nam trang 9, cho biết vùng khí hậu nào sau đây thuộc miền  khí hậu phía nam?</w:t>
            </w:r>
            <w:r>
              <w:br/>
              <w:t>A. Trung và Nam Bắc Bộ.</w:t>
            </w:r>
            <w:r>
              <w:br/>
              <w:t>B. Nam Trung Bộ.</w:t>
            </w:r>
            <w:r>
              <w:br/>
              <w:t>C. Tây Bắc Bộ.</w:t>
            </w:r>
            <w:r>
              <w:br/>
              <w:t>D. Đông Bắc Bộ.</w:t>
            </w:r>
          </w:p>
        </w:tc>
        <w:tc>
          <w:tcPr>
            <w:tcW w:w="0" w:type="auto"/>
          </w:tcPr>
          <w:p w14:paraId="583C188A" w14:textId="77777777" w:rsidR="00D6044C" w:rsidRDefault="00D6044C" w:rsidP="00D6044C">
            <w:r>
              <w:t>B</w:t>
            </w:r>
          </w:p>
        </w:tc>
        <w:tc>
          <w:tcPr>
            <w:tcW w:w="0" w:type="auto"/>
          </w:tcPr>
          <w:p w14:paraId="14865927" w14:textId="77777777" w:rsidR="00D6044C" w:rsidRDefault="00D6044C" w:rsidP="00D6044C">
            <w:r>
              <w:t xml:space="preserve"> </w:t>
            </w:r>
          </w:p>
        </w:tc>
        <w:tc>
          <w:tcPr>
            <w:tcW w:w="0" w:type="auto"/>
          </w:tcPr>
          <w:p w14:paraId="0116D9AE" w14:textId="77777777" w:rsidR="00D6044C" w:rsidRDefault="00D6044C" w:rsidP="00D6044C">
            <w:r>
              <w:t>Phương pháp:</w:t>
            </w:r>
            <w:r>
              <w:br/>
              <w:t>Atlat Địa lí Việt Nam trang 9.</w:t>
            </w:r>
            <w:r>
              <w:br/>
              <w:t>Cách giải:</w:t>
            </w:r>
            <w:r>
              <w:br/>
              <w:t>Vùng khí hậu Nam Trung Bộ thuộc miền khí hậu phía nam.</w:t>
            </w:r>
            <w:r>
              <w:br/>
              <w:t>Chọn B.</w:t>
            </w:r>
          </w:p>
        </w:tc>
      </w:tr>
      <w:tr w:rsidR="00D6044C" w14:paraId="6E0115E2" w14:textId="77777777" w:rsidTr="005E6580">
        <w:trPr>
          <w:jc w:val="center"/>
        </w:trPr>
        <w:tc>
          <w:tcPr>
            <w:tcW w:w="0" w:type="auto"/>
          </w:tcPr>
          <w:p w14:paraId="592B4798" w14:textId="77777777" w:rsidR="00D6044C" w:rsidRDefault="00D6044C" w:rsidP="00D6044C">
            <w:r>
              <w:t>Geo_34_19</w:t>
            </w:r>
          </w:p>
        </w:tc>
        <w:tc>
          <w:tcPr>
            <w:tcW w:w="0" w:type="auto"/>
          </w:tcPr>
          <w:p w14:paraId="6C666F6D" w14:textId="77777777" w:rsidR="00D6044C" w:rsidRDefault="00D6044C" w:rsidP="00D6044C">
            <w:r>
              <w:t xml:space="preserve"> </w:t>
            </w:r>
          </w:p>
        </w:tc>
        <w:tc>
          <w:tcPr>
            <w:tcW w:w="0" w:type="auto"/>
          </w:tcPr>
          <w:p w14:paraId="30CDA74D" w14:textId="77777777" w:rsidR="00D6044C" w:rsidRDefault="00D6044C" w:rsidP="00D6044C">
            <w:r>
              <w:t>CÂU 19:</w:t>
            </w:r>
            <w:r>
              <w:br/>
              <w:t>Căn cứ vào Atlat Địa lí Việt Nam trang 6-7, cho biết dãy núi nào sau đây có hướng vòng cung?</w:t>
            </w:r>
            <w:r>
              <w:br/>
              <w:t>A. Trường Sơn Bắc.</w:t>
            </w:r>
            <w:r>
              <w:br/>
              <w:t>B. Con Voi.</w:t>
            </w:r>
            <w:r>
              <w:br/>
              <w:t>C. Hoàng Liên Sơn</w:t>
            </w:r>
            <w:r>
              <w:br/>
              <w:t>D. Trường Sơn Nam.</w:t>
            </w:r>
          </w:p>
        </w:tc>
        <w:tc>
          <w:tcPr>
            <w:tcW w:w="0" w:type="auto"/>
          </w:tcPr>
          <w:p w14:paraId="5C9814CE" w14:textId="77777777" w:rsidR="00D6044C" w:rsidRDefault="00D6044C" w:rsidP="00D6044C">
            <w:r>
              <w:t>D</w:t>
            </w:r>
          </w:p>
        </w:tc>
        <w:tc>
          <w:tcPr>
            <w:tcW w:w="0" w:type="auto"/>
          </w:tcPr>
          <w:p w14:paraId="516308E3" w14:textId="77777777" w:rsidR="00D6044C" w:rsidRDefault="00D6044C" w:rsidP="00D6044C">
            <w:r>
              <w:t xml:space="preserve"> </w:t>
            </w:r>
          </w:p>
        </w:tc>
        <w:tc>
          <w:tcPr>
            <w:tcW w:w="0" w:type="auto"/>
          </w:tcPr>
          <w:p w14:paraId="5F58D570" w14:textId="77777777" w:rsidR="00D6044C" w:rsidRDefault="00D6044C" w:rsidP="00D6044C">
            <w:r>
              <w:t>Phương pháp:</w:t>
            </w:r>
            <w:r>
              <w:br/>
              <w:t>Atlat Địa lí Việt Nam trang 6-7.</w:t>
            </w:r>
            <w:r>
              <w:br/>
              <w:t>Cách giải:</w:t>
            </w:r>
            <w:r>
              <w:br/>
              <w:t>Trường Sơn Nam có hướng vòng cung.</w:t>
            </w:r>
            <w:r>
              <w:br/>
              <w:t>Chọn D.</w:t>
            </w:r>
          </w:p>
        </w:tc>
      </w:tr>
      <w:tr w:rsidR="00D6044C" w14:paraId="3102E19F" w14:textId="77777777" w:rsidTr="005E6580">
        <w:trPr>
          <w:jc w:val="center"/>
        </w:trPr>
        <w:tc>
          <w:tcPr>
            <w:tcW w:w="0" w:type="auto"/>
          </w:tcPr>
          <w:p w14:paraId="3AB16408" w14:textId="77777777" w:rsidR="00D6044C" w:rsidRDefault="00D6044C" w:rsidP="00D6044C">
            <w:r>
              <w:t>Geo_34_20</w:t>
            </w:r>
          </w:p>
        </w:tc>
        <w:tc>
          <w:tcPr>
            <w:tcW w:w="0" w:type="auto"/>
          </w:tcPr>
          <w:p w14:paraId="42575428" w14:textId="77777777" w:rsidR="00D6044C" w:rsidRDefault="00D6044C" w:rsidP="00D6044C">
            <w:r>
              <w:t xml:space="preserve"> </w:t>
            </w:r>
          </w:p>
        </w:tc>
        <w:tc>
          <w:tcPr>
            <w:tcW w:w="0" w:type="auto"/>
          </w:tcPr>
          <w:p w14:paraId="2B4466C9" w14:textId="77777777" w:rsidR="00D6044C" w:rsidRDefault="00D6044C" w:rsidP="00D6044C">
            <w:r>
              <w:t>CÂU 20:</w:t>
            </w:r>
            <w:r>
              <w:br/>
              <w:t>Sinh vật biển Đông tiêu biểu cho hệ sinh vật vùng biển</w:t>
            </w:r>
            <w:r>
              <w:br/>
              <w:t>A. nhiệt đới.</w:t>
            </w:r>
            <w:r>
              <w:br/>
              <w:t>B. xích đạo.</w:t>
            </w:r>
            <w:r>
              <w:br/>
              <w:t>C. cận nhiệt đới.</w:t>
            </w:r>
            <w:r>
              <w:br/>
              <w:t>D. ôn đới.</w:t>
            </w:r>
          </w:p>
        </w:tc>
        <w:tc>
          <w:tcPr>
            <w:tcW w:w="0" w:type="auto"/>
          </w:tcPr>
          <w:p w14:paraId="7A280834" w14:textId="77777777" w:rsidR="00D6044C" w:rsidRDefault="00D6044C" w:rsidP="00D6044C">
            <w:r>
              <w:t>A</w:t>
            </w:r>
          </w:p>
        </w:tc>
        <w:tc>
          <w:tcPr>
            <w:tcW w:w="0" w:type="auto"/>
          </w:tcPr>
          <w:p w14:paraId="6CCFB543" w14:textId="77777777" w:rsidR="00D6044C" w:rsidRDefault="00D6044C" w:rsidP="00D6044C">
            <w:r>
              <w:t xml:space="preserve"> </w:t>
            </w:r>
          </w:p>
        </w:tc>
        <w:tc>
          <w:tcPr>
            <w:tcW w:w="0" w:type="auto"/>
          </w:tcPr>
          <w:p w14:paraId="7769CDA3" w14:textId="77777777" w:rsidR="00D6044C" w:rsidRDefault="00D6044C" w:rsidP="00D6044C">
            <w:r>
              <w:t>Phương pháp:</w:t>
            </w:r>
            <w:r>
              <w:br/>
              <w:t>SGK Địa lí 12, phần Địa lí tự nhiên.</w:t>
            </w:r>
            <w:r>
              <w:br/>
              <w:t>Cách giải:</w:t>
            </w:r>
            <w:r>
              <w:br/>
              <w:t>Sinh vật biển Đông tiêu biểu cho hệ sinh vật vùng biển nhiệt đới.</w:t>
            </w:r>
            <w:r>
              <w:br/>
              <w:t>Chọn A.</w:t>
            </w:r>
          </w:p>
        </w:tc>
      </w:tr>
      <w:tr w:rsidR="00D6044C" w14:paraId="53F19E42" w14:textId="77777777" w:rsidTr="005E6580">
        <w:trPr>
          <w:jc w:val="center"/>
        </w:trPr>
        <w:tc>
          <w:tcPr>
            <w:tcW w:w="0" w:type="auto"/>
          </w:tcPr>
          <w:p w14:paraId="569670E5" w14:textId="77777777" w:rsidR="00D6044C" w:rsidRDefault="00D6044C" w:rsidP="00D6044C">
            <w:r>
              <w:t>Geo_34_21</w:t>
            </w:r>
          </w:p>
        </w:tc>
        <w:tc>
          <w:tcPr>
            <w:tcW w:w="0" w:type="auto"/>
          </w:tcPr>
          <w:p w14:paraId="6475DCC0" w14:textId="77777777" w:rsidR="00D6044C" w:rsidRDefault="00D6044C" w:rsidP="00D6044C">
            <w:r>
              <w:t xml:space="preserve"> </w:t>
            </w:r>
          </w:p>
        </w:tc>
        <w:tc>
          <w:tcPr>
            <w:tcW w:w="0" w:type="auto"/>
          </w:tcPr>
          <w:p w14:paraId="18A2B09B" w14:textId="77777777" w:rsidR="00D6044C" w:rsidRDefault="00D6044C" w:rsidP="00D6044C">
            <w:r>
              <w:t>CÂU 21:</w:t>
            </w:r>
            <w:r>
              <w:br/>
              <w:t>Mùa bão ở nước ta chậm dần từ Bắc vào Nam là do</w:t>
            </w:r>
            <w:r>
              <w:br/>
              <w:t>A. sự di chuyển của dải hội tụ nhiệt đới.</w:t>
            </w:r>
            <w:r>
              <w:br/>
              <w:t>B. nhiệt độ tăng dần từ Bắc vào Nam.</w:t>
            </w:r>
            <w:r>
              <w:br/>
              <w:t>C. sự di chuyển tâm bão từ Bắc vào Nam</w:t>
            </w:r>
            <w:r>
              <w:br/>
              <w:t>D. hoạt động của dòng biển theo mùa.</w:t>
            </w:r>
          </w:p>
        </w:tc>
        <w:tc>
          <w:tcPr>
            <w:tcW w:w="0" w:type="auto"/>
          </w:tcPr>
          <w:p w14:paraId="345DF1A4" w14:textId="77777777" w:rsidR="00D6044C" w:rsidRDefault="00D6044C" w:rsidP="00D6044C">
            <w:r>
              <w:t>A</w:t>
            </w:r>
          </w:p>
        </w:tc>
        <w:tc>
          <w:tcPr>
            <w:tcW w:w="0" w:type="auto"/>
          </w:tcPr>
          <w:p w14:paraId="130BF76C" w14:textId="77777777" w:rsidR="00D6044C" w:rsidRDefault="00D6044C" w:rsidP="00D6044C">
            <w:r>
              <w:t xml:space="preserve"> </w:t>
            </w:r>
          </w:p>
        </w:tc>
        <w:tc>
          <w:tcPr>
            <w:tcW w:w="0" w:type="auto"/>
          </w:tcPr>
          <w:p w14:paraId="4D1FB1B7" w14:textId="77777777" w:rsidR="00D6044C" w:rsidRDefault="00D6044C" w:rsidP="00D6044C">
            <w:r>
              <w:t>Phương pháp:</w:t>
            </w:r>
            <w:r>
              <w:br/>
              <w:t>SGK Địa lí 12, phần Địa lí tự nhiên.</w:t>
            </w:r>
            <w:r>
              <w:br/>
              <w:t>Cách giải:</w:t>
            </w:r>
            <w:r>
              <w:br/>
              <w:t>Mùa bão ở nước ta chậm dần từ Bắc vào Nam là do sự di chuyển của dải hội tụ nhiệt đới.</w:t>
            </w:r>
            <w:r>
              <w:br/>
              <w:t>Chọn A.</w:t>
            </w:r>
          </w:p>
        </w:tc>
      </w:tr>
      <w:tr w:rsidR="00D6044C" w14:paraId="51DE508C" w14:textId="77777777" w:rsidTr="005E6580">
        <w:trPr>
          <w:jc w:val="center"/>
        </w:trPr>
        <w:tc>
          <w:tcPr>
            <w:tcW w:w="0" w:type="auto"/>
          </w:tcPr>
          <w:p w14:paraId="77512F94" w14:textId="77777777" w:rsidR="00D6044C" w:rsidRDefault="00D6044C" w:rsidP="00D6044C">
            <w:r>
              <w:t>Geo_34_22</w:t>
            </w:r>
          </w:p>
        </w:tc>
        <w:tc>
          <w:tcPr>
            <w:tcW w:w="0" w:type="auto"/>
          </w:tcPr>
          <w:p w14:paraId="009B264C" w14:textId="77777777" w:rsidR="00D6044C" w:rsidRDefault="00D6044C" w:rsidP="00D6044C">
            <w:r>
              <w:t xml:space="preserve"> </w:t>
            </w:r>
          </w:p>
        </w:tc>
        <w:tc>
          <w:tcPr>
            <w:tcW w:w="0" w:type="auto"/>
          </w:tcPr>
          <w:p w14:paraId="5B18E9E1" w14:textId="77777777" w:rsidR="00D6044C" w:rsidRDefault="00D6044C" w:rsidP="00D6044C">
            <w:r>
              <w:t>CÂU 22:</w:t>
            </w:r>
            <w:r>
              <w:br/>
              <w:t>Nước ta có nền nhiệt cao chủ yếu do</w:t>
            </w:r>
            <w:r>
              <w:br/>
              <w:t>A. địa hình chủ yếu là đồi núi thấp.</w:t>
            </w:r>
            <w:r>
              <w:br/>
              <w:t>B. vị trí địa lí nội chí tuyến.</w:t>
            </w:r>
            <w:r>
              <w:br/>
              <w:t>C. chịu tác động của gió tín phong.</w:t>
            </w:r>
            <w:r>
              <w:br/>
              <w:t>D. nằm liền kề với biên Đông.</w:t>
            </w:r>
          </w:p>
        </w:tc>
        <w:tc>
          <w:tcPr>
            <w:tcW w:w="0" w:type="auto"/>
          </w:tcPr>
          <w:p w14:paraId="65D14663" w14:textId="77777777" w:rsidR="00D6044C" w:rsidRDefault="00D6044C" w:rsidP="00D6044C">
            <w:r>
              <w:t>B</w:t>
            </w:r>
          </w:p>
        </w:tc>
        <w:tc>
          <w:tcPr>
            <w:tcW w:w="0" w:type="auto"/>
          </w:tcPr>
          <w:p w14:paraId="28862D9E" w14:textId="77777777" w:rsidR="00D6044C" w:rsidRDefault="00D6044C" w:rsidP="00D6044C">
            <w:r>
              <w:t xml:space="preserve"> </w:t>
            </w:r>
          </w:p>
        </w:tc>
        <w:tc>
          <w:tcPr>
            <w:tcW w:w="0" w:type="auto"/>
          </w:tcPr>
          <w:p w14:paraId="3E90BE38" w14:textId="77777777" w:rsidR="00D6044C" w:rsidRDefault="00D6044C" w:rsidP="00D6044C">
            <w:r>
              <w:t>Phương pháp:</w:t>
            </w:r>
            <w:r>
              <w:br/>
              <w:t>SGK Địa lí 12, phần Địa lí tự nhiên.</w:t>
            </w:r>
            <w:r>
              <w:br/>
              <w:t>Cách giải:</w:t>
            </w:r>
            <w:r>
              <w:br/>
              <w:t>Nước ta có nền nhiệt cao chủ yếu do vị trí địa lí nội chí tuyến.</w:t>
            </w:r>
            <w:r>
              <w:br/>
              <w:t>Chọn B.</w:t>
            </w:r>
          </w:p>
        </w:tc>
      </w:tr>
      <w:tr w:rsidR="00D6044C" w14:paraId="27D0BA93" w14:textId="77777777" w:rsidTr="005E6580">
        <w:trPr>
          <w:jc w:val="center"/>
        </w:trPr>
        <w:tc>
          <w:tcPr>
            <w:tcW w:w="0" w:type="auto"/>
          </w:tcPr>
          <w:p w14:paraId="58C4DB68" w14:textId="77777777" w:rsidR="00D6044C" w:rsidRDefault="00D6044C" w:rsidP="00D6044C">
            <w:r>
              <w:t>Geo_34_23</w:t>
            </w:r>
          </w:p>
        </w:tc>
        <w:tc>
          <w:tcPr>
            <w:tcW w:w="0" w:type="auto"/>
          </w:tcPr>
          <w:p w14:paraId="132208BD" w14:textId="7C871005" w:rsidR="00D6044C" w:rsidRDefault="00D6044C" w:rsidP="00D6044C">
            <w:r>
              <w:t xml:space="preserve"> </w:t>
            </w:r>
            <w:r w:rsidR="005E6580" w:rsidRPr="005E6580">
              <w:t>Geo_34</w:t>
            </w:r>
            <w:r w:rsidR="005E6580">
              <w:t>/</w:t>
            </w:r>
            <w:r w:rsidR="005E6580" w:rsidRPr="005E6580">
              <w:t>Geo_34_23.png</w:t>
            </w:r>
          </w:p>
        </w:tc>
        <w:tc>
          <w:tcPr>
            <w:tcW w:w="0" w:type="auto"/>
          </w:tcPr>
          <w:p w14:paraId="1BB5F9FA" w14:textId="77777777" w:rsidR="00D6044C" w:rsidRDefault="00D6044C" w:rsidP="00D6044C">
            <w:r>
              <w:t>CÂU 23:</w:t>
            </w:r>
            <w:r>
              <w:br/>
              <w:t>Cho biêu đồ:</w:t>
            </w:r>
            <w:r>
              <w:br/>
              <w:t>(Số liệu theo Tống cục thống kê Việt Nam 2019, NXB Thống kê, 2020)</w:t>
            </w:r>
            <w:r>
              <w:br/>
              <w:t>Theo biểu đồ, nhận xét nào sau đây đúng khi so sánh dân số của Thái Lan và Việt Nam giai đoạn 2010 đến 2019?</w:t>
            </w:r>
            <w:r>
              <w:br/>
              <w:t>A. Dân số Việt Nam tăng nhanh, dân số Thái Lan giảm.</w:t>
            </w:r>
            <w:r>
              <w:br/>
              <w:t>B. Dân số Việt Nam tăng chậm hơn dần số Thái Lan.</w:t>
            </w:r>
            <w:r>
              <w:br/>
              <w:t>C. Việt Nam có quy mô dân số lớn hơn Thái Lan.</w:t>
            </w:r>
            <w:r>
              <w:br/>
              <w:t>D. Thái Lan có quy mô dân số lớn hơn việt Nam.</w:t>
            </w:r>
          </w:p>
        </w:tc>
        <w:tc>
          <w:tcPr>
            <w:tcW w:w="0" w:type="auto"/>
          </w:tcPr>
          <w:p w14:paraId="2F43B1F4" w14:textId="77777777" w:rsidR="00D6044C" w:rsidRDefault="00D6044C" w:rsidP="00D6044C">
            <w:r>
              <w:t>C</w:t>
            </w:r>
          </w:p>
        </w:tc>
        <w:tc>
          <w:tcPr>
            <w:tcW w:w="0" w:type="auto"/>
          </w:tcPr>
          <w:p w14:paraId="530EB814" w14:textId="77777777" w:rsidR="00D6044C" w:rsidRDefault="00D6044C" w:rsidP="00D6044C">
            <w:r>
              <w:t xml:space="preserve"> </w:t>
            </w:r>
          </w:p>
        </w:tc>
        <w:tc>
          <w:tcPr>
            <w:tcW w:w="0" w:type="auto"/>
          </w:tcPr>
          <w:p w14:paraId="76B8BA51" w14:textId="77777777" w:rsidR="00D6044C" w:rsidRDefault="00D6044C" w:rsidP="00D6044C">
            <w:r>
              <w:t>Phương pháp:</w:t>
            </w:r>
            <w:r>
              <w:br/>
              <w:t>Nhận xét biểu đồ.</w:t>
            </w:r>
            <w:r>
              <w:br/>
              <w:t>Cách giải:</w:t>
            </w:r>
            <w:r>
              <w:br/>
              <w:t>Việt Nam có quy mô dân số lớn hơn Thái Lan.</w:t>
            </w:r>
            <w:r>
              <w:br/>
              <w:t>Chọn C.</w:t>
            </w:r>
          </w:p>
        </w:tc>
      </w:tr>
      <w:tr w:rsidR="00D6044C" w14:paraId="74BDF78F" w14:textId="77777777" w:rsidTr="005E6580">
        <w:trPr>
          <w:jc w:val="center"/>
        </w:trPr>
        <w:tc>
          <w:tcPr>
            <w:tcW w:w="0" w:type="auto"/>
          </w:tcPr>
          <w:p w14:paraId="0D926AB4" w14:textId="77777777" w:rsidR="00D6044C" w:rsidRDefault="00D6044C" w:rsidP="00D6044C">
            <w:r>
              <w:t>Geo_34_24</w:t>
            </w:r>
          </w:p>
        </w:tc>
        <w:tc>
          <w:tcPr>
            <w:tcW w:w="0" w:type="auto"/>
          </w:tcPr>
          <w:p w14:paraId="451431F0" w14:textId="77777777" w:rsidR="00D6044C" w:rsidRDefault="00D6044C" w:rsidP="00D6044C">
            <w:r>
              <w:t xml:space="preserve"> </w:t>
            </w:r>
          </w:p>
        </w:tc>
        <w:tc>
          <w:tcPr>
            <w:tcW w:w="0" w:type="auto"/>
          </w:tcPr>
          <w:p w14:paraId="32CCA705" w14:textId="77777777" w:rsidR="00D6044C" w:rsidRDefault="00D6044C" w:rsidP="00D6044C">
            <w:r>
              <w:t>CÂU 24:</w:t>
            </w:r>
            <w:r>
              <w:br/>
              <w:t>Do nằm trong khu vực chịu ảnh hưởng của gió mùa châu Á nên nước ta có</w:t>
            </w:r>
            <w:r>
              <w:br/>
              <w:t>A. hai lần Mặt Trời qua thiên đỉnh.</w:t>
            </w:r>
            <w:r>
              <w:br/>
              <w:t>B. khí hậu tạo thành hai mùa rõ rệt.</w:t>
            </w:r>
            <w:r>
              <w:br/>
              <w:t>C. tổng bức xạ trong năm lớn.</w:t>
            </w:r>
            <w:r>
              <w:br/>
              <w:t>D. nền nhiệt độ cả nước cao.</w:t>
            </w:r>
          </w:p>
        </w:tc>
        <w:tc>
          <w:tcPr>
            <w:tcW w:w="0" w:type="auto"/>
          </w:tcPr>
          <w:p w14:paraId="703034B1" w14:textId="77777777" w:rsidR="00D6044C" w:rsidRDefault="00D6044C" w:rsidP="00D6044C">
            <w:r>
              <w:t>C</w:t>
            </w:r>
          </w:p>
        </w:tc>
        <w:tc>
          <w:tcPr>
            <w:tcW w:w="0" w:type="auto"/>
          </w:tcPr>
          <w:p w14:paraId="04626E41" w14:textId="77777777" w:rsidR="00D6044C" w:rsidRDefault="00D6044C" w:rsidP="00D6044C">
            <w:r>
              <w:t xml:space="preserve"> </w:t>
            </w:r>
          </w:p>
        </w:tc>
        <w:tc>
          <w:tcPr>
            <w:tcW w:w="0" w:type="auto"/>
          </w:tcPr>
          <w:p w14:paraId="4F2C6225" w14:textId="77777777" w:rsidR="00D6044C" w:rsidRDefault="00D6044C" w:rsidP="00D6044C">
            <w:r>
              <w:t>Phương pháp:</w:t>
            </w:r>
            <w:r>
              <w:br/>
              <w:t>Nhận xét biểu đồ.</w:t>
            </w:r>
            <w:r>
              <w:br/>
              <w:t>Cách giải:</w:t>
            </w:r>
            <w:r>
              <w:br/>
              <w:t>Việt Nam có quy mô dân số lớn hơn Thái Lan.</w:t>
            </w:r>
            <w:r>
              <w:br/>
              <w:t>Chọn C.</w:t>
            </w:r>
          </w:p>
        </w:tc>
      </w:tr>
      <w:tr w:rsidR="00D6044C" w14:paraId="53DA5E4E" w14:textId="77777777" w:rsidTr="005E6580">
        <w:trPr>
          <w:jc w:val="center"/>
        </w:trPr>
        <w:tc>
          <w:tcPr>
            <w:tcW w:w="0" w:type="auto"/>
          </w:tcPr>
          <w:p w14:paraId="36CF2C26" w14:textId="77777777" w:rsidR="00D6044C" w:rsidRDefault="00D6044C" w:rsidP="00D6044C">
            <w:r>
              <w:t>Geo_34_25</w:t>
            </w:r>
          </w:p>
        </w:tc>
        <w:tc>
          <w:tcPr>
            <w:tcW w:w="0" w:type="auto"/>
          </w:tcPr>
          <w:p w14:paraId="44DD89BE" w14:textId="77777777" w:rsidR="00D6044C" w:rsidRDefault="00D6044C" w:rsidP="00D6044C">
            <w:r>
              <w:t xml:space="preserve"> </w:t>
            </w:r>
          </w:p>
        </w:tc>
        <w:tc>
          <w:tcPr>
            <w:tcW w:w="0" w:type="auto"/>
          </w:tcPr>
          <w:p w14:paraId="01FA12FF" w14:textId="77777777" w:rsidR="00D6044C" w:rsidRDefault="00D6044C" w:rsidP="00D6044C">
            <w:r>
              <w:t>CÂU 25:</w:t>
            </w:r>
            <w:r>
              <w:br/>
              <w:t>Ý nghĩa quan trọng về văn hóa - xã hội của vị trí địa lí nước ta là</w:t>
            </w:r>
            <w:r>
              <w:br/>
              <w:t>A. tạo điều kiện để chung sống hòa bình với các nước trong khu vực.</w:t>
            </w:r>
            <w:r>
              <w:br/>
              <w:t>B. tạo điều kiện thu hút vốn và kỹ thuật đầu tư nước ngoài.</w:t>
            </w:r>
            <w:r>
              <w:br/>
              <w:t>C. tạo cầu nối phát triển kinh tế giữa các nước trong khu vực.</w:t>
            </w:r>
            <w:r>
              <w:br/>
              <w:t>D. phát triển giao thông đường bộ, đường biển, đường hàng không.</w:t>
            </w:r>
          </w:p>
        </w:tc>
        <w:tc>
          <w:tcPr>
            <w:tcW w:w="0" w:type="auto"/>
          </w:tcPr>
          <w:p w14:paraId="71B7735C" w14:textId="77777777" w:rsidR="00D6044C" w:rsidRDefault="00D6044C" w:rsidP="00D6044C">
            <w:r>
              <w:t>A</w:t>
            </w:r>
          </w:p>
        </w:tc>
        <w:tc>
          <w:tcPr>
            <w:tcW w:w="0" w:type="auto"/>
          </w:tcPr>
          <w:p w14:paraId="25D18F81" w14:textId="77777777" w:rsidR="00D6044C" w:rsidRDefault="00D6044C" w:rsidP="00D6044C">
            <w:r>
              <w:t xml:space="preserve"> </w:t>
            </w:r>
          </w:p>
        </w:tc>
        <w:tc>
          <w:tcPr>
            <w:tcW w:w="0" w:type="auto"/>
          </w:tcPr>
          <w:p w14:paraId="737B14D0" w14:textId="77777777" w:rsidR="00D6044C" w:rsidRDefault="00D6044C" w:rsidP="00D6044C">
            <w:r>
              <w:t>Phương pháp:</w:t>
            </w:r>
            <w:r>
              <w:br/>
              <w:t>SGK Địa lí 12, phần Địa lí tự nhiên.</w:t>
            </w:r>
            <w:r>
              <w:br/>
              <w:t>Cách giải:</w:t>
            </w:r>
            <w:r>
              <w:br/>
              <w:t>Ý nghĩa quan trọng về văn hóa - xã hội của vị trí địa lí nước ta là tạo điều kiện để chung sống hòa bình với các  nước trong khu vực.</w:t>
            </w:r>
            <w:r>
              <w:br/>
              <w:t>Chọn A.</w:t>
            </w:r>
          </w:p>
        </w:tc>
      </w:tr>
      <w:tr w:rsidR="00D6044C" w14:paraId="1B7FA073" w14:textId="77777777" w:rsidTr="005E6580">
        <w:trPr>
          <w:jc w:val="center"/>
        </w:trPr>
        <w:tc>
          <w:tcPr>
            <w:tcW w:w="0" w:type="auto"/>
          </w:tcPr>
          <w:p w14:paraId="7B60C228" w14:textId="77777777" w:rsidR="00D6044C" w:rsidRDefault="00D6044C" w:rsidP="00D6044C">
            <w:r>
              <w:t>Geo_34_26</w:t>
            </w:r>
          </w:p>
        </w:tc>
        <w:tc>
          <w:tcPr>
            <w:tcW w:w="0" w:type="auto"/>
          </w:tcPr>
          <w:p w14:paraId="4A0560FB" w14:textId="77777777" w:rsidR="00D6044C" w:rsidRDefault="00D6044C" w:rsidP="00D6044C">
            <w:r>
              <w:t xml:space="preserve"> </w:t>
            </w:r>
          </w:p>
        </w:tc>
        <w:tc>
          <w:tcPr>
            <w:tcW w:w="0" w:type="auto"/>
          </w:tcPr>
          <w:p w14:paraId="4B665F1D" w14:textId="77777777" w:rsidR="00D6044C" w:rsidRDefault="00D6044C" w:rsidP="00D6044C">
            <w:r>
              <w:t>CÂU 26:</w:t>
            </w:r>
            <w:r>
              <w:br/>
              <w:t>Lao động nông thôn nước ta hiện nay</w:t>
            </w:r>
            <w:r>
              <w:br/>
              <w:t>A. có số lượng lớn hơn khu vực đô thị.</w:t>
            </w:r>
            <w:r>
              <w:br/>
              <w:t>B. chỉ hoạt động trong ngành trồng trọt.</w:t>
            </w:r>
            <w:r>
              <w:br/>
              <w:t>C. hầu hết đã qua đào tạo nghề nghiệp.</w:t>
            </w:r>
            <w:r>
              <w:br/>
              <w:t>D. phần nhiều đạt mức thu nhập rất cao.</w:t>
            </w:r>
          </w:p>
        </w:tc>
        <w:tc>
          <w:tcPr>
            <w:tcW w:w="0" w:type="auto"/>
          </w:tcPr>
          <w:p w14:paraId="315BC4E3" w14:textId="77777777" w:rsidR="00D6044C" w:rsidRDefault="00D6044C" w:rsidP="00D6044C">
            <w:r>
              <w:t>A</w:t>
            </w:r>
          </w:p>
        </w:tc>
        <w:tc>
          <w:tcPr>
            <w:tcW w:w="0" w:type="auto"/>
          </w:tcPr>
          <w:p w14:paraId="289CFAC7" w14:textId="77777777" w:rsidR="00D6044C" w:rsidRDefault="00D6044C" w:rsidP="00D6044C">
            <w:r>
              <w:t xml:space="preserve"> </w:t>
            </w:r>
          </w:p>
        </w:tc>
        <w:tc>
          <w:tcPr>
            <w:tcW w:w="0" w:type="auto"/>
          </w:tcPr>
          <w:p w14:paraId="294D749E" w14:textId="77777777" w:rsidR="00D6044C" w:rsidRDefault="00D6044C" w:rsidP="00D6044C">
            <w:r>
              <w:t>Phương pháp:</w:t>
            </w:r>
            <w:r>
              <w:br/>
              <w:t>SGK Địa lí 12, phần Địa lí tự nhiên.</w:t>
            </w:r>
            <w:r>
              <w:br/>
              <w:t>Cách giải:</w:t>
            </w:r>
            <w:r>
              <w:br/>
              <w:t>Lao động nông thôn nước ta hiện nay có số lượng lớn hơn khu vực đô thị.</w:t>
            </w:r>
            <w:r>
              <w:br/>
              <w:t>Chọn A.</w:t>
            </w:r>
          </w:p>
        </w:tc>
      </w:tr>
      <w:tr w:rsidR="00D6044C" w14:paraId="2BF5873A" w14:textId="77777777" w:rsidTr="005E6580">
        <w:trPr>
          <w:jc w:val="center"/>
        </w:trPr>
        <w:tc>
          <w:tcPr>
            <w:tcW w:w="0" w:type="auto"/>
          </w:tcPr>
          <w:p w14:paraId="0A3B2775" w14:textId="77777777" w:rsidR="00D6044C" w:rsidRDefault="00D6044C" w:rsidP="00D6044C">
            <w:r>
              <w:t>Geo_34_27</w:t>
            </w:r>
          </w:p>
        </w:tc>
        <w:tc>
          <w:tcPr>
            <w:tcW w:w="0" w:type="auto"/>
          </w:tcPr>
          <w:p w14:paraId="1A657884" w14:textId="77777777" w:rsidR="00D6044C" w:rsidRDefault="00D6044C" w:rsidP="00D6044C">
            <w:r>
              <w:t xml:space="preserve"> </w:t>
            </w:r>
          </w:p>
        </w:tc>
        <w:tc>
          <w:tcPr>
            <w:tcW w:w="0" w:type="auto"/>
          </w:tcPr>
          <w:p w14:paraId="41CD1E98" w14:textId="77777777" w:rsidR="00D6044C" w:rsidRDefault="00D6044C" w:rsidP="00D6044C">
            <w:r>
              <w:t>CÂU 27:</w:t>
            </w:r>
            <w:r>
              <w:br/>
              <w:t>Đô thị hóa ở nước ta hiện nay</w:t>
            </w:r>
            <w:r>
              <w:br/>
              <w:t>A. trình độ đô thị hóa còn rất thấp.</w:t>
            </w:r>
            <w:r>
              <w:br/>
              <w:t>B. số đô thị giống nhau ở các vùng.</w:t>
            </w:r>
            <w:r>
              <w:br/>
              <w:t>C. tỉ lệ dân thành thị không thay đổi.</w:t>
            </w:r>
            <w:r>
              <w:br/>
              <w:t>D. số dân ở đô thị nhỏ hơn nông thôn.</w:t>
            </w:r>
          </w:p>
        </w:tc>
        <w:tc>
          <w:tcPr>
            <w:tcW w:w="0" w:type="auto"/>
          </w:tcPr>
          <w:p w14:paraId="751B815C" w14:textId="77777777" w:rsidR="00D6044C" w:rsidRDefault="00D6044C" w:rsidP="00D6044C">
            <w:r>
              <w:t>D</w:t>
            </w:r>
          </w:p>
        </w:tc>
        <w:tc>
          <w:tcPr>
            <w:tcW w:w="0" w:type="auto"/>
          </w:tcPr>
          <w:p w14:paraId="3B3EA5F3" w14:textId="77777777" w:rsidR="00D6044C" w:rsidRDefault="00D6044C" w:rsidP="00D6044C">
            <w:r>
              <w:t xml:space="preserve"> </w:t>
            </w:r>
          </w:p>
        </w:tc>
        <w:tc>
          <w:tcPr>
            <w:tcW w:w="0" w:type="auto"/>
          </w:tcPr>
          <w:p w14:paraId="6D713B1C" w14:textId="77777777" w:rsidR="00D6044C" w:rsidRDefault="00D6044C" w:rsidP="00D6044C">
            <w:r>
              <w:t>Phương pháp:</w:t>
            </w:r>
            <w:r>
              <w:br/>
              <w:t>SGK Địa lí 12, phần Địa lí dân cư.</w:t>
            </w:r>
            <w:r>
              <w:br/>
              <w:t>Cách giải:</w:t>
            </w:r>
            <w:r>
              <w:br/>
              <w:t>Đô thị hóa ở nước ta hiện nay số dân ở đô thị nhỏ hơn nông thôn.</w:t>
            </w:r>
            <w:r>
              <w:br/>
              <w:t>Chọn D.</w:t>
            </w:r>
          </w:p>
        </w:tc>
      </w:tr>
      <w:tr w:rsidR="00D6044C" w14:paraId="73ADCC6D" w14:textId="77777777" w:rsidTr="005E6580">
        <w:trPr>
          <w:jc w:val="center"/>
        </w:trPr>
        <w:tc>
          <w:tcPr>
            <w:tcW w:w="0" w:type="auto"/>
          </w:tcPr>
          <w:p w14:paraId="05517ED6" w14:textId="77777777" w:rsidR="00D6044C" w:rsidRDefault="00D6044C" w:rsidP="00D6044C">
            <w:r>
              <w:t>Geo_34_28</w:t>
            </w:r>
          </w:p>
        </w:tc>
        <w:tc>
          <w:tcPr>
            <w:tcW w:w="0" w:type="auto"/>
          </w:tcPr>
          <w:p w14:paraId="227B8527" w14:textId="77777777" w:rsidR="00D6044C" w:rsidRDefault="00D6044C" w:rsidP="00D6044C">
            <w:r>
              <w:t xml:space="preserve"> </w:t>
            </w:r>
          </w:p>
        </w:tc>
        <w:tc>
          <w:tcPr>
            <w:tcW w:w="0" w:type="auto"/>
          </w:tcPr>
          <w:p w14:paraId="77AFDF7D" w14:textId="77777777" w:rsidR="00D6044C" w:rsidRDefault="00D6044C" w:rsidP="00D6044C">
            <w:r>
              <w:t>CÂU 28:</w:t>
            </w:r>
            <w:r>
              <w:br/>
              <w:t>Nước ta tiếp giáp với Biển Đông, nên có</w:t>
            </w:r>
            <w:r>
              <w:br/>
              <w:t>A. nhiệt độ trung bình cao.</w:t>
            </w:r>
            <w:r>
              <w:br/>
              <w:t>B. độ ẩm không khí cao.</w:t>
            </w:r>
            <w:r>
              <w:br/>
              <w:t>C. sự phân mùa khí hậu.</w:t>
            </w:r>
            <w:r>
              <w:br/>
              <w:t>D. địa hình nhiều đồi núi.</w:t>
            </w:r>
          </w:p>
        </w:tc>
        <w:tc>
          <w:tcPr>
            <w:tcW w:w="0" w:type="auto"/>
          </w:tcPr>
          <w:p w14:paraId="311DB2B3" w14:textId="77777777" w:rsidR="00D6044C" w:rsidRDefault="00D6044C" w:rsidP="00D6044C">
            <w:r>
              <w:t>B</w:t>
            </w:r>
          </w:p>
        </w:tc>
        <w:tc>
          <w:tcPr>
            <w:tcW w:w="0" w:type="auto"/>
          </w:tcPr>
          <w:p w14:paraId="5B5D5345" w14:textId="77777777" w:rsidR="00D6044C" w:rsidRDefault="00D6044C" w:rsidP="00D6044C">
            <w:r>
              <w:t xml:space="preserve"> </w:t>
            </w:r>
          </w:p>
        </w:tc>
        <w:tc>
          <w:tcPr>
            <w:tcW w:w="0" w:type="auto"/>
          </w:tcPr>
          <w:p w14:paraId="26505A88" w14:textId="77777777" w:rsidR="00D6044C" w:rsidRDefault="00D6044C" w:rsidP="00D6044C">
            <w:r>
              <w:t>Phương pháp:</w:t>
            </w:r>
            <w:r>
              <w:br/>
              <w:t>SGK Địa lí 12, phần Địa lí tự nhiên.</w:t>
            </w:r>
            <w:r>
              <w:br/>
              <w:t>Cách giải:</w:t>
            </w:r>
            <w:r>
              <w:br/>
              <w:t>Nước ta tiếp giáp với Biển Đông, nên có độ ẩm không khí cao.</w:t>
            </w:r>
            <w:r>
              <w:br/>
              <w:t>Chọn B.</w:t>
            </w:r>
          </w:p>
        </w:tc>
      </w:tr>
      <w:tr w:rsidR="00D6044C" w14:paraId="53BA0F9F" w14:textId="77777777" w:rsidTr="005E6580">
        <w:trPr>
          <w:jc w:val="center"/>
        </w:trPr>
        <w:tc>
          <w:tcPr>
            <w:tcW w:w="0" w:type="auto"/>
          </w:tcPr>
          <w:p w14:paraId="6D885433" w14:textId="77777777" w:rsidR="00D6044C" w:rsidRDefault="00D6044C" w:rsidP="00D6044C">
            <w:r>
              <w:t>Geo_34_29</w:t>
            </w:r>
          </w:p>
        </w:tc>
        <w:tc>
          <w:tcPr>
            <w:tcW w:w="0" w:type="auto"/>
          </w:tcPr>
          <w:p w14:paraId="22132A3B" w14:textId="77777777" w:rsidR="00D6044C" w:rsidRDefault="00D6044C" w:rsidP="00D6044C">
            <w:r>
              <w:t xml:space="preserve"> </w:t>
            </w:r>
          </w:p>
        </w:tc>
        <w:tc>
          <w:tcPr>
            <w:tcW w:w="0" w:type="auto"/>
          </w:tcPr>
          <w:p w14:paraId="5447DD18" w14:textId="77777777" w:rsidR="00D6044C" w:rsidRDefault="00D6044C" w:rsidP="00D6044C">
            <w:r>
              <w:t>CÂU 29:</w:t>
            </w:r>
            <w:r>
              <w:br/>
              <w:t>Nguyên nhân chủ yếu làm cho diện tích rừng ngập mặn ở khu vực Nam Bộ giảm nhanh  trong những năm gần đây là</w:t>
            </w:r>
            <w:r>
              <w:br/>
              <w:t>A. phá rừng để lấy gỗ.</w:t>
            </w:r>
            <w:r>
              <w:br/>
              <w:t>B. thiên tai hạn hán.</w:t>
            </w:r>
            <w:r>
              <w:br/>
              <w:t>C. phá rừng để nuôi tôm.</w:t>
            </w:r>
            <w:r>
              <w:br/>
              <w:t>D. cháy rừng.</w:t>
            </w:r>
          </w:p>
        </w:tc>
        <w:tc>
          <w:tcPr>
            <w:tcW w:w="0" w:type="auto"/>
          </w:tcPr>
          <w:p w14:paraId="63F9BC61" w14:textId="77777777" w:rsidR="00D6044C" w:rsidRDefault="00D6044C" w:rsidP="00D6044C">
            <w:r>
              <w:t>C</w:t>
            </w:r>
          </w:p>
        </w:tc>
        <w:tc>
          <w:tcPr>
            <w:tcW w:w="0" w:type="auto"/>
          </w:tcPr>
          <w:p w14:paraId="7EBCCD32" w14:textId="77777777" w:rsidR="00D6044C" w:rsidRDefault="00D6044C" w:rsidP="00D6044C">
            <w:r>
              <w:t xml:space="preserve"> </w:t>
            </w:r>
          </w:p>
        </w:tc>
        <w:tc>
          <w:tcPr>
            <w:tcW w:w="0" w:type="auto"/>
          </w:tcPr>
          <w:p w14:paraId="2C18EFF3" w14:textId="77777777" w:rsidR="00D6044C" w:rsidRDefault="00D6044C" w:rsidP="00D6044C">
            <w:r>
              <w:t>Phương pháp:</w:t>
            </w:r>
            <w:r>
              <w:br/>
              <w:t>SGK Địa lí 12, phần Địa lí tự nhiên.</w:t>
            </w:r>
            <w:r>
              <w:br/>
              <w:t>Cách giải:</w:t>
            </w:r>
            <w:r>
              <w:br/>
              <w:t>Nguyên nhân chủ yếu làm cho diện tích rừng ngập mặn ở khu vực Nam Bộ giảm nhanh trong những năm gần  đây là phá rừng để nuôi tôm.</w:t>
            </w:r>
            <w:r>
              <w:br/>
              <w:t>Chọn C.</w:t>
            </w:r>
          </w:p>
        </w:tc>
      </w:tr>
      <w:tr w:rsidR="00D6044C" w14:paraId="3036C88F" w14:textId="77777777" w:rsidTr="005E6580">
        <w:trPr>
          <w:jc w:val="center"/>
        </w:trPr>
        <w:tc>
          <w:tcPr>
            <w:tcW w:w="0" w:type="auto"/>
          </w:tcPr>
          <w:p w14:paraId="23F63881" w14:textId="77777777" w:rsidR="00D6044C" w:rsidRDefault="00D6044C" w:rsidP="00D6044C">
            <w:r>
              <w:t>Geo_34_30</w:t>
            </w:r>
          </w:p>
        </w:tc>
        <w:tc>
          <w:tcPr>
            <w:tcW w:w="0" w:type="auto"/>
          </w:tcPr>
          <w:p w14:paraId="37E27C5D" w14:textId="77777777" w:rsidR="00D6044C" w:rsidRDefault="00D6044C" w:rsidP="00D6044C">
            <w:r>
              <w:t xml:space="preserve"> </w:t>
            </w:r>
          </w:p>
        </w:tc>
        <w:tc>
          <w:tcPr>
            <w:tcW w:w="0" w:type="auto"/>
          </w:tcPr>
          <w:p w14:paraId="06C9CAEA" w14:textId="77777777" w:rsidR="00D6044C" w:rsidRDefault="00D6044C" w:rsidP="00D6044C">
            <w:r>
              <w:t>CÂU 30:</w:t>
            </w:r>
            <w:r>
              <w:br/>
              <w:t>Cho bảng số liệu:</w:t>
            </w:r>
            <w:r>
              <w:br/>
              <w:t>TỔNG SỐ DÂN, SỐ DÂN THÀNH THỊ CỦA THÁI LAN VÀ IN-ĐÔ-NÊ-XI-A NĂM 2000 VÀ NĂM 2020</w:t>
            </w:r>
            <w:r>
              <w:br/>
              <w:t>(Đơn vị: triệu người)</w:t>
            </w:r>
            <w:r>
              <w:br/>
              <w:t xml:space="preserve">Năm </w:t>
            </w:r>
            <w:r>
              <w:tab/>
              <w:t xml:space="preserve">Thái Lan </w:t>
            </w:r>
            <w:r>
              <w:tab/>
              <w:t>In-đô-nê-xi-a</w:t>
            </w:r>
            <w:r>
              <w:br/>
              <w:t xml:space="preserve">Tổng số dân </w:t>
            </w:r>
            <w:r>
              <w:tab/>
              <w:t xml:space="preserve">Số dân thành thị </w:t>
            </w:r>
            <w:r>
              <w:tab/>
              <w:t xml:space="preserve">Tổng số dân </w:t>
            </w:r>
            <w:r>
              <w:tab/>
              <w:t>Số dân thành thị</w:t>
            </w:r>
            <w:r>
              <w:br/>
              <w:t xml:space="preserve">2000 </w:t>
            </w:r>
            <w:r>
              <w:tab/>
              <w:t xml:space="preserve">62,9 </w:t>
            </w:r>
            <w:r>
              <w:tab/>
              <w:t xml:space="preserve">19,8 </w:t>
            </w:r>
            <w:r>
              <w:tab/>
              <w:t xml:space="preserve">211,5 </w:t>
            </w:r>
            <w:r>
              <w:tab/>
              <w:t>88,6</w:t>
            </w:r>
            <w:r>
              <w:br/>
              <w:t xml:space="preserve">2020 </w:t>
            </w:r>
            <w:r>
              <w:tab/>
              <w:t xml:space="preserve">69 8 </w:t>
            </w:r>
            <w:r>
              <w:tab/>
              <w:t xml:space="preserve">35,7 </w:t>
            </w:r>
            <w:r>
              <w:tab/>
              <w:t xml:space="preserve">273,5 </w:t>
            </w:r>
            <w:r>
              <w:tab/>
              <w:t>154,2</w:t>
            </w:r>
            <w:r>
              <w:br/>
              <w:t>A. In-đô-nê-xi-a thấp hơn và tăng nhanh hơn.</w:t>
            </w:r>
            <w:r>
              <w:br/>
              <w:t>B. Thái Lan cao hơn và tăng chậm hơn.</w:t>
            </w:r>
            <w:r>
              <w:br/>
              <w:t>C. In-đô-nê-xi-a cao hơn và tăng chậm hơn.</w:t>
            </w:r>
            <w:r>
              <w:br/>
              <w:t>D. Thái Lan thấp hơn và tăng chậm hơn.</w:t>
            </w:r>
          </w:p>
        </w:tc>
        <w:tc>
          <w:tcPr>
            <w:tcW w:w="0" w:type="auto"/>
          </w:tcPr>
          <w:p w14:paraId="067A1F4B" w14:textId="77777777" w:rsidR="00D6044C" w:rsidRDefault="00D6044C" w:rsidP="00D6044C">
            <w:r>
              <w:t>C</w:t>
            </w:r>
          </w:p>
        </w:tc>
        <w:tc>
          <w:tcPr>
            <w:tcW w:w="0" w:type="auto"/>
          </w:tcPr>
          <w:p w14:paraId="160F4123" w14:textId="77777777" w:rsidR="00D6044C" w:rsidRDefault="00D6044C" w:rsidP="00D6044C">
            <w:r>
              <w:t xml:space="preserve"> </w:t>
            </w:r>
          </w:p>
        </w:tc>
        <w:tc>
          <w:tcPr>
            <w:tcW w:w="0" w:type="auto"/>
          </w:tcPr>
          <w:p w14:paraId="62429ABA" w14:textId="77777777" w:rsidR="00D6044C" w:rsidRDefault="00D6044C" w:rsidP="00D6044C">
            <w:r>
              <w:t>Phương pháp:</w:t>
            </w:r>
            <w:r>
              <w:br/>
              <w:t>Nhận xét bảng số liệu.</w:t>
            </w:r>
            <w:r>
              <w:br/>
              <w:t>Cách giải:</w:t>
            </w:r>
            <w:r>
              <w:br/>
              <w:t>In-đô-nê-xi-a cao hơn và tăng chậm hơn.</w:t>
            </w:r>
            <w:r>
              <w:br/>
              <w:t>Chọn C.</w:t>
            </w:r>
          </w:p>
        </w:tc>
      </w:tr>
      <w:tr w:rsidR="00D6044C" w14:paraId="41A3671B" w14:textId="77777777" w:rsidTr="005E6580">
        <w:trPr>
          <w:jc w:val="center"/>
        </w:trPr>
        <w:tc>
          <w:tcPr>
            <w:tcW w:w="0" w:type="auto"/>
          </w:tcPr>
          <w:p w14:paraId="40B8DA82" w14:textId="77777777" w:rsidR="00D6044C" w:rsidRDefault="00D6044C" w:rsidP="00D6044C">
            <w:r>
              <w:t>Geo_34_31</w:t>
            </w:r>
          </w:p>
        </w:tc>
        <w:tc>
          <w:tcPr>
            <w:tcW w:w="0" w:type="auto"/>
          </w:tcPr>
          <w:p w14:paraId="0EA38EC9" w14:textId="77777777" w:rsidR="00D6044C" w:rsidRDefault="00D6044C" w:rsidP="00D6044C">
            <w:r>
              <w:t xml:space="preserve"> </w:t>
            </w:r>
          </w:p>
        </w:tc>
        <w:tc>
          <w:tcPr>
            <w:tcW w:w="0" w:type="auto"/>
          </w:tcPr>
          <w:p w14:paraId="33A97B87" w14:textId="77777777" w:rsidR="00D6044C" w:rsidRDefault="00D6044C" w:rsidP="00D6044C">
            <w:r>
              <w:t>CÂU 31:</w:t>
            </w:r>
            <w:r>
              <w:br/>
              <w:t>Hoạt động của Tín phong bán cầu Bắc ở nước ta đã tạo ra</w:t>
            </w:r>
            <w:r>
              <w:br/>
              <w:t>A. thời tiết lạnh ẩm ở miền Bắc, mưa kéo dài cho Nam Trung Bộ.</w:t>
            </w:r>
            <w:r>
              <w:br/>
              <w:t>B. thời tiết nắng ẩm ở miền Bắc, mùa khô cho Nam Bộ, Tây Nguyên.</w:t>
            </w:r>
            <w:r>
              <w:br/>
              <w:t>C. mùa khô sâu sắc cho ven biển Trung Bộ, Nam Bộ, Tây Nguyên.</w:t>
            </w:r>
            <w:r>
              <w:br/>
              <w:t>D. thời tiết lạnh khô ở miền Bắc, mùa khô cho Nam Bộ, Tây Nguyên.</w:t>
            </w:r>
          </w:p>
        </w:tc>
        <w:tc>
          <w:tcPr>
            <w:tcW w:w="0" w:type="auto"/>
          </w:tcPr>
          <w:p w14:paraId="07F4C0F7" w14:textId="77777777" w:rsidR="00D6044C" w:rsidRDefault="00D6044C" w:rsidP="00D6044C">
            <w:r>
              <w:t>B</w:t>
            </w:r>
          </w:p>
        </w:tc>
        <w:tc>
          <w:tcPr>
            <w:tcW w:w="0" w:type="auto"/>
          </w:tcPr>
          <w:p w14:paraId="539B6BD1" w14:textId="77777777" w:rsidR="00D6044C" w:rsidRDefault="00D6044C" w:rsidP="00D6044C">
            <w:r>
              <w:t xml:space="preserve"> </w:t>
            </w:r>
          </w:p>
        </w:tc>
        <w:tc>
          <w:tcPr>
            <w:tcW w:w="0" w:type="auto"/>
          </w:tcPr>
          <w:p w14:paraId="0C841196" w14:textId="77777777" w:rsidR="00D6044C" w:rsidRDefault="00D6044C" w:rsidP="00D6044C">
            <w:r>
              <w:t>Phương pháp:</w:t>
            </w:r>
            <w:r>
              <w:br/>
              <w:t>SGK Địa lí 12, phần Địa lí tự nhiên.</w:t>
            </w:r>
            <w:r>
              <w:br/>
              <w:t>Cách giải:</w:t>
            </w:r>
            <w:r>
              <w:br/>
              <w:t>Hoạt động của Tín phong bán cầu Bắc ở nước ta đã tạo ra thời tiết nắng ẩm ở miền Bắc, mùa khô cho Nam Bộ,  Tây Nguyên.</w:t>
            </w:r>
            <w:r>
              <w:br/>
              <w:t>Chọn B.</w:t>
            </w:r>
          </w:p>
        </w:tc>
      </w:tr>
      <w:tr w:rsidR="00D6044C" w14:paraId="4E33A397" w14:textId="77777777" w:rsidTr="005E6580">
        <w:trPr>
          <w:jc w:val="center"/>
        </w:trPr>
        <w:tc>
          <w:tcPr>
            <w:tcW w:w="0" w:type="auto"/>
          </w:tcPr>
          <w:p w14:paraId="34B758D1" w14:textId="77777777" w:rsidR="00D6044C" w:rsidRDefault="00D6044C" w:rsidP="00D6044C">
            <w:r>
              <w:t>Geo_34_32</w:t>
            </w:r>
          </w:p>
        </w:tc>
        <w:tc>
          <w:tcPr>
            <w:tcW w:w="0" w:type="auto"/>
          </w:tcPr>
          <w:p w14:paraId="78D713E0" w14:textId="77777777" w:rsidR="00D6044C" w:rsidRDefault="00D6044C" w:rsidP="00D6044C">
            <w:r>
              <w:t xml:space="preserve"> </w:t>
            </w:r>
          </w:p>
        </w:tc>
        <w:tc>
          <w:tcPr>
            <w:tcW w:w="0" w:type="auto"/>
          </w:tcPr>
          <w:p w14:paraId="6E22834A" w14:textId="77777777" w:rsidR="00D6044C" w:rsidRDefault="00D6044C" w:rsidP="00D6044C">
            <w:r>
              <w:t>CÂU 32:</w:t>
            </w:r>
            <w:r>
              <w:br/>
              <w:t>Mật độ dân số nước ta có sự chênh lệch giữa các vùng chủ yếu do</w:t>
            </w:r>
            <w:r>
              <w:br/>
              <w:t>A. trình độ phát triên kinh tế, nhân tố tự nhiên.</w:t>
            </w:r>
            <w:r>
              <w:br/>
              <w:t>B. diện tích lãnh thổ, cơ sở hạ tầng, vị trí địa lí.</w:t>
            </w:r>
            <w:r>
              <w:br/>
              <w:t>C. địa hình, trình độ đô thị hóa, lịch sử định cư.</w:t>
            </w:r>
            <w:r>
              <w:br/>
              <w:t>D. trình độ dân trí và mức sống dân cư, hạ tầng.</w:t>
            </w:r>
          </w:p>
        </w:tc>
        <w:tc>
          <w:tcPr>
            <w:tcW w:w="0" w:type="auto"/>
          </w:tcPr>
          <w:p w14:paraId="3D13A518" w14:textId="77777777" w:rsidR="00D6044C" w:rsidRDefault="00D6044C" w:rsidP="00D6044C">
            <w:r>
              <w:t>A</w:t>
            </w:r>
          </w:p>
        </w:tc>
        <w:tc>
          <w:tcPr>
            <w:tcW w:w="0" w:type="auto"/>
          </w:tcPr>
          <w:p w14:paraId="35B16342" w14:textId="77777777" w:rsidR="00D6044C" w:rsidRDefault="00D6044C" w:rsidP="00D6044C">
            <w:r>
              <w:t xml:space="preserve"> </w:t>
            </w:r>
          </w:p>
        </w:tc>
        <w:tc>
          <w:tcPr>
            <w:tcW w:w="0" w:type="auto"/>
          </w:tcPr>
          <w:p w14:paraId="7139B723" w14:textId="77777777" w:rsidR="00D6044C" w:rsidRDefault="00D6044C" w:rsidP="00D6044C">
            <w:r>
              <w:t>Phương pháp:</w:t>
            </w:r>
            <w:r>
              <w:br/>
              <w:t>SGK Địa lí 12, phần Địa lí dâm cư.</w:t>
            </w:r>
            <w:r>
              <w:br/>
              <w:t>Cách giải:</w:t>
            </w:r>
            <w:r>
              <w:br/>
              <w:t>Mật độ dân số nước ta có sự chênh lệch giữa các vùng chủ yếu do trình độ phát triên kinh tế, nhân tố tự nhiên.</w:t>
            </w:r>
            <w:r>
              <w:br/>
              <w:t>Chọn A.</w:t>
            </w:r>
          </w:p>
        </w:tc>
      </w:tr>
      <w:tr w:rsidR="00D6044C" w14:paraId="6DE367C0" w14:textId="77777777" w:rsidTr="005E6580">
        <w:trPr>
          <w:jc w:val="center"/>
        </w:trPr>
        <w:tc>
          <w:tcPr>
            <w:tcW w:w="0" w:type="auto"/>
          </w:tcPr>
          <w:p w14:paraId="2E17A4A9" w14:textId="77777777" w:rsidR="00D6044C" w:rsidRDefault="00D6044C" w:rsidP="00D6044C">
            <w:r>
              <w:t>Geo_34_33</w:t>
            </w:r>
          </w:p>
        </w:tc>
        <w:tc>
          <w:tcPr>
            <w:tcW w:w="0" w:type="auto"/>
          </w:tcPr>
          <w:p w14:paraId="5C14A1D6" w14:textId="77777777" w:rsidR="00D6044C" w:rsidRDefault="00D6044C" w:rsidP="00D6044C">
            <w:r>
              <w:t xml:space="preserve"> </w:t>
            </w:r>
          </w:p>
        </w:tc>
        <w:tc>
          <w:tcPr>
            <w:tcW w:w="0" w:type="auto"/>
          </w:tcPr>
          <w:p w14:paraId="1E9182A9" w14:textId="77777777" w:rsidR="00D6044C" w:rsidRDefault="00D6044C" w:rsidP="00D6044C">
            <w:r>
              <w:t>CÂU 33:</w:t>
            </w:r>
            <w:r>
              <w:br/>
              <w:t>Ảnh hưởng lớn nhất của sự phân bố dân cư chưa hợp lí của nước ta là</w:t>
            </w:r>
            <w:r>
              <w:br/>
              <w:t>A. làm gia tăng các vấn đề về xã hội ở các vùng đông dân.</w:t>
            </w:r>
            <w:r>
              <w:br/>
              <w:t>B. khó khăn cho giải quyết việc làm ở các vùng đông dân.</w:t>
            </w:r>
            <w:r>
              <w:br/>
              <w:t>C. khai thác tài nguyên và sử dụng lao động chưa hợp lí.</w:t>
            </w:r>
            <w:r>
              <w:br/>
              <w:t>D. gây lãng phí tài nguyên thiên nhiên ở các vùng thưa dân.</w:t>
            </w:r>
          </w:p>
        </w:tc>
        <w:tc>
          <w:tcPr>
            <w:tcW w:w="0" w:type="auto"/>
          </w:tcPr>
          <w:p w14:paraId="4F4E40CB" w14:textId="77777777" w:rsidR="00D6044C" w:rsidRDefault="00D6044C" w:rsidP="00D6044C">
            <w:r>
              <w:t>C</w:t>
            </w:r>
          </w:p>
        </w:tc>
        <w:tc>
          <w:tcPr>
            <w:tcW w:w="0" w:type="auto"/>
          </w:tcPr>
          <w:p w14:paraId="08189CD1" w14:textId="77777777" w:rsidR="00D6044C" w:rsidRDefault="00D6044C" w:rsidP="00D6044C">
            <w:r>
              <w:t xml:space="preserve"> </w:t>
            </w:r>
          </w:p>
        </w:tc>
        <w:tc>
          <w:tcPr>
            <w:tcW w:w="0" w:type="auto"/>
          </w:tcPr>
          <w:p w14:paraId="3344B513" w14:textId="77777777" w:rsidR="00D6044C" w:rsidRDefault="00D6044C" w:rsidP="00D6044C">
            <w:r>
              <w:t>Phương pháp:</w:t>
            </w:r>
            <w:r>
              <w:br/>
              <w:t>SGK Địa lí 12, phần Địa lí dân cư.</w:t>
            </w:r>
            <w:r>
              <w:br/>
              <w:t>Cách giải:</w:t>
            </w:r>
            <w:r>
              <w:br/>
              <w:t>Ảnh hưởng lớn nhất của sự phân bố dân cư chưa hợp lí của nước ta là khai thác tài nguyên và sử dụng lao động  chưa hợp lí.</w:t>
            </w:r>
            <w:r>
              <w:br/>
              <w:t>Chọn C.</w:t>
            </w:r>
          </w:p>
        </w:tc>
      </w:tr>
      <w:tr w:rsidR="00D6044C" w14:paraId="709729FF" w14:textId="77777777" w:rsidTr="005E6580">
        <w:trPr>
          <w:jc w:val="center"/>
        </w:trPr>
        <w:tc>
          <w:tcPr>
            <w:tcW w:w="0" w:type="auto"/>
          </w:tcPr>
          <w:p w14:paraId="48102663" w14:textId="77777777" w:rsidR="00D6044C" w:rsidRDefault="00D6044C" w:rsidP="00D6044C">
            <w:r>
              <w:t>Geo_34_34</w:t>
            </w:r>
          </w:p>
        </w:tc>
        <w:tc>
          <w:tcPr>
            <w:tcW w:w="0" w:type="auto"/>
          </w:tcPr>
          <w:p w14:paraId="2E9D84B3" w14:textId="77777777" w:rsidR="00D6044C" w:rsidRDefault="00D6044C" w:rsidP="00D6044C">
            <w:r>
              <w:t xml:space="preserve"> </w:t>
            </w:r>
          </w:p>
        </w:tc>
        <w:tc>
          <w:tcPr>
            <w:tcW w:w="0" w:type="auto"/>
          </w:tcPr>
          <w:p w14:paraId="6BF88D9C" w14:textId="77777777" w:rsidR="00D6044C" w:rsidRDefault="00D6044C" w:rsidP="00D6044C">
            <w:r>
              <w:t>CÂU 34:</w:t>
            </w:r>
            <w:r>
              <w:br/>
              <w:t>Miền Bắc và Đông Bắc Bắc Bộ có nhiều địa hình cacxtơ do tác động chủ yếu của</w:t>
            </w:r>
            <w:r>
              <w:br/>
              <w:t>A. nhiệt độ cao, mưa nhiều trên địa hình núi đá vôi.</w:t>
            </w:r>
            <w:r>
              <w:br/>
              <w:t>B. mưa lớn, tập trung theo mùa làm hòa tan đất đá.</w:t>
            </w:r>
            <w:r>
              <w:br/>
              <w:t>C. vận động nội lực, sông suối chảy thường xuyên.</w:t>
            </w:r>
            <w:r>
              <w:br/>
              <w:t>D. môi trường nóng ẩm làm ăn mòn bề mặt đất</w:t>
            </w:r>
          </w:p>
        </w:tc>
        <w:tc>
          <w:tcPr>
            <w:tcW w:w="0" w:type="auto"/>
          </w:tcPr>
          <w:p w14:paraId="395D778F" w14:textId="77777777" w:rsidR="00D6044C" w:rsidRDefault="00D6044C" w:rsidP="00D6044C">
            <w:r>
              <w:t>A</w:t>
            </w:r>
          </w:p>
        </w:tc>
        <w:tc>
          <w:tcPr>
            <w:tcW w:w="0" w:type="auto"/>
          </w:tcPr>
          <w:p w14:paraId="51C0735A" w14:textId="77777777" w:rsidR="00D6044C" w:rsidRDefault="00D6044C" w:rsidP="00D6044C">
            <w:r>
              <w:t xml:space="preserve"> </w:t>
            </w:r>
          </w:p>
        </w:tc>
        <w:tc>
          <w:tcPr>
            <w:tcW w:w="0" w:type="auto"/>
          </w:tcPr>
          <w:p w14:paraId="5F162BB2" w14:textId="77777777" w:rsidR="00D6044C" w:rsidRDefault="00D6044C" w:rsidP="00D6044C">
            <w:r>
              <w:t>Phương pháp:</w:t>
            </w:r>
            <w:r>
              <w:br/>
              <w:t>SGK Địa lí 12, phần Địa lí tự nhiên.</w:t>
            </w:r>
            <w:r>
              <w:br/>
              <w:t>Cách giải:</w:t>
            </w:r>
            <w:r>
              <w:br/>
              <w:t>Miền Bắc và Đông Bắc Bắc Bộ có nhiều địa hình cacxtơ do tác động chủ yếu của nhiệt độ cao, mưa nhiều trên  địa hình núi đá vôi.</w:t>
            </w:r>
            <w:r>
              <w:br/>
              <w:t>Chọn A.</w:t>
            </w:r>
          </w:p>
        </w:tc>
      </w:tr>
      <w:tr w:rsidR="00D6044C" w14:paraId="5382F48E" w14:textId="77777777" w:rsidTr="005E6580">
        <w:trPr>
          <w:jc w:val="center"/>
        </w:trPr>
        <w:tc>
          <w:tcPr>
            <w:tcW w:w="0" w:type="auto"/>
          </w:tcPr>
          <w:p w14:paraId="72330FC6" w14:textId="77777777" w:rsidR="00D6044C" w:rsidRDefault="00D6044C" w:rsidP="00D6044C">
            <w:r>
              <w:t>Geo_34_35</w:t>
            </w:r>
          </w:p>
        </w:tc>
        <w:tc>
          <w:tcPr>
            <w:tcW w:w="0" w:type="auto"/>
          </w:tcPr>
          <w:p w14:paraId="2BF10DC0" w14:textId="77777777" w:rsidR="00D6044C" w:rsidRDefault="00D6044C" w:rsidP="00D6044C">
            <w:r>
              <w:t xml:space="preserve"> </w:t>
            </w:r>
          </w:p>
        </w:tc>
        <w:tc>
          <w:tcPr>
            <w:tcW w:w="0" w:type="auto"/>
          </w:tcPr>
          <w:p w14:paraId="59A94B1A" w14:textId="77777777" w:rsidR="00D6044C" w:rsidRDefault="00D6044C" w:rsidP="00D6044C">
            <w:r>
              <w:t>CÂU 35:</w:t>
            </w:r>
            <w:r>
              <w:br/>
              <w:t>Cho bảng số liệu:</w:t>
            </w:r>
            <w:r>
              <w:br/>
              <w:t xml:space="preserve">Tỉnh </w:t>
            </w:r>
            <w:r>
              <w:tab/>
              <w:t xml:space="preserve">Phú Thọ </w:t>
            </w:r>
            <w:r>
              <w:tab/>
              <w:t xml:space="preserve">Điện Biên </w:t>
            </w:r>
            <w:r>
              <w:tab/>
              <w:t xml:space="preserve">Lai Châu </w:t>
            </w:r>
            <w:r>
              <w:tab/>
              <w:t>Sơn La</w:t>
            </w:r>
            <w:r>
              <w:br/>
              <w:t xml:space="preserve">Diện tích (Km2) </w:t>
            </w:r>
            <w:r>
              <w:tab/>
              <w:t xml:space="preserve">3534,6 </w:t>
            </w:r>
            <w:r>
              <w:tab/>
              <w:t xml:space="preserve">9541,3 </w:t>
            </w:r>
            <w:r>
              <w:tab/>
              <w:t xml:space="preserve">9068,8 </w:t>
            </w:r>
            <w:r>
              <w:tab/>
              <w:t>14123,5</w:t>
            </w:r>
            <w:r>
              <w:br/>
              <w:t xml:space="preserve">Dân số (Nghìn người) </w:t>
            </w:r>
            <w:r>
              <w:tab/>
              <w:t xml:space="preserve">1481,9 </w:t>
            </w:r>
            <w:r>
              <w:tab/>
              <w:t xml:space="preserve">613,5 </w:t>
            </w:r>
            <w:r>
              <w:tab/>
              <w:t xml:space="preserve">469,8 </w:t>
            </w:r>
            <w:r>
              <w:tab/>
              <w:t>1270,6</w:t>
            </w:r>
            <w:r>
              <w:br/>
              <w:t>(Nguồn: Niên giám thống kê Việt Nam 2020, NXB Thống kê, 2021)</w:t>
            </w:r>
            <w:r>
              <w:br/>
              <w:t>Theo bảng số liệu, để thể hiện quy mô diện tích và dân số của một số tỉnh năm 2020, dạng biểu đồ nào sau đây  là thích hợp nhất?</w:t>
            </w:r>
            <w:r>
              <w:br/>
              <w:t>A. Kết hợp.</w:t>
            </w:r>
            <w:r>
              <w:br/>
              <w:t>B. Cột.</w:t>
            </w:r>
            <w:r>
              <w:br/>
              <w:t>C. Tròn.</w:t>
            </w:r>
            <w:r>
              <w:br/>
              <w:t>D. Miền.</w:t>
            </w:r>
          </w:p>
        </w:tc>
        <w:tc>
          <w:tcPr>
            <w:tcW w:w="0" w:type="auto"/>
          </w:tcPr>
          <w:p w14:paraId="4EB301CE" w14:textId="77777777" w:rsidR="00D6044C" w:rsidRDefault="00D6044C" w:rsidP="00D6044C">
            <w:r>
              <w:t>A</w:t>
            </w:r>
          </w:p>
        </w:tc>
        <w:tc>
          <w:tcPr>
            <w:tcW w:w="0" w:type="auto"/>
          </w:tcPr>
          <w:p w14:paraId="4459221D" w14:textId="77777777" w:rsidR="00D6044C" w:rsidRDefault="00D6044C" w:rsidP="00D6044C">
            <w:r>
              <w:t xml:space="preserve"> </w:t>
            </w:r>
          </w:p>
        </w:tc>
        <w:tc>
          <w:tcPr>
            <w:tcW w:w="0" w:type="auto"/>
          </w:tcPr>
          <w:p w14:paraId="2A7E8A0E" w14:textId="77777777" w:rsidR="00D6044C" w:rsidRDefault="00D6044C" w:rsidP="00D6044C">
            <w:r>
              <w:t>Phương pháp:</w:t>
            </w:r>
            <w:r>
              <w:br/>
              <w:t>Nhận dạng biểu đồ.</w:t>
            </w:r>
            <w:r>
              <w:br/>
              <w:t>Cách giải:</w:t>
            </w:r>
            <w:r>
              <w:br/>
              <w:t>Dạng biểu đồ kết hợp là thích hợp nhất.</w:t>
            </w:r>
            <w:r>
              <w:br/>
              <w:t>Chọn A.</w:t>
            </w:r>
          </w:p>
        </w:tc>
      </w:tr>
      <w:tr w:rsidR="00D6044C" w14:paraId="68323911" w14:textId="77777777" w:rsidTr="005E6580">
        <w:trPr>
          <w:jc w:val="center"/>
        </w:trPr>
        <w:tc>
          <w:tcPr>
            <w:tcW w:w="0" w:type="auto"/>
          </w:tcPr>
          <w:p w14:paraId="61ECD1A3" w14:textId="77777777" w:rsidR="00D6044C" w:rsidRDefault="00D6044C" w:rsidP="00D6044C">
            <w:r>
              <w:t>Geo_34_36</w:t>
            </w:r>
          </w:p>
        </w:tc>
        <w:tc>
          <w:tcPr>
            <w:tcW w:w="0" w:type="auto"/>
          </w:tcPr>
          <w:p w14:paraId="55334330" w14:textId="059B99A7" w:rsidR="00D6044C" w:rsidRDefault="005E6580" w:rsidP="00D6044C">
            <w:r>
              <w:t>Geo_34</w:t>
            </w:r>
            <w:r>
              <w:t>/</w:t>
            </w:r>
            <w:r w:rsidRPr="005E6580">
              <w:t>Geo_34_36.png</w:t>
            </w:r>
          </w:p>
        </w:tc>
        <w:tc>
          <w:tcPr>
            <w:tcW w:w="0" w:type="auto"/>
          </w:tcPr>
          <w:p w14:paraId="2AA574A3" w14:textId="77777777" w:rsidR="00D6044C" w:rsidRDefault="00D6044C" w:rsidP="00D6044C">
            <w:r>
              <w:t>CÂU 36:</w:t>
            </w:r>
            <w:r>
              <w:br/>
              <w:t>Cho biểu đồ về dân thành thị nước ta giai đoạn 2009 - 2019</w:t>
            </w:r>
            <w:r>
              <w:br/>
              <w:t>(Số liệu theo Niên giám thống kê Việt Nam 2019, NXB Thống kê, 2020)</w:t>
            </w:r>
            <w:r>
              <w:br/>
              <w:t>Biểu đồ thể hiện nội dung nào sau đây?</w:t>
            </w:r>
            <w:r>
              <w:br/>
              <w:t>A. Tốc độ tăng trưởng dân thành thị nước ta, giai đoạn 2009 - 2019</w:t>
            </w:r>
            <w:r>
              <w:br/>
              <w:t>B. Số dân và tỉ lệ dân thành thị nước ta, giai đoạn 2009 - 2019.</w:t>
            </w:r>
            <w:r>
              <w:br/>
              <w:t>C. Thay đổi cơ cấu dân thành thị nước ta, giai đoạn 2009 - 2019</w:t>
            </w:r>
            <w:r>
              <w:br/>
              <w:t>D. Quy mô, cơ cấu dân thành thị nước ta, giai đoạn 2009 - 2019</w:t>
            </w:r>
          </w:p>
        </w:tc>
        <w:tc>
          <w:tcPr>
            <w:tcW w:w="0" w:type="auto"/>
          </w:tcPr>
          <w:p w14:paraId="28784FC8" w14:textId="77777777" w:rsidR="00D6044C" w:rsidRDefault="00D6044C" w:rsidP="00D6044C">
            <w:r>
              <w:t>B</w:t>
            </w:r>
          </w:p>
        </w:tc>
        <w:tc>
          <w:tcPr>
            <w:tcW w:w="0" w:type="auto"/>
          </w:tcPr>
          <w:p w14:paraId="2A9978D6" w14:textId="77777777" w:rsidR="00D6044C" w:rsidRDefault="00D6044C" w:rsidP="00D6044C">
            <w:r>
              <w:t xml:space="preserve"> </w:t>
            </w:r>
          </w:p>
        </w:tc>
        <w:tc>
          <w:tcPr>
            <w:tcW w:w="0" w:type="auto"/>
          </w:tcPr>
          <w:p w14:paraId="5CBD60AA" w14:textId="77777777" w:rsidR="00D6044C" w:rsidRDefault="00D6044C" w:rsidP="00D6044C">
            <w:r>
              <w:t>Phương pháp:</w:t>
            </w:r>
            <w:r>
              <w:br/>
              <w:t>Đặt tên biểu đồ.</w:t>
            </w:r>
            <w:r>
              <w:br/>
              <w:t>Cách giải:</w:t>
            </w:r>
            <w:r>
              <w:br/>
              <w:t>Biểu đồ thể hiện: Số dân và tỉ lệ dân thành thị nước ta, giai đoạn 2009 - 2019.</w:t>
            </w:r>
            <w:r>
              <w:br/>
              <w:t>Chọn B.</w:t>
            </w:r>
          </w:p>
        </w:tc>
      </w:tr>
      <w:tr w:rsidR="00D6044C" w14:paraId="18F2EF59" w14:textId="77777777" w:rsidTr="005E6580">
        <w:trPr>
          <w:jc w:val="center"/>
        </w:trPr>
        <w:tc>
          <w:tcPr>
            <w:tcW w:w="0" w:type="auto"/>
          </w:tcPr>
          <w:p w14:paraId="69C41CD0" w14:textId="77777777" w:rsidR="00D6044C" w:rsidRDefault="00D6044C" w:rsidP="00D6044C">
            <w:r>
              <w:t>Geo_34_37</w:t>
            </w:r>
          </w:p>
        </w:tc>
        <w:tc>
          <w:tcPr>
            <w:tcW w:w="0" w:type="auto"/>
          </w:tcPr>
          <w:p w14:paraId="23923706" w14:textId="77777777" w:rsidR="00D6044C" w:rsidRDefault="00D6044C" w:rsidP="00D6044C">
            <w:r>
              <w:t xml:space="preserve"> </w:t>
            </w:r>
          </w:p>
        </w:tc>
        <w:tc>
          <w:tcPr>
            <w:tcW w:w="0" w:type="auto"/>
          </w:tcPr>
          <w:p w14:paraId="3B55A464" w14:textId="77777777" w:rsidR="00D6044C" w:rsidRDefault="00D6044C" w:rsidP="00D6044C">
            <w:r>
              <w:t>CÂU 37:</w:t>
            </w:r>
            <w:r>
              <w:br/>
              <w:t>Khí hậu nước ta phân hóa đa dạng chủ yếu do tác động kết hợp của</w:t>
            </w:r>
            <w:r>
              <w:br/>
              <w:t>A. hình dáng lãnh thô, hướng nghiêng địa hình, hướng núi và gió đông bắc</w:t>
            </w:r>
            <w:r>
              <w:br/>
              <w:t>B. hướng các dãy núi chính, độ cao địa hình, gió hướng tây nam, Tín phong.</w:t>
            </w:r>
            <w:r>
              <w:br/>
              <w:t>C. vị trí địa lí, hình dạng lãnh thổ, đặc điểm địa hình, Tín phong và gió mùa.</w:t>
            </w:r>
            <w:r>
              <w:br/>
              <w:t>D. vĩ độ địa lí, tín phong bán cầu Bắc, gió phơn Tây Nam, cấu trúc địa hình.</w:t>
            </w:r>
          </w:p>
        </w:tc>
        <w:tc>
          <w:tcPr>
            <w:tcW w:w="0" w:type="auto"/>
          </w:tcPr>
          <w:p w14:paraId="5F90678B" w14:textId="77777777" w:rsidR="00D6044C" w:rsidRDefault="00D6044C" w:rsidP="00D6044C">
            <w:r>
              <w:t>C</w:t>
            </w:r>
          </w:p>
        </w:tc>
        <w:tc>
          <w:tcPr>
            <w:tcW w:w="0" w:type="auto"/>
          </w:tcPr>
          <w:p w14:paraId="41E129D2" w14:textId="77777777" w:rsidR="00D6044C" w:rsidRDefault="00D6044C" w:rsidP="00D6044C">
            <w:r>
              <w:t xml:space="preserve"> </w:t>
            </w:r>
          </w:p>
        </w:tc>
        <w:tc>
          <w:tcPr>
            <w:tcW w:w="0" w:type="auto"/>
          </w:tcPr>
          <w:p w14:paraId="760E2D76" w14:textId="77777777" w:rsidR="00D6044C" w:rsidRDefault="00D6044C" w:rsidP="00D6044C">
            <w:r>
              <w:t>Phương pháp:</w:t>
            </w:r>
            <w:r>
              <w:br/>
              <w:t>SGK Địa lí 12, phần Địa lí tự nhiên.</w:t>
            </w:r>
            <w:r>
              <w:br/>
              <w:t>Cách giải:</w:t>
            </w:r>
            <w:r>
              <w:br/>
              <w:t>Khí hậu nước ta phân hóa đa dạng chủ yếu do tác động kết hợp của vị trí địa lí, hình dạng lãnh thổ, đặc điểm địa  hình, Tín phong và gió mùa.</w:t>
            </w:r>
            <w:r>
              <w:br/>
              <w:t>Chọn C.</w:t>
            </w:r>
          </w:p>
        </w:tc>
      </w:tr>
      <w:tr w:rsidR="00D6044C" w14:paraId="09401C49" w14:textId="77777777" w:rsidTr="005E6580">
        <w:trPr>
          <w:jc w:val="center"/>
        </w:trPr>
        <w:tc>
          <w:tcPr>
            <w:tcW w:w="0" w:type="auto"/>
          </w:tcPr>
          <w:p w14:paraId="3AD4D6F7" w14:textId="77777777" w:rsidR="00D6044C" w:rsidRDefault="00D6044C" w:rsidP="00D6044C">
            <w:r>
              <w:t>Geo_34_38</w:t>
            </w:r>
          </w:p>
        </w:tc>
        <w:tc>
          <w:tcPr>
            <w:tcW w:w="0" w:type="auto"/>
          </w:tcPr>
          <w:p w14:paraId="12478CF6" w14:textId="77777777" w:rsidR="00D6044C" w:rsidRDefault="00D6044C" w:rsidP="00D6044C">
            <w:r>
              <w:t xml:space="preserve"> </w:t>
            </w:r>
          </w:p>
        </w:tc>
        <w:tc>
          <w:tcPr>
            <w:tcW w:w="0" w:type="auto"/>
          </w:tcPr>
          <w:p w14:paraId="5DF77AEE" w14:textId="77777777" w:rsidR="00D6044C" w:rsidRDefault="00D6044C" w:rsidP="00D6044C">
            <w:r>
              <w:t>CÂU 38:</w:t>
            </w:r>
            <w:r>
              <w:br/>
              <w:t>Sinh vật nước ta phong phú, đa dạng chủ yếu do tác động kết hợp của</w:t>
            </w:r>
            <w:r>
              <w:br/>
              <w:t>A. vị trí nơi gặp gỡ của các luồng di cư, sự phân hóa của địa hình, khí hậu và đất đa</w:t>
            </w:r>
            <w:r>
              <w:br/>
              <w:t>B. đất đai phong phú, tác động con người trong lai tạo giống và thay đổi sự phân bố.</w:t>
            </w:r>
            <w:r>
              <w:br/>
              <w:t>C. địa hình phần lớn là đồi núi, vị trí giáp Biển Đông, khí hậu nhiệt đới âm gió mùa.</w:t>
            </w:r>
            <w:r>
              <w:br/>
              <w:t>D. vị trí ở trung tâm Đông Nam Á, tác động của con người, lịch sử khai thác lãnh thổ.</w:t>
            </w:r>
          </w:p>
        </w:tc>
        <w:tc>
          <w:tcPr>
            <w:tcW w:w="0" w:type="auto"/>
          </w:tcPr>
          <w:p w14:paraId="7A33D3D3" w14:textId="77777777" w:rsidR="00D6044C" w:rsidRDefault="00D6044C" w:rsidP="00D6044C">
            <w:r>
              <w:t>A</w:t>
            </w:r>
          </w:p>
        </w:tc>
        <w:tc>
          <w:tcPr>
            <w:tcW w:w="0" w:type="auto"/>
          </w:tcPr>
          <w:p w14:paraId="31523DEA" w14:textId="77777777" w:rsidR="00D6044C" w:rsidRDefault="00D6044C" w:rsidP="00D6044C">
            <w:r>
              <w:t xml:space="preserve"> </w:t>
            </w:r>
          </w:p>
        </w:tc>
        <w:tc>
          <w:tcPr>
            <w:tcW w:w="0" w:type="auto"/>
          </w:tcPr>
          <w:p w14:paraId="3B1E0204" w14:textId="77777777" w:rsidR="00D6044C" w:rsidRDefault="00D6044C" w:rsidP="00D6044C">
            <w:r>
              <w:t>Phương pháp:</w:t>
            </w:r>
            <w:r>
              <w:br/>
              <w:t>SGK Địa lí 12, phần Địa lí tự nhiên.</w:t>
            </w:r>
            <w:r>
              <w:br/>
              <w:t>Cách giải:</w:t>
            </w:r>
            <w:r>
              <w:br/>
              <w:t>Sinh vật nước ta phong phú, đa dạng chủ yếu do tác động kết hợp của vị trí nơi gặp gỡ của các luồng di cư, sự  phân hóa của địa hình, khí hậu và đất đai.</w:t>
            </w:r>
            <w:r>
              <w:br/>
              <w:t>Chọn A.</w:t>
            </w:r>
          </w:p>
        </w:tc>
      </w:tr>
      <w:tr w:rsidR="00D6044C" w14:paraId="145B72B3" w14:textId="77777777" w:rsidTr="005E6580">
        <w:trPr>
          <w:jc w:val="center"/>
        </w:trPr>
        <w:tc>
          <w:tcPr>
            <w:tcW w:w="0" w:type="auto"/>
          </w:tcPr>
          <w:p w14:paraId="7B89E546" w14:textId="77777777" w:rsidR="00D6044C" w:rsidRDefault="00D6044C" w:rsidP="00D6044C">
            <w:r>
              <w:t>Geo_34_39</w:t>
            </w:r>
          </w:p>
        </w:tc>
        <w:tc>
          <w:tcPr>
            <w:tcW w:w="0" w:type="auto"/>
          </w:tcPr>
          <w:p w14:paraId="742D9694" w14:textId="77777777" w:rsidR="00D6044C" w:rsidRDefault="00D6044C" w:rsidP="00D6044C">
            <w:r>
              <w:t xml:space="preserve"> </w:t>
            </w:r>
          </w:p>
        </w:tc>
        <w:tc>
          <w:tcPr>
            <w:tcW w:w="0" w:type="auto"/>
          </w:tcPr>
          <w:p w14:paraId="13F69831" w14:textId="77777777" w:rsidR="00D6044C" w:rsidRDefault="00D6044C" w:rsidP="00D6044C">
            <w:r>
              <w:t>CÂU 39:</w:t>
            </w:r>
            <w:r>
              <w:br/>
              <w:t>Mùa mưa ở dải đồng bằng ven biển Bắc Trung Bộ chịu tác động chủ yếu do</w:t>
            </w:r>
            <w:r>
              <w:br/>
              <w:t>A. gió mùa Tây Nam, gió mùa Đông Bắc, bão, dải hội tụ và áp thấp nhiệt đới.</w:t>
            </w:r>
            <w:r>
              <w:br/>
              <w:t>B. dải hội tụ và áp thấp nhiệt đới, bão, gió mùa tây nam từ Bắc Ấn Độ Dương đế</w:t>
            </w:r>
            <w:r>
              <w:br/>
              <w:t>C. gió mùa tây nam từ Bắc Ấn Độ Dương đến, gió Đông Bắc, bão, áp thấp nhiệt đới.</w:t>
            </w:r>
            <w:r>
              <w:br/>
              <w:t>D. áp thấp nhiệt đới, bão, gió mùa Tây Nam, gió Tây và gió mùa Đông Bắc</w:t>
            </w:r>
          </w:p>
        </w:tc>
        <w:tc>
          <w:tcPr>
            <w:tcW w:w="0" w:type="auto"/>
          </w:tcPr>
          <w:p w14:paraId="76393CFB" w14:textId="77777777" w:rsidR="00D6044C" w:rsidRDefault="00D6044C" w:rsidP="00D6044C">
            <w:r>
              <w:t>A</w:t>
            </w:r>
          </w:p>
        </w:tc>
        <w:tc>
          <w:tcPr>
            <w:tcW w:w="0" w:type="auto"/>
          </w:tcPr>
          <w:p w14:paraId="0CE55755" w14:textId="77777777" w:rsidR="00D6044C" w:rsidRDefault="00D6044C" w:rsidP="00D6044C">
            <w:r>
              <w:t xml:space="preserve"> </w:t>
            </w:r>
          </w:p>
        </w:tc>
        <w:tc>
          <w:tcPr>
            <w:tcW w:w="0" w:type="auto"/>
          </w:tcPr>
          <w:p w14:paraId="55540BF4" w14:textId="77777777" w:rsidR="00D6044C" w:rsidRDefault="00D6044C" w:rsidP="00D6044C">
            <w:r>
              <w:t>Phương pháp:</w:t>
            </w:r>
            <w:r>
              <w:br/>
              <w:t>SGK Địa lí 12, phần Địa lí tự nhiên.</w:t>
            </w:r>
            <w:r>
              <w:br/>
              <w:t>Cách giải:</w:t>
            </w:r>
            <w:r>
              <w:br/>
              <w:t>Mùa mưa ở dải đồng bằng ven biển Bắc Trung Bộ chịu tác động chủ yếu do gió mùa Tây Nam, gió mùa Đông  Bắc, bão, dải hội tụ và áp thấp nhiệt đới.</w:t>
            </w:r>
            <w:r>
              <w:br/>
              <w:t>Chọn A.</w:t>
            </w:r>
          </w:p>
        </w:tc>
      </w:tr>
      <w:tr w:rsidR="00D6044C" w14:paraId="1891B2D2" w14:textId="77777777" w:rsidTr="005E6580">
        <w:trPr>
          <w:jc w:val="center"/>
        </w:trPr>
        <w:tc>
          <w:tcPr>
            <w:tcW w:w="0" w:type="auto"/>
          </w:tcPr>
          <w:p w14:paraId="134BF574" w14:textId="77777777" w:rsidR="00D6044C" w:rsidRDefault="00D6044C" w:rsidP="00D6044C">
            <w:r>
              <w:t>Geo_34_40</w:t>
            </w:r>
          </w:p>
        </w:tc>
        <w:tc>
          <w:tcPr>
            <w:tcW w:w="0" w:type="auto"/>
          </w:tcPr>
          <w:p w14:paraId="64140DFF" w14:textId="77777777" w:rsidR="00D6044C" w:rsidRDefault="00D6044C" w:rsidP="00D6044C">
            <w:r>
              <w:t xml:space="preserve"> </w:t>
            </w:r>
          </w:p>
        </w:tc>
        <w:tc>
          <w:tcPr>
            <w:tcW w:w="0" w:type="auto"/>
          </w:tcPr>
          <w:p w14:paraId="7069EBF1" w14:textId="77777777" w:rsidR="00D6044C" w:rsidRDefault="00D6044C" w:rsidP="00D6044C">
            <w:r>
              <w:t>CÂU 40:</w:t>
            </w:r>
            <w:r>
              <w:br/>
              <w:t>Do nằm trong khu vực gió mùa châu Á nên Biển Đông có</w:t>
            </w:r>
            <w:r>
              <w:br/>
              <w:t>A. nhiệt độ nước biển và dòng biển thay đổi theo mùa, sóng biển mạnh vào mùa đông</w:t>
            </w:r>
            <w:r>
              <w:br/>
              <w:t>B. nền nhiệt độ cao, thềm lục địa nông, sóng biển mạnh vào thời kì gió mùa tây nam.</w:t>
            </w:r>
            <w:r>
              <w:br/>
              <w:t>C. ẩm dồi dào, độ muối tương đối lớn, hoạt động của bão, dải hội tụ, áp thấp nhiệt đớ</w:t>
            </w:r>
            <w:r>
              <w:br/>
              <w:t>D. nhiệt độ nước biển cao, nhiều ánh sáng, bão và áp thấp nhiệt đới hoạt động mạn</w:t>
            </w:r>
          </w:p>
        </w:tc>
        <w:tc>
          <w:tcPr>
            <w:tcW w:w="0" w:type="auto"/>
          </w:tcPr>
          <w:p w14:paraId="2A8D6381" w14:textId="77777777" w:rsidR="00D6044C" w:rsidRDefault="00D6044C" w:rsidP="00D6044C">
            <w:r>
              <w:t>A</w:t>
            </w:r>
          </w:p>
        </w:tc>
        <w:tc>
          <w:tcPr>
            <w:tcW w:w="0" w:type="auto"/>
          </w:tcPr>
          <w:p w14:paraId="0D2F1585" w14:textId="77777777" w:rsidR="00D6044C" w:rsidRDefault="00D6044C" w:rsidP="00D6044C">
            <w:r>
              <w:t xml:space="preserve"> </w:t>
            </w:r>
          </w:p>
        </w:tc>
        <w:tc>
          <w:tcPr>
            <w:tcW w:w="0" w:type="auto"/>
          </w:tcPr>
          <w:p w14:paraId="625957FF" w14:textId="77777777" w:rsidR="00D6044C" w:rsidRDefault="00D6044C" w:rsidP="00D6044C">
            <w:r>
              <w:t>Phương pháp:</w:t>
            </w:r>
            <w:r>
              <w:br/>
              <w:t>SGK Địa lí 12, phần Địa lí tự nhiên.</w:t>
            </w:r>
            <w:r>
              <w:br/>
              <w:t>Cách giải:</w:t>
            </w:r>
            <w:r>
              <w:br/>
              <w:t>Do nằm trong khu vực gió mùa châu Á nên Biển Đông có nhiệt độ nước biển và dòng biển thay đổi theo mùa,  sóng biển mạnh vào mùa đông.</w:t>
            </w:r>
            <w:r>
              <w:br/>
              <w:t>Chọn A.</w:t>
            </w:r>
          </w:p>
        </w:tc>
      </w:tr>
    </w:tbl>
    <w:p w14:paraId="2885EC52" w14:textId="77777777" w:rsidR="0075681C" w:rsidRDefault="0075681C"/>
    <w:sectPr w:rsidR="0075681C" w:rsidSect="00EF698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4749672">
    <w:abstractNumId w:val="8"/>
  </w:num>
  <w:num w:numId="2" w16cid:durableId="2115510378">
    <w:abstractNumId w:val="6"/>
  </w:num>
  <w:num w:numId="3" w16cid:durableId="644312071">
    <w:abstractNumId w:val="5"/>
  </w:num>
  <w:num w:numId="4" w16cid:durableId="134880501">
    <w:abstractNumId w:val="4"/>
  </w:num>
  <w:num w:numId="5" w16cid:durableId="141041959">
    <w:abstractNumId w:val="7"/>
  </w:num>
  <w:num w:numId="6" w16cid:durableId="598102701">
    <w:abstractNumId w:val="3"/>
  </w:num>
  <w:num w:numId="7" w16cid:durableId="1867478025">
    <w:abstractNumId w:val="2"/>
  </w:num>
  <w:num w:numId="8" w16cid:durableId="1791044454">
    <w:abstractNumId w:val="1"/>
  </w:num>
  <w:num w:numId="9" w16cid:durableId="144549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580"/>
    <w:rsid w:val="0075681C"/>
    <w:rsid w:val="00790D09"/>
    <w:rsid w:val="00AA1D8D"/>
    <w:rsid w:val="00B47730"/>
    <w:rsid w:val="00CB0664"/>
    <w:rsid w:val="00D6044C"/>
    <w:rsid w:val="00EF69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198DA"/>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6</cp:revision>
  <dcterms:created xsi:type="dcterms:W3CDTF">2013-12-23T23:15:00Z</dcterms:created>
  <dcterms:modified xsi:type="dcterms:W3CDTF">2023-07-20T06:08:00Z</dcterms:modified>
  <cp:category/>
</cp:coreProperties>
</file>