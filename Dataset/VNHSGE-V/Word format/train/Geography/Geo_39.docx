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5"/>
        <w:gridCol w:w="2416"/>
        <w:gridCol w:w="3594"/>
        <w:gridCol w:w="844"/>
        <w:gridCol w:w="1599"/>
        <w:gridCol w:w="3498"/>
      </w:tblGrid>
      <w:tr w:rsidR="00534CF4" w14:paraId="2C107C48" w14:textId="77777777" w:rsidTr="00BE3EB4">
        <w:trPr>
          <w:jc w:val="center"/>
        </w:trPr>
        <w:tc>
          <w:tcPr>
            <w:tcW w:w="0" w:type="auto"/>
          </w:tcPr>
          <w:p w14:paraId="62D718D5" w14:textId="0B50C604" w:rsidR="00534CF4" w:rsidRDefault="00534CF4" w:rsidP="00534CF4">
            <w:r>
              <w:t>ID</w:t>
            </w:r>
          </w:p>
        </w:tc>
        <w:tc>
          <w:tcPr>
            <w:tcW w:w="0" w:type="auto"/>
          </w:tcPr>
          <w:p w14:paraId="70E09B56" w14:textId="34C92C18" w:rsidR="00534CF4" w:rsidRDefault="00534CF4" w:rsidP="00534CF4">
            <w:r>
              <w:t>Image_Question</w:t>
            </w:r>
          </w:p>
        </w:tc>
        <w:tc>
          <w:tcPr>
            <w:tcW w:w="0" w:type="auto"/>
          </w:tcPr>
          <w:p w14:paraId="73B42B06" w14:textId="24AD67BE" w:rsidR="00534CF4" w:rsidRDefault="00534CF4" w:rsidP="00534CF4">
            <w:r>
              <w:t>Question</w:t>
            </w:r>
          </w:p>
        </w:tc>
        <w:tc>
          <w:tcPr>
            <w:tcW w:w="0" w:type="auto"/>
          </w:tcPr>
          <w:p w14:paraId="61E37DE3" w14:textId="2B71A164" w:rsidR="00534CF4" w:rsidRDefault="00534CF4" w:rsidP="00534CF4">
            <w:r>
              <w:t>Choice</w:t>
            </w:r>
          </w:p>
        </w:tc>
        <w:tc>
          <w:tcPr>
            <w:tcW w:w="0" w:type="auto"/>
          </w:tcPr>
          <w:p w14:paraId="6F615F47" w14:textId="41494A1A" w:rsidR="00534CF4" w:rsidRDefault="00534CF4" w:rsidP="00534CF4">
            <w:r>
              <w:t>Image_Answer</w:t>
            </w:r>
          </w:p>
        </w:tc>
        <w:tc>
          <w:tcPr>
            <w:tcW w:w="0" w:type="auto"/>
          </w:tcPr>
          <w:p w14:paraId="059123A1" w14:textId="33AC99F1" w:rsidR="00534CF4" w:rsidRDefault="00534CF4" w:rsidP="00534CF4">
            <w:r>
              <w:t>Explanation</w:t>
            </w:r>
          </w:p>
        </w:tc>
      </w:tr>
      <w:tr w:rsidR="00534CF4" w14:paraId="186131C5" w14:textId="77777777" w:rsidTr="00BE3EB4">
        <w:trPr>
          <w:jc w:val="center"/>
        </w:trPr>
        <w:tc>
          <w:tcPr>
            <w:tcW w:w="0" w:type="auto"/>
          </w:tcPr>
          <w:p w14:paraId="73234F65" w14:textId="77777777" w:rsidR="00534CF4" w:rsidRDefault="00534CF4" w:rsidP="00534CF4">
            <w:r>
              <w:t>Geo_39_1</w:t>
            </w:r>
          </w:p>
        </w:tc>
        <w:tc>
          <w:tcPr>
            <w:tcW w:w="0" w:type="auto"/>
          </w:tcPr>
          <w:p w14:paraId="2CA9CEC7" w14:textId="77777777" w:rsidR="00534CF4" w:rsidRDefault="00534CF4" w:rsidP="00534CF4">
            <w:r>
              <w:t xml:space="preserve"> </w:t>
            </w:r>
          </w:p>
        </w:tc>
        <w:tc>
          <w:tcPr>
            <w:tcW w:w="0" w:type="auto"/>
          </w:tcPr>
          <w:p w14:paraId="096E7027" w14:textId="77777777" w:rsidR="00534CF4" w:rsidRDefault="00534CF4" w:rsidP="00534CF4">
            <w:r>
              <w:t>CÂU 1:</w:t>
            </w:r>
            <w:r>
              <w:br/>
              <w:t>Cho bảng số liệu:</w:t>
            </w:r>
            <w:r>
              <w:br/>
              <w:t>DIỆN TÍCH VÀ DÂN SỐ CỦA MỘT SỐ QUỐC GIA ĐÔNG NAM Á NĂM 2020</w:t>
            </w:r>
            <w:r>
              <w:br/>
              <w:t>Quốc gia</w:t>
            </w:r>
            <w:r>
              <w:tab/>
              <w:t>In-đô-nê-xi-a</w:t>
            </w:r>
            <w:r>
              <w:tab/>
              <w:t>Cam-pu-chia</w:t>
            </w:r>
            <w:r>
              <w:tab/>
              <w:t>Ma-lai-xi-a</w:t>
            </w:r>
            <w:r>
              <w:tab/>
              <w:t>Phi-lip-pin</w:t>
            </w:r>
            <w:r>
              <w:br/>
              <w:t>Diện tích (nghìn km2)</w:t>
            </w:r>
            <w:r>
              <w:tab/>
              <w:t>1916,9</w:t>
            </w:r>
            <w:r>
              <w:tab/>
              <w:t>181,0</w:t>
            </w:r>
            <w:r>
              <w:tab/>
              <w:t>330,3</w:t>
            </w:r>
            <w:r>
              <w:tab/>
              <w:t>300,0</w:t>
            </w:r>
            <w:r>
              <w:br/>
              <w:t>Dân số (triệu người)</w:t>
            </w:r>
            <w:r>
              <w:tab/>
              <w:t>271,7</w:t>
            </w:r>
            <w:r>
              <w:tab/>
              <w:t>15,5</w:t>
            </w:r>
            <w:r>
              <w:tab/>
              <w:t>32,8</w:t>
            </w:r>
            <w:r>
              <w:tab/>
              <w:t>109,6</w:t>
            </w:r>
            <w:r>
              <w:br/>
              <w:t>(Nguồn: Niên giám thống kê Việt Nam 2020, NXB Thống kê, 2021)</w:t>
            </w:r>
            <w:r>
              <w:br/>
              <w:t>Theo bảng số liệu, cho biết quốc gia nào sau đây có mật độ dân số cao nhất?</w:t>
            </w:r>
            <w:r>
              <w:br/>
              <w:t>A. Cam-pu-chia.</w:t>
            </w:r>
            <w:r>
              <w:br/>
              <w:t>B. In-đô-nê-xi-a.</w:t>
            </w:r>
            <w:r>
              <w:br/>
              <w:t>C. Phi-lip-pin.</w:t>
            </w:r>
            <w:r>
              <w:br/>
              <w:t>D. Ma-lai-xi-a.</w:t>
            </w:r>
          </w:p>
        </w:tc>
        <w:tc>
          <w:tcPr>
            <w:tcW w:w="0" w:type="auto"/>
          </w:tcPr>
          <w:p w14:paraId="6CD1430F" w14:textId="77777777" w:rsidR="00534CF4" w:rsidRDefault="00534CF4" w:rsidP="00534CF4">
            <w:r>
              <w:t>C</w:t>
            </w:r>
          </w:p>
        </w:tc>
        <w:tc>
          <w:tcPr>
            <w:tcW w:w="0" w:type="auto"/>
          </w:tcPr>
          <w:p w14:paraId="33068DD0" w14:textId="77777777" w:rsidR="00534CF4" w:rsidRDefault="00534CF4" w:rsidP="00534CF4">
            <w:r>
              <w:t xml:space="preserve"> </w:t>
            </w:r>
          </w:p>
        </w:tc>
        <w:tc>
          <w:tcPr>
            <w:tcW w:w="0" w:type="auto"/>
          </w:tcPr>
          <w:p w14:paraId="1D7B25AD" w14:textId="77777777" w:rsidR="00534CF4" w:rsidRDefault="00534CF4" w:rsidP="00534CF4">
            <w:r>
              <w:t>- Philippin có mật độ dân số cao nhất.</w:t>
            </w:r>
            <w:r>
              <w:br/>
              <w:t>Chọn C</w:t>
            </w:r>
          </w:p>
        </w:tc>
      </w:tr>
      <w:tr w:rsidR="00534CF4" w14:paraId="3842B1EB" w14:textId="77777777" w:rsidTr="00BE3EB4">
        <w:trPr>
          <w:jc w:val="center"/>
        </w:trPr>
        <w:tc>
          <w:tcPr>
            <w:tcW w:w="0" w:type="auto"/>
          </w:tcPr>
          <w:p w14:paraId="63BF16D3" w14:textId="77777777" w:rsidR="00534CF4" w:rsidRDefault="00534CF4" w:rsidP="00534CF4">
            <w:r>
              <w:t>Geo_39_2</w:t>
            </w:r>
          </w:p>
        </w:tc>
        <w:tc>
          <w:tcPr>
            <w:tcW w:w="0" w:type="auto"/>
          </w:tcPr>
          <w:p w14:paraId="34DB88B3" w14:textId="77777777" w:rsidR="00534CF4" w:rsidRDefault="00534CF4" w:rsidP="00534CF4">
            <w:r>
              <w:t xml:space="preserve"> </w:t>
            </w:r>
          </w:p>
        </w:tc>
        <w:tc>
          <w:tcPr>
            <w:tcW w:w="0" w:type="auto"/>
          </w:tcPr>
          <w:p w14:paraId="65181204" w14:textId="77777777" w:rsidR="00534CF4" w:rsidRDefault="00534CF4" w:rsidP="00534CF4">
            <w:r>
              <w:t>CÂU 2:</w:t>
            </w:r>
            <w:r>
              <w:br/>
              <w:t>Căn cứ vào Atlat Địa lí Việt Nam trang Khí hậu, cho biết vùng khí hậu Bắc Trung Bộ có trạm khí tượng nào sau đây?</w:t>
            </w:r>
            <w:r>
              <w:br/>
              <w:t>A. Thanh Hóa</w:t>
            </w:r>
            <w:r>
              <w:br/>
              <w:t>B. Đồng Hới.</w:t>
            </w:r>
            <w:r>
              <w:br/>
              <w:t>C. Hà Nội.</w:t>
            </w:r>
            <w:r>
              <w:br/>
              <w:t>D. Lạng Sơn.</w:t>
            </w:r>
          </w:p>
        </w:tc>
        <w:tc>
          <w:tcPr>
            <w:tcW w:w="0" w:type="auto"/>
          </w:tcPr>
          <w:p w14:paraId="67781F3C" w14:textId="77777777" w:rsidR="00534CF4" w:rsidRDefault="00534CF4" w:rsidP="00534CF4">
            <w:r>
              <w:t>B</w:t>
            </w:r>
          </w:p>
        </w:tc>
        <w:tc>
          <w:tcPr>
            <w:tcW w:w="0" w:type="auto"/>
          </w:tcPr>
          <w:p w14:paraId="06531D56" w14:textId="77777777" w:rsidR="00534CF4" w:rsidRDefault="00534CF4" w:rsidP="00534CF4">
            <w:r>
              <w:t xml:space="preserve"> </w:t>
            </w:r>
          </w:p>
        </w:tc>
        <w:tc>
          <w:tcPr>
            <w:tcW w:w="0" w:type="auto"/>
          </w:tcPr>
          <w:p w14:paraId="3D992C3B" w14:textId="77777777" w:rsidR="00534CF4" w:rsidRDefault="00534CF4" w:rsidP="00534CF4">
            <w:r>
              <w:t>Chọn B</w:t>
            </w:r>
          </w:p>
        </w:tc>
      </w:tr>
      <w:tr w:rsidR="00534CF4" w14:paraId="74DA8AAD" w14:textId="77777777" w:rsidTr="00BE3EB4">
        <w:trPr>
          <w:jc w:val="center"/>
        </w:trPr>
        <w:tc>
          <w:tcPr>
            <w:tcW w:w="0" w:type="auto"/>
          </w:tcPr>
          <w:p w14:paraId="71B06015" w14:textId="77777777" w:rsidR="00534CF4" w:rsidRDefault="00534CF4" w:rsidP="00534CF4">
            <w:r>
              <w:t>Geo_39_3</w:t>
            </w:r>
          </w:p>
        </w:tc>
        <w:tc>
          <w:tcPr>
            <w:tcW w:w="0" w:type="auto"/>
          </w:tcPr>
          <w:p w14:paraId="1662EC0F" w14:textId="77777777" w:rsidR="00534CF4" w:rsidRDefault="00534CF4" w:rsidP="00534CF4">
            <w:r>
              <w:t xml:space="preserve"> </w:t>
            </w:r>
          </w:p>
        </w:tc>
        <w:tc>
          <w:tcPr>
            <w:tcW w:w="0" w:type="auto"/>
          </w:tcPr>
          <w:p w14:paraId="6C06BA9D" w14:textId="77777777" w:rsidR="00534CF4" w:rsidRDefault="00534CF4" w:rsidP="00534CF4">
            <w:r>
              <w:t>CÂU 3:</w:t>
            </w:r>
            <w:r>
              <w:br/>
              <w:t>Căn cứ vào Atlat Địa lí Việt Nam trang Các ngành công nghiệp trọng điểm, cho biết ngành chế biến thủy hải sản có ở trung tâm công nghiệp chế biến lương thực, thực phẩm nào sau đây?</w:t>
            </w:r>
            <w:r>
              <w:br/>
              <w:t>A. Yên Bái.</w:t>
            </w:r>
            <w:r>
              <w:br/>
              <w:t>B. Hạ Long.</w:t>
            </w:r>
            <w:r>
              <w:br/>
              <w:t>C. Thái Nguyên.</w:t>
            </w:r>
            <w:r>
              <w:br/>
              <w:t>D. Mộc Châu.</w:t>
            </w:r>
          </w:p>
        </w:tc>
        <w:tc>
          <w:tcPr>
            <w:tcW w:w="0" w:type="auto"/>
          </w:tcPr>
          <w:p w14:paraId="5931F798" w14:textId="77777777" w:rsidR="00534CF4" w:rsidRDefault="00534CF4" w:rsidP="00534CF4">
            <w:r>
              <w:t>B</w:t>
            </w:r>
          </w:p>
        </w:tc>
        <w:tc>
          <w:tcPr>
            <w:tcW w:w="0" w:type="auto"/>
          </w:tcPr>
          <w:p w14:paraId="6CF4650C" w14:textId="77777777" w:rsidR="00534CF4" w:rsidRDefault="00534CF4" w:rsidP="00534CF4">
            <w:r>
              <w:t xml:space="preserve"> </w:t>
            </w:r>
          </w:p>
        </w:tc>
        <w:tc>
          <w:tcPr>
            <w:tcW w:w="0" w:type="auto"/>
          </w:tcPr>
          <w:p w14:paraId="76D56D99" w14:textId="77777777" w:rsidR="00534CF4" w:rsidRDefault="00534CF4" w:rsidP="00534CF4">
            <w:r>
              <w:t>Chọn B</w:t>
            </w:r>
          </w:p>
        </w:tc>
      </w:tr>
      <w:tr w:rsidR="00534CF4" w14:paraId="5ACD111B" w14:textId="77777777" w:rsidTr="00BE3EB4">
        <w:trPr>
          <w:jc w:val="center"/>
        </w:trPr>
        <w:tc>
          <w:tcPr>
            <w:tcW w:w="0" w:type="auto"/>
          </w:tcPr>
          <w:p w14:paraId="7F07180A" w14:textId="77777777" w:rsidR="00534CF4" w:rsidRDefault="00534CF4" w:rsidP="00534CF4">
            <w:r>
              <w:t>Geo_39_4</w:t>
            </w:r>
          </w:p>
        </w:tc>
        <w:tc>
          <w:tcPr>
            <w:tcW w:w="0" w:type="auto"/>
          </w:tcPr>
          <w:p w14:paraId="4E3227F3" w14:textId="77777777" w:rsidR="00534CF4" w:rsidRDefault="00534CF4" w:rsidP="00534CF4">
            <w:r>
              <w:t xml:space="preserve"> </w:t>
            </w:r>
          </w:p>
        </w:tc>
        <w:tc>
          <w:tcPr>
            <w:tcW w:w="0" w:type="auto"/>
          </w:tcPr>
          <w:p w14:paraId="753379E7" w14:textId="77777777" w:rsidR="00534CF4" w:rsidRDefault="00534CF4" w:rsidP="00534CF4">
            <w:r>
              <w:t>CÂU 4:</w:t>
            </w:r>
            <w:r>
              <w:br/>
              <w:t>Trong quá trình công nghiệp hóa ở nước ta, ngành nào sau đây được ưu tiên phát triển trước một bước là</w:t>
            </w:r>
            <w:r>
              <w:br/>
              <w:t>A. chế biến thuỷ sản.</w:t>
            </w:r>
            <w:r>
              <w:br/>
              <w:t>B. khai thác dầu khí.</w:t>
            </w:r>
            <w:r>
              <w:br/>
              <w:t>C. công nghiệp điện lực.</w:t>
            </w:r>
            <w:r>
              <w:br/>
              <w:t>D. chế biến lương thực.</w:t>
            </w:r>
          </w:p>
        </w:tc>
        <w:tc>
          <w:tcPr>
            <w:tcW w:w="0" w:type="auto"/>
          </w:tcPr>
          <w:p w14:paraId="52D890F2" w14:textId="77777777" w:rsidR="00534CF4" w:rsidRDefault="00534CF4" w:rsidP="00534CF4">
            <w:r>
              <w:t>C</w:t>
            </w:r>
          </w:p>
        </w:tc>
        <w:tc>
          <w:tcPr>
            <w:tcW w:w="0" w:type="auto"/>
          </w:tcPr>
          <w:p w14:paraId="593D81D5" w14:textId="77777777" w:rsidR="00534CF4" w:rsidRDefault="00534CF4" w:rsidP="00534CF4">
            <w:r>
              <w:t xml:space="preserve"> </w:t>
            </w:r>
          </w:p>
        </w:tc>
        <w:tc>
          <w:tcPr>
            <w:tcW w:w="0" w:type="auto"/>
          </w:tcPr>
          <w:p w14:paraId="27AAB421" w14:textId="77777777" w:rsidR="00534CF4" w:rsidRDefault="00534CF4" w:rsidP="00534CF4">
            <w:r>
              <w:t>- Trong quá trình công nghiệp hóa ở nước ta, ngành nào sau đây được ưu tiên phát triển trước một bước là công nghiệp điện lực.</w:t>
            </w:r>
            <w:r>
              <w:br/>
              <w:t>Chọn C</w:t>
            </w:r>
          </w:p>
        </w:tc>
      </w:tr>
      <w:tr w:rsidR="00534CF4" w14:paraId="33B5DD29" w14:textId="77777777" w:rsidTr="00BE3EB4">
        <w:trPr>
          <w:jc w:val="center"/>
        </w:trPr>
        <w:tc>
          <w:tcPr>
            <w:tcW w:w="0" w:type="auto"/>
          </w:tcPr>
          <w:p w14:paraId="08161EB7" w14:textId="77777777" w:rsidR="00534CF4" w:rsidRDefault="00534CF4" w:rsidP="00534CF4">
            <w:r>
              <w:t>Geo_39_5</w:t>
            </w:r>
          </w:p>
        </w:tc>
        <w:tc>
          <w:tcPr>
            <w:tcW w:w="0" w:type="auto"/>
          </w:tcPr>
          <w:p w14:paraId="53A50727" w14:textId="777F76B7" w:rsidR="00534CF4" w:rsidRDefault="00534CF4" w:rsidP="00534CF4">
            <w:r>
              <w:t xml:space="preserve"> </w:t>
            </w:r>
            <w:r w:rsidR="00BE3EB4" w:rsidRPr="00BE3EB4">
              <w:t>Geo_39</w:t>
            </w:r>
            <w:r w:rsidR="00BE3EB4">
              <w:t>/</w:t>
            </w:r>
            <w:r w:rsidR="00BE3EB4" w:rsidRPr="00BE3EB4">
              <w:t>Geo_39_5.png</w:t>
            </w:r>
          </w:p>
        </w:tc>
        <w:tc>
          <w:tcPr>
            <w:tcW w:w="0" w:type="auto"/>
          </w:tcPr>
          <w:p w14:paraId="7D10579A" w14:textId="77777777" w:rsidR="00534CF4" w:rsidRDefault="00534CF4" w:rsidP="00534CF4">
            <w:r>
              <w:t>CÂU 5:</w:t>
            </w:r>
            <w:r>
              <w:br/>
              <w:t>Cho biểu đồ:</w:t>
            </w:r>
            <w:r>
              <w:br/>
              <w:t>GDP CỦA VIỆT NAM, THÁI LAN VÀ MA-LAI-XI-A NĂM 2015 VÀ 2019</w:t>
            </w:r>
            <w:r>
              <w:br/>
              <w:t>(Số liệu theo Niêm giám Thống kê Việt Nam 2020, NXB Thống kê, 2021)</w:t>
            </w:r>
            <w:r>
              <w:br/>
              <w:t>Theo biểu đồ, nhận xét nào sau đây đúng khi so sánh về GDP của Thái Lan và Ma-lai-xi-a năm 2019 so với năm 2010?</w:t>
            </w:r>
            <w:r>
              <w:br/>
              <w:t>A. Ma-lai-xi-a tăng chậm hơn Thái Lan.</w:t>
            </w:r>
            <w:r>
              <w:br/>
              <w:t>B. Ma-lai-xi-a tăng nhanh hơn Thái Lan.</w:t>
            </w:r>
            <w:r>
              <w:br/>
              <w:t>C. Thái Lan tăng nhanh hơn Ma-lai-xi-a.</w:t>
            </w:r>
            <w:r>
              <w:br/>
              <w:t>D. Thái Lan tăng nhiều hơn Ma-lai-xi-a.</w:t>
            </w:r>
          </w:p>
        </w:tc>
        <w:tc>
          <w:tcPr>
            <w:tcW w:w="0" w:type="auto"/>
          </w:tcPr>
          <w:p w14:paraId="76FDB97C" w14:textId="77777777" w:rsidR="00534CF4" w:rsidRDefault="00534CF4" w:rsidP="00534CF4">
            <w:r>
              <w:t>B</w:t>
            </w:r>
          </w:p>
        </w:tc>
        <w:tc>
          <w:tcPr>
            <w:tcW w:w="0" w:type="auto"/>
          </w:tcPr>
          <w:p w14:paraId="7EC1C4B3" w14:textId="77777777" w:rsidR="00534CF4" w:rsidRDefault="00534CF4" w:rsidP="00534CF4">
            <w:r>
              <w:t xml:space="preserve"> </w:t>
            </w:r>
          </w:p>
        </w:tc>
        <w:tc>
          <w:tcPr>
            <w:tcW w:w="0" w:type="auto"/>
          </w:tcPr>
          <w:p w14:paraId="6AA41491" w14:textId="77777777" w:rsidR="00534CF4" w:rsidRDefault="00534CF4" w:rsidP="00534CF4">
            <w:r>
              <w:t>- Theo biểu đồ, nhận xét đúng khi so sánh về GDP của Thái Lan và Ma-lai-xi-a năm 2019 so với năm 2010 là Ma-lai-xi-a tăng nhanh hơn Thái Lan.</w:t>
            </w:r>
            <w:r>
              <w:br/>
              <w:t>Chọn B</w:t>
            </w:r>
          </w:p>
        </w:tc>
      </w:tr>
      <w:tr w:rsidR="00534CF4" w14:paraId="49778D8B" w14:textId="77777777" w:rsidTr="00BE3EB4">
        <w:trPr>
          <w:jc w:val="center"/>
        </w:trPr>
        <w:tc>
          <w:tcPr>
            <w:tcW w:w="0" w:type="auto"/>
          </w:tcPr>
          <w:p w14:paraId="62F2499B" w14:textId="77777777" w:rsidR="00534CF4" w:rsidRDefault="00534CF4" w:rsidP="00534CF4">
            <w:r>
              <w:t>Geo_39_6</w:t>
            </w:r>
          </w:p>
        </w:tc>
        <w:tc>
          <w:tcPr>
            <w:tcW w:w="0" w:type="auto"/>
          </w:tcPr>
          <w:p w14:paraId="03FEA5BD" w14:textId="77777777" w:rsidR="00534CF4" w:rsidRDefault="00534CF4" w:rsidP="00534CF4">
            <w:r>
              <w:t xml:space="preserve"> </w:t>
            </w:r>
          </w:p>
        </w:tc>
        <w:tc>
          <w:tcPr>
            <w:tcW w:w="0" w:type="auto"/>
          </w:tcPr>
          <w:p w14:paraId="5B2902C0" w14:textId="77777777" w:rsidR="00534CF4" w:rsidRDefault="00534CF4" w:rsidP="00534CF4">
            <w:r>
              <w:t>CÂU 6:</w:t>
            </w:r>
            <w:r>
              <w:br/>
              <w:t>Căn cứ vào Atlat Địa lí Việt Nam trang Kinh tế chung, cho biết trung tâm kinh tế nào sau đây thuộc vùng Trung du và miền núi Bắc Bộ?</w:t>
            </w:r>
            <w:r>
              <w:br/>
              <w:t>A. Hải Phòng.</w:t>
            </w:r>
            <w:r>
              <w:br/>
              <w:t>B. Nam Định.</w:t>
            </w:r>
            <w:r>
              <w:br/>
              <w:t>C. Hải Dương.</w:t>
            </w:r>
            <w:r>
              <w:br/>
              <w:t>D. Hạ Long.</w:t>
            </w:r>
          </w:p>
        </w:tc>
        <w:tc>
          <w:tcPr>
            <w:tcW w:w="0" w:type="auto"/>
          </w:tcPr>
          <w:p w14:paraId="4F5B5757" w14:textId="77777777" w:rsidR="00534CF4" w:rsidRDefault="00534CF4" w:rsidP="00534CF4">
            <w:r>
              <w:t>D</w:t>
            </w:r>
          </w:p>
        </w:tc>
        <w:tc>
          <w:tcPr>
            <w:tcW w:w="0" w:type="auto"/>
          </w:tcPr>
          <w:p w14:paraId="7E328B67" w14:textId="77777777" w:rsidR="00534CF4" w:rsidRDefault="00534CF4" w:rsidP="00534CF4">
            <w:r>
              <w:t xml:space="preserve"> </w:t>
            </w:r>
          </w:p>
        </w:tc>
        <w:tc>
          <w:tcPr>
            <w:tcW w:w="0" w:type="auto"/>
          </w:tcPr>
          <w:p w14:paraId="741AF6B6" w14:textId="77777777" w:rsidR="00534CF4" w:rsidRDefault="00534CF4" w:rsidP="00534CF4">
            <w:r>
              <w:t>Chọn D</w:t>
            </w:r>
          </w:p>
        </w:tc>
      </w:tr>
      <w:tr w:rsidR="00534CF4" w14:paraId="6FED5DA9" w14:textId="77777777" w:rsidTr="00BE3EB4">
        <w:trPr>
          <w:jc w:val="center"/>
        </w:trPr>
        <w:tc>
          <w:tcPr>
            <w:tcW w:w="0" w:type="auto"/>
          </w:tcPr>
          <w:p w14:paraId="0A7DD6DB" w14:textId="77777777" w:rsidR="00534CF4" w:rsidRDefault="00534CF4" w:rsidP="00534CF4">
            <w:r>
              <w:t>Geo_39_7</w:t>
            </w:r>
          </w:p>
        </w:tc>
        <w:tc>
          <w:tcPr>
            <w:tcW w:w="0" w:type="auto"/>
          </w:tcPr>
          <w:p w14:paraId="18A83C5E" w14:textId="77777777" w:rsidR="00534CF4" w:rsidRDefault="00534CF4" w:rsidP="00534CF4">
            <w:r>
              <w:t xml:space="preserve"> </w:t>
            </w:r>
          </w:p>
        </w:tc>
        <w:tc>
          <w:tcPr>
            <w:tcW w:w="0" w:type="auto"/>
          </w:tcPr>
          <w:p w14:paraId="0920AD74" w14:textId="77777777" w:rsidR="00534CF4" w:rsidRDefault="00534CF4" w:rsidP="00534CF4">
            <w:r>
              <w:t>CÂU 7:</w:t>
            </w:r>
            <w:r>
              <w:br/>
              <w:t>Căn cứ vào Atlat Địa lí Việt Nam trang Vùng Đông Nam Bộ, Vùng Đồng bằng sông Cửu Long, cho biết đồng bằng sông Cửu Long có khoáng sản nào sau đây?</w:t>
            </w:r>
            <w:r>
              <w:br/>
              <w:t>A. Đất hiếm.</w:t>
            </w:r>
            <w:r>
              <w:br/>
              <w:t>B. Than bùn.</w:t>
            </w:r>
            <w:r>
              <w:br/>
              <w:t>C. Apatit.</w:t>
            </w:r>
            <w:r>
              <w:br/>
              <w:t>D. Chì - kẽm.</w:t>
            </w:r>
          </w:p>
        </w:tc>
        <w:tc>
          <w:tcPr>
            <w:tcW w:w="0" w:type="auto"/>
          </w:tcPr>
          <w:p w14:paraId="45AB03AC" w14:textId="77777777" w:rsidR="00534CF4" w:rsidRDefault="00534CF4" w:rsidP="00534CF4">
            <w:r>
              <w:t>B</w:t>
            </w:r>
          </w:p>
        </w:tc>
        <w:tc>
          <w:tcPr>
            <w:tcW w:w="0" w:type="auto"/>
          </w:tcPr>
          <w:p w14:paraId="4CB8B0BB" w14:textId="77777777" w:rsidR="00534CF4" w:rsidRDefault="00534CF4" w:rsidP="00534CF4">
            <w:r>
              <w:t xml:space="preserve"> </w:t>
            </w:r>
          </w:p>
        </w:tc>
        <w:tc>
          <w:tcPr>
            <w:tcW w:w="0" w:type="auto"/>
          </w:tcPr>
          <w:p w14:paraId="6460C834" w14:textId="77777777" w:rsidR="00534CF4" w:rsidRDefault="00534CF4" w:rsidP="00534CF4">
            <w:r>
              <w:t>Chọn B</w:t>
            </w:r>
          </w:p>
        </w:tc>
      </w:tr>
      <w:tr w:rsidR="00534CF4" w14:paraId="50A7FD4C" w14:textId="77777777" w:rsidTr="00BE3EB4">
        <w:trPr>
          <w:jc w:val="center"/>
        </w:trPr>
        <w:tc>
          <w:tcPr>
            <w:tcW w:w="0" w:type="auto"/>
          </w:tcPr>
          <w:p w14:paraId="002F1662" w14:textId="77777777" w:rsidR="00534CF4" w:rsidRDefault="00534CF4" w:rsidP="00534CF4">
            <w:r>
              <w:t>Geo_39_8</w:t>
            </w:r>
          </w:p>
        </w:tc>
        <w:tc>
          <w:tcPr>
            <w:tcW w:w="0" w:type="auto"/>
          </w:tcPr>
          <w:p w14:paraId="297A55FD" w14:textId="77777777" w:rsidR="00534CF4" w:rsidRDefault="00534CF4" w:rsidP="00534CF4">
            <w:r>
              <w:t xml:space="preserve"> </w:t>
            </w:r>
          </w:p>
        </w:tc>
        <w:tc>
          <w:tcPr>
            <w:tcW w:w="0" w:type="auto"/>
          </w:tcPr>
          <w:p w14:paraId="5541A114" w14:textId="77777777" w:rsidR="00534CF4" w:rsidRDefault="00534CF4" w:rsidP="00534CF4">
            <w:r>
              <w:t>CÂU 8:</w:t>
            </w:r>
            <w:r>
              <w:br/>
              <w:t>Căn cứ Atlat Địa lí Việt Nam trang Các hệ thống sông, cho biết sông nào sau đây thuộc lưu vực hệ thống sông Đồng Nai?</w:t>
            </w:r>
            <w:r>
              <w:br/>
              <w:t>A. Sông La Ngà.</w:t>
            </w:r>
            <w:r>
              <w:br/>
              <w:t>B. Sông Kì Lộ.</w:t>
            </w:r>
            <w:r>
              <w:br/>
              <w:t>C. Sông Đà Rằng.</w:t>
            </w:r>
            <w:r>
              <w:br/>
              <w:t>D. Sông Trà Khúc.</w:t>
            </w:r>
          </w:p>
        </w:tc>
        <w:tc>
          <w:tcPr>
            <w:tcW w:w="0" w:type="auto"/>
          </w:tcPr>
          <w:p w14:paraId="51CD6025" w14:textId="77777777" w:rsidR="00534CF4" w:rsidRDefault="00534CF4" w:rsidP="00534CF4">
            <w:r>
              <w:t>A</w:t>
            </w:r>
          </w:p>
        </w:tc>
        <w:tc>
          <w:tcPr>
            <w:tcW w:w="0" w:type="auto"/>
          </w:tcPr>
          <w:p w14:paraId="4EEE4A26" w14:textId="77777777" w:rsidR="00534CF4" w:rsidRDefault="00534CF4" w:rsidP="00534CF4">
            <w:r>
              <w:t xml:space="preserve"> </w:t>
            </w:r>
          </w:p>
        </w:tc>
        <w:tc>
          <w:tcPr>
            <w:tcW w:w="0" w:type="auto"/>
          </w:tcPr>
          <w:p w14:paraId="269F846C" w14:textId="77777777" w:rsidR="00534CF4" w:rsidRDefault="00534CF4" w:rsidP="00534CF4">
            <w:r>
              <w:t>Chọn A</w:t>
            </w:r>
          </w:p>
        </w:tc>
      </w:tr>
      <w:tr w:rsidR="00534CF4" w14:paraId="447FD3BC" w14:textId="77777777" w:rsidTr="00BE3EB4">
        <w:trPr>
          <w:jc w:val="center"/>
        </w:trPr>
        <w:tc>
          <w:tcPr>
            <w:tcW w:w="0" w:type="auto"/>
          </w:tcPr>
          <w:p w14:paraId="57AD332F" w14:textId="77777777" w:rsidR="00534CF4" w:rsidRDefault="00534CF4" w:rsidP="00534CF4">
            <w:r>
              <w:t>Geo_39_9</w:t>
            </w:r>
          </w:p>
        </w:tc>
        <w:tc>
          <w:tcPr>
            <w:tcW w:w="0" w:type="auto"/>
          </w:tcPr>
          <w:p w14:paraId="2A918577" w14:textId="77777777" w:rsidR="00534CF4" w:rsidRDefault="00534CF4" w:rsidP="00534CF4">
            <w:r>
              <w:t xml:space="preserve"> </w:t>
            </w:r>
          </w:p>
        </w:tc>
        <w:tc>
          <w:tcPr>
            <w:tcW w:w="0" w:type="auto"/>
          </w:tcPr>
          <w:p w14:paraId="2BB9F595" w14:textId="77777777" w:rsidR="00534CF4" w:rsidRDefault="00534CF4" w:rsidP="00534CF4">
            <w:r>
              <w:t>CÂU 9:</w:t>
            </w:r>
            <w:r>
              <w:br/>
              <w:t>Cơ cấu công nghiệp theo ngành của nước ta hiện nay</w:t>
            </w:r>
            <w:r>
              <w:br/>
              <w:t>A. tăng sản phẩm chất lượng thấp.</w:t>
            </w:r>
            <w:r>
              <w:br/>
              <w:t>B. tăng tỉ trọng công nghiệp chế biến.</w:t>
            </w:r>
            <w:r>
              <w:br/>
              <w:t>C. ưu tiên sản phẩm cạnh tranh thấp.</w:t>
            </w:r>
            <w:r>
              <w:br/>
              <w:t>D. tăng tỉ trọng công nghiệp khai thác.</w:t>
            </w:r>
          </w:p>
        </w:tc>
        <w:tc>
          <w:tcPr>
            <w:tcW w:w="0" w:type="auto"/>
          </w:tcPr>
          <w:p w14:paraId="180F1652" w14:textId="77777777" w:rsidR="00534CF4" w:rsidRDefault="00534CF4" w:rsidP="00534CF4">
            <w:r>
              <w:t>B</w:t>
            </w:r>
          </w:p>
        </w:tc>
        <w:tc>
          <w:tcPr>
            <w:tcW w:w="0" w:type="auto"/>
          </w:tcPr>
          <w:p w14:paraId="15D7FC51" w14:textId="77777777" w:rsidR="00534CF4" w:rsidRDefault="00534CF4" w:rsidP="00534CF4">
            <w:r>
              <w:t xml:space="preserve"> </w:t>
            </w:r>
          </w:p>
        </w:tc>
        <w:tc>
          <w:tcPr>
            <w:tcW w:w="0" w:type="auto"/>
          </w:tcPr>
          <w:p w14:paraId="19F76F91" w14:textId="77777777" w:rsidR="00534CF4" w:rsidRDefault="00534CF4" w:rsidP="00534CF4">
            <w:r>
              <w:t>- Cơ cấu công nghiệp theo ngành của nước ta hiện nay tăng tỉ trọng công nghiệp chế biến.</w:t>
            </w:r>
            <w:r>
              <w:br/>
              <w:t>Chọn B</w:t>
            </w:r>
          </w:p>
        </w:tc>
      </w:tr>
      <w:tr w:rsidR="00534CF4" w14:paraId="75566AE7" w14:textId="77777777" w:rsidTr="00BE3EB4">
        <w:trPr>
          <w:jc w:val="center"/>
        </w:trPr>
        <w:tc>
          <w:tcPr>
            <w:tcW w:w="0" w:type="auto"/>
          </w:tcPr>
          <w:p w14:paraId="76EAA6C4" w14:textId="77777777" w:rsidR="00534CF4" w:rsidRDefault="00534CF4" w:rsidP="00534CF4">
            <w:r>
              <w:t>Geo_39_10</w:t>
            </w:r>
          </w:p>
        </w:tc>
        <w:tc>
          <w:tcPr>
            <w:tcW w:w="0" w:type="auto"/>
          </w:tcPr>
          <w:p w14:paraId="230C9462" w14:textId="77777777" w:rsidR="00534CF4" w:rsidRDefault="00534CF4" w:rsidP="00534CF4">
            <w:r>
              <w:t xml:space="preserve"> </w:t>
            </w:r>
          </w:p>
        </w:tc>
        <w:tc>
          <w:tcPr>
            <w:tcW w:w="0" w:type="auto"/>
          </w:tcPr>
          <w:p w14:paraId="34A52BB9" w14:textId="77777777" w:rsidR="00534CF4" w:rsidRDefault="00534CF4" w:rsidP="00534CF4">
            <w:r>
              <w:t>CÂU 10:</w:t>
            </w:r>
            <w:r>
              <w:br/>
              <w:t>Thế mạnh nổi bật trong nông nghiệp ở Đông Nam Bộ là</w:t>
            </w:r>
            <w:r>
              <w:br/>
              <w:t>A. trồng cây dược liệu.</w:t>
            </w:r>
            <w:r>
              <w:br/>
              <w:t>B. trồng cây công nghiệp.</w:t>
            </w:r>
            <w:r>
              <w:br/>
              <w:t>C. trồng cây lương thực.</w:t>
            </w:r>
            <w:r>
              <w:br/>
              <w:t>D. chăn nuôi đại gia súc.</w:t>
            </w:r>
          </w:p>
        </w:tc>
        <w:tc>
          <w:tcPr>
            <w:tcW w:w="0" w:type="auto"/>
          </w:tcPr>
          <w:p w14:paraId="3F8B33EB" w14:textId="77777777" w:rsidR="00534CF4" w:rsidRDefault="00534CF4" w:rsidP="00534CF4">
            <w:r>
              <w:t>B</w:t>
            </w:r>
          </w:p>
        </w:tc>
        <w:tc>
          <w:tcPr>
            <w:tcW w:w="0" w:type="auto"/>
          </w:tcPr>
          <w:p w14:paraId="5A53A4CC" w14:textId="77777777" w:rsidR="00534CF4" w:rsidRDefault="00534CF4" w:rsidP="00534CF4">
            <w:r>
              <w:t xml:space="preserve"> </w:t>
            </w:r>
          </w:p>
        </w:tc>
        <w:tc>
          <w:tcPr>
            <w:tcW w:w="0" w:type="auto"/>
          </w:tcPr>
          <w:p w14:paraId="55E60B90" w14:textId="77777777" w:rsidR="00534CF4" w:rsidRDefault="00534CF4" w:rsidP="00534CF4">
            <w:r>
              <w:t>- Thế mạnh nổi bật trong nông nghiệp ở Đông Nam Bộ là trồng cây công nghiệp.</w:t>
            </w:r>
            <w:r>
              <w:br/>
              <w:t>Chọn B</w:t>
            </w:r>
          </w:p>
        </w:tc>
      </w:tr>
      <w:tr w:rsidR="00534CF4" w14:paraId="2C5FE6EA" w14:textId="77777777" w:rsidTr="00BE3EB4">
        <w:trPr>
          <w:jc w:val="center"/>
        </w:trPr>
        <w:tc>
          <w:tcPr>
            <w:tcW w:w="0" w:type="auto"/>
          </w:tcPr>
          <w:p w14:paraId="0F5006B9" w14:textId="77777777" w:rsidR="00534CF4" w:rsidRDefault="00534CF4" w:rsidP="00534CF4">
            <w:r>
              <w:t>Geo_39_11</w:t>
            </w:r>
          </w:p>
        </w:tc>
        <w:tc>
          <w:tcPr>
            <w:tcW w:w="0" w:type="auto"/>
          </w:tcPr>
          <w:p w14:paraId="0C1EA2C7" w14:textId="77777777" w:rsidR="00534CF4" w:rsidRDefault="00534CF4" w:rsidP="00534CF4">
            <w:r>
              <w:t xml:space="preserve"> </w:t>
            </w:r>
          </w:p>
        </w:tc>
        <w:tc>
          <w:tcPr>
            <w:tcW w:w="0" w:type="auto"/>
          </w:tcPr>
          <w:p w14:paraId="0E576F48" w14:textId="77777777" w:rsidR="00534CF4" w:rsidRDefault="00534CF4" w:rsidP="00534CF4">
            <w:r>
              <w:t>CÂU 11:</w:t>
            </w:r>
            <w:r>
              <w:br/>
              <w:t>Căn cứ vào Atlat Địa lí Việt Nam trang Vùng Duyên Hải Nam Trung Bộ, Vùng Tây Nguyên, cho biết khu kinh tế ven biển Nhơn Hội thuộc tỉnh nào sau đây?</w:t>
            </w:r>
            <w:r>
              <w:br/>
              <w:t>A. Quảng Nam.</w:t>
            </w:r>
            <w:r>
              <w:br/>
              <w:t>B. Ninh Thuận.</w:t>
            </w:r>
            <w:r>
              <w:br/>
              <w:t>C. Quảng Ngãi.</w:t>
            </w:r>
            <w:r>
              <w:br/>
              <w:t>D. Bình Định.</w:t>
            </w:r>
          </w:p>
        </w:tc>
        <w:tc>
          <w:tcPr>
            <w:tcW w:w="0" w:type="auto"/>
          </w:tcPr>
          <w:p w14:paraId="4B54DF78" w14:textId="77777777" w:rsidR="00534CF4" w:rsidRDefault="00534CF4" w:rsidP="00534CF4">
            <w:r>
              <w:t>D</w:t>
            </w:r>
          </w:p>
        </w:tc>
        <w:tc>
          <w:tcPr>
            <w:tcW w:w="0" w:type="auto"/>
          </w:tcPr>
          <w:p w14:paraId="120DCEEC" w14:textId="77777777" w:rsidR="00534CF4" w:rsidRDefault="00534CF4" w:rsidP="00534CF4">
            <w:r>
              <w:t xml:space="preserve"> </w:t>
            </w:r>
          </w:p>
        </w:tc>
        <w:tc>
          <w:tcPr>
            <w:tcW w:w="0" w:type="auto"/>
          </w:tcPr>
          <w:p w14:paraId="36C7DC6C" w14:textId="77777777" w:rsidR="00534CF4" w:rsidRDefault="00534CF4" w:rsidP="00534CF4">
            <w:r>
              <w:t>Chọn D</w:t>
            </w:r>
          </w:p>
        </w:tc>
      </w:tr>
      <w:tr w:rsidR="00534CF4" w14:paraId="445D7A7F" w14:textId="77777777" w:rsidTr="00BE3EB4">
        <w:trPr>
          <w:jc w:val="center"/>
        </w:trPr>
        <w:tc>
          <w:tcPr>
            <w:tcW w:w="0" w:type="auto"/>
          </w:tcPr>
          <w:p w14:paraId="762A6404" w14:textId="77777777" w:rsidR="00534CF4" w:rsidRDefault="00534CF4" w:rsidP="00534CF4">
            <w:r>
              <w:t>Geo_39_12</w:t>
            </w:r>
          </w:p>
        </w:tc>
        <w:tc>
          <w:tcPr>
            <w:tcW w:w="0" w:type="auto"/>
          </w:tcPr>
          <w:p w14:paraId="534BD275" w14:textId="77777777" w:rsidR="00534CF4" w:rsidRDefault="00534CF4" w:rsidP="00534CF4">
            <w:r>
              <w:t xml:space="preserve"> </w:t>
            </w:r>
          </w:p>
        </w:tc>
        <w:tc>
          <w:tcPr>
            <w:tcW w:w="0" w:type="auto"/>
          </w:tcPr>
          <w:p w14:paraId="1ED5A6A7" w14:textId="77777777" w:rsidR="00534CF4" w:rsidRDefault="00534CF4" w:rsidP="00534CF4">
            <w:r>
              <w:t>CÂU 12:</w:t>
            </w:r>
            <w:r>
              <w:br/>
              <w:t>Căn cứ vào Atlat Địa lí Việt Nam trang Vùng Bắc Trung Bộ, cho biết cảng biển Nhật Lệ thuộc tỉnh nào sau đây?</w:t>
            </w:r>
            <w:r>
              <w:br/>
              <w:t>A. Hà Tĩnh.</w:t>
            </w:r>
            <w:r>
              <w:br/>
              <w:t>B. Quảng Trị.</w:t>
            </w:r>
            <w:r>
              <w:br/>
              <w:t>C. Thanh Hóa.</w:t>
            </w:r>
            <w:r>
              <w:br/>
              <w:t>D. Quảng Bình.</w:t>
            </w:r>
          </w:p>
        </w:tc>
        <w:tc>
          <w:tcPr>
            <w:tcW w:w="0" w:type="auto"/>
          </w:tcPr>
          <w:p w14:paraId="05670779" w14:textId="77777777" w:rsidR="00534CF4" w:rsidRDefault="00534CF4" w:rsidP="00534CF4">
            <w:r>
              <w:t>D</w:t>
            </w:r>
          </w:p>
        </w:tc>
        <w:tc>
          <w:tcPr>
            <w:tcW w:w="0" w:type="auto"/>
          </w:tcPr>
          <w:p w14:paraId="5C966647" w14:textId="77777777" w:rsidR="00534CF4" w:rsidRDefault="00534CF4" w:rsidP="00534CF4">
            <w:r>
              <w:t xml:space="preserve"> </w:t>
            </w:r>
          </w:p>
        </w:tc>
        <w:tc>
          <w:tcPr>
            <w:tcW w:w="0" w:type="auto"/>
          </w:tcPr>
          <w:p w14:paraId="10DE89E9" w14:textId="77777777" w:rsidR="00534CF4" w:rsidRDefault="00534CF4" w:rsidP="00534CF4">
            <w:r>
              <w:t>Chọn D</w:t>
            </w:r>
          </w:p>
        </w:tc>
      </w:tr>
      <w:tr w:rsidR="00534CF4" w14:paraId="48D05FB3" w14:textId="77777777" w:rsidTr="00BE3EB4">
        <w:trPr>
          <w:jc w:val="center"/>
        </w:trPr>
        <w:tc>
          <w:tcPr>
            <w:tcW w:w="0" w:type="auto"/>
          </w:tcPr>
          <w:p w14:paraId="51314595" w14:textId="77777777" w:rsidR="00534CF4" w:rsidRDefault="00534CF4" w:rsidP="00534CF4">
            <w:r>
              <w:t>Geo_39_13</w:t>
            </w:r>
          </w:p>
        </w:tc>
        <w:tc>
          <w:tcPr>
            <w:tcW w:w="0" w:type="auto"/>
          </w:tcPr>
          <w:p w14:paraId="6A475119" w14:textId="77777777" w:rsidR="00534CF4" w:rsidRDefault="00534CF4" w:rsidP="00534CF4">
            <w:r>
              <w:t xml:space="preserve"> </w:t>
            </w:r>
          </w:p>
        </w:tc>
        <w:tc>
          <w:tcPr>
            <w:tcW w:w="0" w:type="auto"/>
          </w:tcPr>
          <w:p w14:paraId="4CFF2278" w14:textId="77777777" w:rsidR="00534CF4" w:rsidRDefault="00534CF4" w:rsidP="00534CF4">
            <w:r>
              <w:t>CÂU 13:</w:t>
            </w:r>
            <w:r>
              <w:br/>
              <w:t>Căn cứ vào Atlat Địa lí Việt Nam trang Giao thông, cho biết quốc lộ 19 đi qua địa điểm nào sau đây?</w:t>
            </w:r>
            <w:r>
              <w:br/>
              <w:t>A. Đà Nẵng.</w:t>
            </w:r>
            <w:r>
              <w:br/>
              <w:t>B. Kon Tum.</w:t>
            </w:r>
            <w:r>
              <w:br/>
              <w:t>C. Pleiku.</w:t>
            </w:r>
            <w:r>
              <w:br/>
              <w:t>D. Nha Trang.</w:t>
            </w:r>
          </w:p>
        </w:tc>
        <w:tc>
          <w:tcPr>
            <w:tcW w:w="0" w:type="auto"/>
          </w:tcPr>
          <w:p w14:paraId="72DA2F21" w14:textId="77777777" w:rsidR="00534CF4" w:rsidRDefault="00534CF4" w:rsidP="00534CF4">
            <w:r>
              <w:t>C</w:t>
            </w:r>
          </w:p>
        </w:tc>
        <w:tc>
          <w:tcPr>
            <w:tcW w:w="0" w:type="auto"/>
          </w:tcPr>
          <w:p w14:paraId="374F0784" w14:textId="77777777" w:rsidR="00534CF4" w:rsidRDefault="00534CF4" w:rsidP="00534CF4">
            <w:r>
              <w:t xml:space="preserve"> </w:t>
            </w:r>
          </w:p>
        </w:tc>
        <w:tc>
          <w:tcPr>
            <w:tcW w:w="0" w:type="auto"/>
          </w:tcPr>
          <w:p w14:paraId="6DE0169C" w14:textId="77777777" w:rsidR="00534CF4" w:rsidRDefault="00534CF4" w:rsidP="00534CF4">
            <w:r>
              <w:t>Chọn C</w:t>
            </w:r>
          </w:p>
        </w:tc>
      </w:tr>
      <w:tr w:rsidR="00534CF4" w14:paraId="2D66B2FC" w14:textId="77777777" w:rsidTr="00BE3EB4">
        <w:trPr>
          <w:jc w:val="center"/>
        </w:trPr>
        <w:tc>
          <w:tcPr>
            <w:tcW w:w="0" w:type="auto"/>
          </w:tcPr>
          <w:p w14:paraId="7CF427C5" w14:textId="77777777" w:rsidR="00534CF4" w:rsidRDefault="00534CF4" w:rsidP="00534CF4">
            <w:r>
              <w:t>Geo_39_14</w:t>
            </w:r>
          </w:p>
        </w:tc>
        <w:tc>
          <w:tcPr>
            <w:tcW w:w="0" w:type="auto"/>
          </w:tcPr>
          <w:p w14:paraId="3DA6B74A" w14:textId="77777777" w:rsidR="00534CF4" w:rsidRDefault="00534CF4" w:rsidP="00534CF4">
            <w:r>
              <w:t xml:space="preserve"> </w:t>
            </w:r>
          </w:p>
        </w:tc>
        <w:tc>
          <w:tcPr>
            <w:tcW w:w="0" w:type="auto"/>
          </w:tcPr>
          <w:p w14:paraId="3FD25C23" w14:textId="77777777" w:rsidR="00534CF4" w:rsidRDefault="00534CF4" w:rsidP="00534CF4">
            <w:r>
              <w:t>CÂU 14:</w:t>
            </w:r>
            <w:r>
              <w:br/>
              <w:t>Căn cứ vào Atlat Địa lí Việt Nam trang Du lịch, cho biết trung tâm du lịch nào sau đây là trung tâm vùng?</w:t>
            </w:r>
            <w:r>
              <w:br/>
              <w:t>A. Cần Thơ.</w:t>
            </w:r>
            <w:r>
              <w:br/>
              <w:t>B. TP. Hồ Chí Minh.</w:t>
            </w:r>
            <w:r>
              <w:br/>
              <w:t>C. Đà Nẵng.</w:t>
            </w:r>
            <w:r>
              <w:br/>
              <w:t>D. Huế.</w:t>
            </w:r>
          </w:p>
        </w:tc>
        <w:tc>
          <w:tcPr>
            <w:tcW w:w="0" w:type="auto"/>
          </w:tcPr>
          <w:p w14:paraId="042584C8" w14:textId="77777777" w:rsidR="00534CF4" w:rsidRDefault="00534CF4" w:rsidP="00534CF4">
            <w:r>
              <w:t>A</w:t>
            </w:r>
          </w:p>
        </w:tc>
        <w:tc>
          <w:tcPr>
            <w:tcW w:w="0" w:type="auto"/>
          </w:tcPr>
          <w:p w14:paraId="2E63ACDF" w14:textId="77777777" w:rsidR="00534CF4" w:rsidRDefault="00534CF4" w:rsidP="00534CF4">
            <w:r>
              <w:t xml:space="preserve"> </w:t>
            </w:r>
          </w:p>
        </w:tc>
        <w:tc>
          <w:tcPr>
            <w:tcW w:w="0" w:type="auto"/>
          </w:tcPr>
          <w:p w14:paraId="40EBB40A" w14:textId="77777777" w:rsidR="00534CF4" w:rsidRDefault="00534CF4" w:rsidP="00534CF4">
            <w:r>
              <w:t>Chọn A</w:t>
            </w:r>
          </w:p>
        </w:tc>
      </w:tr>
      <w:tr w:rsidR="00534CF4" w14:paraId="58C37E19" w14:textId="77777777" w:rsidTr="00BE3EB4">
        <w:trPr>
          <w:jc w:val="center"/>
        </w:trPr>
        <w:tc>
          <w:tcPr>
            <w:tcW w:w="0" w:type="auto"/>
          </w:tcPr>
          <w:p w14:paraId="57ED2EBC" w14:textId="77777777" w:rsidR="00534CF4" w:rsidRDefault="00534CF4" w:rsidP="00534CF4">
            <w:r>
              <w:t>Geo_39_15</w:t>
            </w:r>
          </w:p>
        </w:tc>
        <w:tc>
          <w:tcPr>
            <w:tcW w:w="0" w:type="auto"/>
          </w:tcPr>
          <w:p w14:paraId="4126BD2F" w14:textId="77777777" w:rsidR="00534CF4" w:rsidRDefault="00534CF4" w:rsidP="00534CF4">
            <w:r>
              <w:t xml:space="preserve"> </w:t>
            </w:r>
          </w:p>
        </w:tc>
        <w:tc>
          <w:tcPr>
            <w:tcW w:w="0" w:type="auto"/>
          </w:tcPr>
          <w:p w14:paraId="06349A94" w14:textId="77777777" w:rsidR="00534CF4" w:rsidRDefault="00534CF4" w:rsidP="00534CF4">
            <w:r>
              <w:t>CÂU 15:</w:t>
            </w:r>
            <w:r>
              <w:br/>
              <w:t>Căn cứ vào Atlat Địa lí Việt Nam trang Vùng Trung du và miền núi Bắc Bộ, Vùng Đồng bằng sông Hồng, cho biết sông Lô chảy qua tỉnh nào sau đây?</w:t>
            </w:r>
            <w:r>
              <w:br/>
              <w:t>A. Cao Bằng.</w:t>
            </w:r>
            <w:r>
              <w:br/>
              <w:t>B. Hà Giang.</w:t>
            </w:r>
            <w:r>
              <w:br/>
              <w:t>C. Lạng Sơn.</w:t>
            </w:r>
            <w:r>
              <w:br/>
              <w:t>D. Lào Cai.</w:t>
            </w:r>
          </w:p>
        </w:tc>
        <w:tc>
          <w:tcPr>
            <w:tcW w:w="0" w:type="auto"/>
          </w:tcPr>
          <w:p w14:paraId="2B1AE5D3" w14:textId="77777777" w:rsidR="00534CF4" w:rsidRDefault="00534CF4" w:rsidP="00534CF4">
            <w:r>
              <w:t>B</w:t>
            </w:r>
          </w:p>
        </w:tc>
        <w:tc>
          <w:tcPr>
            <w:tcW w:w="0" w:type="auto"/>
          </w:tcPr>
          <w:p w14:paraId="41EFA31F" w14:textId="77777777" w:rsidR="00534CF4" w:rsidRDefault="00534CF4" w:rsidP="00534CF4">
            <w:r>
              <w:t xml:space="preserve"> </w:t>
            </w:r>
          </w:p>
        </w:tc>
        <w:tc>
          <w:tcPr>
            <w:tcW w:w="0" w:type="auto"/>
          </w:tcPr>
          <w:p w14:paraId="2151C371" w14:textId="77777777" w:rsidR="00534CF4" w:rsidRDefault="00534CF4" w:rsidP="00534CF4">
            <w:r>
              <w:t>Chọn B</w:t>
            </w:r>
          </w:p>
        </w:tc>
      </w:tr>
      <w:tr w:rsidR="00534CF4" w14:paraId="3D0252FE" w14:textId="77777777" w:rsidTr="00BE3EB4">
        <w:trPr>
          <w:jc w:val="center"/>
        </w:trPr>
        <w:tc>
          <w:tcPr>
            <w:tcW w:w="0" w:type="auto"/>
          </w:tcPr>
          <w:p w14:paraId="5EC959D3" w14:textId="77777777" w:rsidR="00534CF4" w:rsidRDefault="00534CF4" w:rsidP="00534CF4">
            <w:r>
              <w:t>Geo_39_16</w:t>
            </w:r>
          </w:p>
        </w:tc>
        <w:tc>
          <w:tcPr>
            <w:tcW w:w="0" w:type="auto"/>
          </w:tcPr>
          <w:p w14:paraId="6D87DE33" w14:textId="77777777" w:rsidR="00534CF4" w:rsidRDefault="00534CF4" w:rsidP="00534CF4">
            <w:r>
              <w:t xml:space="preserve"> </w:t>
            </w:r>
          </w:p>
        </w:tc>
        <w:tc>
          <w:tcPr>
            <w:tcW w:w="0" w:type="auto"/>
          </w:tcPr>
          <w:p w14:paraId="10642F9C" w14:textId="77777777" w:rsidR="00534CF4" w:rsidRDefault="00534CF4" w:rsidP="00534CF4">
            <w:r>
              <w:t>CÂU 16:</w:t>
            </w:r>
            <w:r>
              <w:br/>
              <w:t>Căn cứ vào Atlat Địa lí Việt Nam trang Công nghiệp chung, cho biết trung tâm công nghiệp nào sau đây có ngành luyện kim đen?</w:t>
            </w:r>
            <w:r>
              <w:br/>
              <w:t>A. Vinh.</w:t>
            </w:r>
            <w:r>
              <w:br/>
              <w:t>B. Đà Nẵng.</w:t>
            </w:r>
            <w:r>
              <w:br/>
              <w:t>C. Cà Mau.</w:t>
            </w:r>
            <w:r>
              <w:br/>
              <w:t>D. Hải Phòng.</w:t>
            </w:r>
          </w:p>
        </w:tc>
        <w:tc>
          <w:tcPr>
            <w:tcW w:w="0" w:type="auto"/>
          </w:tcPr>
          <w:p w14:paraId="6E83287E" w14:textId="77777777" w:rsidR="00534CF4" w:rsidRDefault="00534CF4" w:rsidP="00534CF4">
            <w:r>
              <w:t>D</w:t>
            </w:r>
          </w:p>
        </w:tc>
        <w:tc>
          <w:tcPr>
            <w:tcW w:w="0" w:type="auto"/>
          </w:tcPr>
          <w:p w14:paraId="38B56C26" w14:textId="77777777" w:rsidR="00534CF4" w:rsidRDefault="00534CF4" w:rsidP="00534CF4">
            <w:r>
              <w:t xml:space="preserve"> </w:t>
            </w:r>
          </w:p>
        </w:tc>
        <w:tc>
          <w:tcPr>
            <w:tcW w:w="0" w:type="auto"/>
          </w:tcPr>
          <w:p w14:paraId="2302C9BE" w14:textId="77777777" w:rsidR="00534CF4" w:rsidRDefault="00534CF4" w:rsidP="00534CF4">
            <w:r>
              <w:t>Chọn D</w:t>
            </w:r>
          </w:p>
        </w:tc>
      </w:tr>
      <w:tr w:rsidR="00534CF4" w14:paraId="58C3AD88" w14:textId="77777777" w:rsidTr="00BE3EB4">
        <w:trPr>
          <w:jc w:val="center"/>
        </w:trPr>
        <w:tc>
          <w:tcPr>
            <w:tcW w:w="0" w:type="auto"/>
          </w:tcPr>
          <w:p w14:paraId="1D36B35E" w14:textId="77777777" w:rsidR="00534CF4" w:rsidRDefault="00534CF4" w:rsidP="00534CF4">
            <w:r>
              <w:t>Geo_39_17</w:t>
            </w:r>
          </w:p>
        </w:tc>
        <w:tc>
          <w:tcPr>
            <w:tcW w:w="0" w:type="auto"/>
          </w:tcPr>
          <w:p w14:paraId="568BCF80" w14:textId="77777777" w:rsidR="00534CF4" w:rsidRDefault="00534CF4" w:rsidP="00534CF4">
            <w:r>
              <w:t xml:space="preserve"> </w:t>
            </w:r>
          </w:p>
        </w:tc>
        <w:tc>
          <w:tcPr>
            <w:tcW w:w="0" w:type="auto"/>
          </w:tcPr>
          <w:p w14:paraId="4CA43DBC" w14:textId="77777777" w:rsidR="00534CF4" w:rsidRDefault="00534CF4" w:rsidP="00534CF4">
            <w:r>
              <w:t>CÂU 17:</w:t>
            </w:r>
            <w:r>
              <w:br/>
              <w:t>Căn cứ vào Atlat Địa lí Việt Nam trang Dân số, cho biết tỉnh nào sau đây có mật độ dân số thấp nhất?</w:t>
            </w:r>
            <w:r>
              <w:br/>
              <w:t>A. TP. Hồ Chí Minh.</w:t>
            </w:r>
            <w:r>
              <w:br/>
              <w:t>B. Đắk Nông.</w:t>
            </w:r>
            <w:r>
              <w:br/>
              <w:t>C. Tây Ninh.</w:t>
            </w:r>
            <w:r>
              <w:br/>
              <w:t>D. Bình Phước.</w:t>
            </w:r>
          </w:p>
        </w:tc>
        <w:tc>
          <w:tcPr>
            <w:tcW w:w="0" w:type="auto"/>
          </w:tcPr>
          <w:p w14:paraId="53E14623" w14:textId="77777777" w:rsidR="00534CF4" w:rsidRDefault="00534CF4" w:rsidP="00534CF4">
            <w:r>
              <w:t>B</w:t>
            </w:r>
          </w:p>
        </w:tc>
        <w:tc>
          <w:tcPr>
            <w:tcW w:w="0" w:type="auto"/>
          </w:tcPr>
          <w:p w14:paraId="044C9BB0" w14:textId="77777777" w:rsidR="00534CF4" w:rsidRDefault="00534CF4" w:rsidP="00534CF4">
            <w:r>
              <w:t xml:space="preserve"> </w:t>
            </w:r>
          </w:p>
        </w:tc>
        <w:tc>
          <w:tcPr>
            <w:tcW w:w="0" w:type="auto"/>
          </w:tcPr>
          <w:p w14:paraId="09FD62CB" w14:textId="77777777" w:rsidR="00534CF4" w:rsidRDefault="00534CF4" w:rsidP="00534CF4">
            <w:r>
              <w:t>Chọn B</w:t>
            </w:r>
          </w:p>
        </w:tc>
      </w:tr>
      <w:tr w:rsidR="00534CF4" w14:paraId="08199615" w14:textId="77777777" w:rsidTr="00BE3EB4">
        <w:trPr>
          <w:jc w:val="center"/>
        </w:trPr>
        <w:tc>
          <w:tcPr>
            <w:tcW w:w="0" w:type="auto"/>
          </w:tcPr>
          <w:p w14:paraId="65E5258D" w14:textId="77777777" w:rsidR="00534CF4" w:rsidRDefault="00534CF4" w:rsidP="00534CF4">
            <w:r>
              <w:t>Geo_39_18</w:t>
            </w:r>
          </w:p>
        </w:tc>
        <w:tc>
          <w:tcPr>
            <w:tcW w:w="0" w:type="auto"/>
          </w:tcPr>
          <w:p w14:paraId="22DE88B0" w14:textId="77777777" w:rsidR="00534CF4" w:rsidRDefault="00534CF4" w:rsidP="00534CF4">
            <w:r>
              <w:t xml:space="preserve"> </w:t>
            </w:r>
          </w:p>
        </w:tc>
        <w:tc>
          <w:tcPr>
            <w:tcW w:w="0" w:type="auto"/>
          </w:tcPr>
          <w:p w14:paraId="4E2E8215" w14:textId="77777777" w:rsidR="00534CF4" w:rsidRDefault="00534CF4" w:rsidP="00534CF4">
            <w:r>
              <w:t>CÂU 18:</w:t>
            </w:r>
            <w:r>
              <w:br/>
              <w:t>Căn cứ vào Atlat Địa lí Việt Nam trang Hành chính, cho biết đảo Cái Bầu thuộc tỉnh nào sau đây?</w:t>
            </w:r>
            <w:r>
              <w:br/>
              <w:t>A. Nam Định.</w:t>
            </w:r>
            <w:r>
              <w:br/>
              <w:t>B. Thái Bình.</w:t>
            </w:r>
            <w:r>
              <w:br/>
              <w:t>C. Thanh Hóa.</w:t>
            </w:r>
            <w:r>
              <w:br/>
              <w:t>D. Quảng Ninh.</w:t>
            </w:r>
          </w:p>
        </w:tc>
        <w:tc>
          <w:tcPr>
            <w:tcW w:w="0" w:type="auto"/>
          </w:tcPr>
          <w:p w14:paraId="694137AB" w14:textId="77777777" w:rsidR="00534CF4" w:rsidRDefault="00534CF4" w:rsidP="00534CF4">
            <w:r>
              <w:t>D</w:t>
            </w:r>
          </w:p>
        </w:tc>
        <w:tc>
          <w:tcPr>
            <w:tcW w:w="0" w:type="auto"/>
          </w:tcPr>
          <w:p w14:paraId="06018560" w14:textId="77777777" w:rsidR="00534CF4" w:rsidRDefault="00534CF4" w:rsidP="00534CF4">
            <w:r>
              <w:t xml:space="preserve"> </w:t>
            </w:r>
          </w:p>
        </w:tc>
        <w:tc>
          <w:tcPr>
            <w:tcW w:w="0" w:type="auto"/>
          </w:tcPr>
          <w:p w14:paraId="036656B8" w14:textId="77777777" w:rsidR="00534CF4" w:rsidRDefault="00534CF4" w:rsidP="00534CF4">
            <w:r>
              <w:t>Chọn D</w:t>
            </w:r>
          </w:p>
        </w:tc>
      </w:tr>
      <w:tr w:rsidR="00534CF4" w14:paraId="2FACBD1D" w14:textId="77777777" w:rsidTr="00BE3EB4">
        <w:trPr>
          <w:jc w:val="center"/>
        </w:trPr>
        <w:tc>
          <w:tcPr>
            <w:tcW w:w="0" w:type="auto"/>
          </w:tcPr>
          <w:p w14:paraId="589F50CF" w14:textId="77777777" w:rsidR="00534CF4" w:rsidRDefault="00534CF4" w:rsidP="00534CF4">
            <w:r>
              <w:t>Geo_39_19</w:t>
            </w:r>
          </w:p>
        </w:tc>
        <w:tc>
          <w:tcPr>
            <w:tcW w:w="0" w:type="auto"/>
          </w:tcPr>
          <w:p w14:paraId="72EC0357" w14:textId="77777777" w:rsidR="00534CF4" w:rsidRDefault="00534CF4" w:rsidP="00534CF4">
            <w:r>
              <w:t xml:space="preserve"> </w:t>
            </w:r>
          </w:p>
        </w:tc>
        <w:tc>
          <w:tcPr>
            <w:tcW w:w="0" w:type="auto"/>
          </w:tcPr>
          <w:p w14:paraId="63492141" w14:textId="77777777" w:rsidR="00534CF4" w:rsidRDefault="00534CF4" w:rsidP="00534CF4">
            <w:r>
              <w:t>CÂU 19:</w:t>
            </w:r>
            <w:r>
              <w:br/>
              <w:t>Căn cứ vào Atlat Địa lí Việt Nam trang Các miền tự nhiên, cho biết địa điểm nào sau đây thuộc miền Bắc và Đông Bắc Bắc Bộ?</w:t>
            </w:r>
            <w:r>
              <w:br/>
              <w:t>A. Cửa Ba Lạt.</w:t>
            </w:r>
            <w:r>
              <w:br/>
              <w:t>B. Đèo Ngang.</w:t>
            </w:r>
            <w:r>
              <w:br/>
              <w:t>C. Đèo Hải Vân.</w:t>
            </w:r>
            <w:r>
              <w:br/>
              <w:t>D. Cửa Thuận An.</w:t>
            </w:r>
          </w:p>
        </w:tc>
        <w:tc>
          <w:tcPr>
            <w:tcW w:w="0" w:type="auto"/>
          </w:tcPr>
          <w:p w14:paraId="078DB62C" w14:textId="77777777" w:rsidR="00534CF4" w:rsidRDefault="00534CF4" w:rsidP="00534CF4">
            <w:r>
              <w:t>A</w:t>
            </w:r>
          </w:p>
        </w:tc>
        <w:tc>
          <w:tcPr>
            <w:tcW w:w="0" w:type="auto"/>
          </w:tcPr>
          <w:p w14:paraId="62927D9D" w14:textId="77777777" w:rsidR="00534CF4" w:rsidRDefault="00534CF4" w:rsidP="00534CF4">
            <w:r>
              <w:t xml:space="preserve"> </w:t>
            </w:r>
          </w:p>
        </w:tc>
        <w:tc>
          <w:tcPr>
            <w:tcW w:w="0" w:type="auto"/>
          </w:tcPr>
          <w:p w14:paraId="28E9E2C1" w14:textId="77777777" w:rsidR="00534CF4" w:rsidRDefault="00534CF4" w:rsidP="00534CF4">
            <w:r>
              <w:t>Chọn A</w:t>
            </w:r>
          </w:p>
        </w:tc>
      </w:tr>
      <w:tr w:rsidR="00534CF4" w14:paraId="560E0F61" w14:textId="77777777" w:rsidTr="00BE3EB4">
        <w:trPr>
          <w:jc w:val="center"/>
        </w:trPr>
        <w:tc>
          <w:tcPr>
            <w:tcW w:w="0" w:type="auto"/>
          </w:tcPr>
          <w:p w14:paraId="10DFC174" w14:textId="77777777" w:rsidR="00534CF4" w:rsidRDefault="00534CF4" w:rsidP="00534CF4">
            <w:r>
              <w:t>Geo_39_20</w:t>
            </w:r>
          </w:p>
        </w:tc>
        <w:tc>
          <w:tcPr>
            <w:tcW w:w="0" w:type="auto"/>
          </w:tcPr>
          <w:p w14:paraId="730D304A" w14:textId="77777777" w:rsidR="00534CF4" w:rsidRDefault="00534CF4" w:rsidP="00534CF4">
            <w:r>
              <w:t xml:space="preserve"> </w:t>
            </w:r>
          </w:p>
        </w:tc>
        <w:tc>
          <w:tcPr>
            <w:tcW w:w="0" w:type="auto"/>
          </w:tcPr>
          <w:p w14:paraId="5C028D14" w14:textId="77777777" w:rsidR="00534CF4" w:rsidRDefault="00534CF4" w:rsidP="00534CF4">
            <w:r>
              <w:t>CÂU 20:</w:t>
            </w:r>
            <w:r>
              <w:br/>
              <w:t>Hạn hán ở nước ta</w:t>
            </w:r>
            <w:r>
              <w:br/>
              <w:t>A. xảy ra trong mùa khô.</w:t>
            </w:r>
            <w:r>
              <w:br/>
              <w:t>B. chỉ có tại nơi khuất gió.</w:t>
            </w:r>
            <w:r>
              <w:br/>
              <w:t>C. chỉ xảy ra ở miền núi.</w:t>
            </w:r>
            <w:r>
              <w:br/>
              <w:t>D. kéo dài nhất tại miền Bắc.</w:t>
            </w:r>
          </w:p>
        </w:tc>
        <w:tc>
          <w:tcPr>
            <w:tcW w:w="0" w:type="auto"/>
          </w:tcPr>
          <w:p w14:paraId="68EB1E64" w14:textId="77777777" w:rsidR="00534CF4" w:rsidRDefault="00534CF4" w:rsidP="00534CF4">
            <w:r>
              <w:t>A</w:t>
            </w:r>
          </w:p>
        </w:tc>
        <w:tc>
          <w:tcPr>
            <w:tcW w:w="0" w:type="auto"/>
          </w:tcPr>
          <w:p w14:paraId="1EF9D246" w14:textId="77777777" w:rsidR="00534CF4" w:rsidRDefault="00534CF4" w:rsidP="00534CF4">
            <w:r>
              <w:t xml:space="preserve"> </w:t>
            </w:r>
          </w:p>
        </w:tc>
        <w:tc>
          <w:tcPr>
            <w:tcW w:w="0" w:type="auto"/>
          </w:tcPr>
          <w:p w14:paraId="71048924" w14:textId="77777777" w:rsidR="00534CF4" w:rsidRDefault="00534CF4" w:rsidP="00534CF4">
            <w:r>
              <w:t>Chọn A</w:t>
            </w:r>
          </w:p>
        </w:tc>
      </w:tr>
      <w:tr w:rsidR="00534CF4" w14:paraId="3E6EEC87" w14:textId="77777777" w:rsidTr="00BE3EB4">
        <w:trPr>
          <w:jc w:val="center"/>
        </w:trPr>
        <w:tc>
          <w:tcPr>
            <w:tcW w:w="0" w:type="auto"/>
          </w:tcPr>
          <w:p w14:paraId="7470EC41" w14:textId="77777777" w:rsidR="00534CF4" w:rsidRDefault="00534CF4" w:rsidP="00534CF4">
            <w:r>
              <w:t>Geo_39_21</w:t>
            </w:r>
          </w:p>
        </w:tc>
        <w:tc>
          <w:tcPr>
            <w:tcW w:w="0" w:type="auto"/>
          </w:tcPr>
          <w:p w14:paraId="2B2468A9" w14:textId="77777777" w:rsidR="00534CF4" w:rsidRDefault="00534CF4" w:rsidP="00534CF4">
            <w:r>
              <w:t xml:space="preserve"> </w:t>
            </w:r>
          </w:p>
        </w:tc>
        <w:tc>
          <w:tcPr>
            <w:tcW w:w="0" w:type="auto"/>
          </w:tcPr>
          <w:p w14:paraId="2ECFD65D" w14:textId="77777777" w:rsidR="00534CF4" w:rsidRDefault="00534CF4" w:rsidP="00534CF4">
            <w:r>
              <w:t>CÂU 21:</w:t>
            </w:r>
            <w:r>
              <w:br/>
              <w:t>Biện pháp bảo vệ rừng phòng hộ ở nước ta là</w:t>
            </w:r>
            <w:r>
              <w:br/>
              <w:t>A. trồng rừng trên đất trống đồi trọc.</w:t>
            </w:r>
            <w:r>
              <w:br/>
              <w:t>B. bảo vệ các khu bảo tồn thiên nhiên.</w:t>
            </w:r>
            <w:r>
              <w:br/>
              <w:t>C. duy trì và phát triển chất lượng rừng.</w:t>
            </w:r>
            <w:r>
              <w:br/>
              <w:t>D. đẩy mạnh công nghiệp chế biến gỗ.</w:t>
            </w:r>
          </w:p>
        </w:tc>
        <w:tc>
          <w:tcPr>
            <w:tcW w:w="0" w:type="auto"/>
          </w:tcPr>
          <w:p w14:paraId="765F85BF" w14:textId="77777777" w:rsidR="00534CF4" w:rsidRDefault="00534CF4" w:rsidP="00534CF4">
            <w:r>
              <w:t>A</w:t>
            </w:r>
          </w:p>
        </w:tc>
        <w:tc>
          <w:tcPr>
            <w:tcW w:w="0" w:type="auto"/>
          </w:tcPr>
          <w:p w14:paraId="499AFA08" w14:textId="77777777" w:rsidR="00534CF4" w:rsidRDefault="00534CF4" w:rsidP="00534CF4">
            <w:r>
              <w:t xml:space="preserve"> </w:t>
            </w:r>
          </w:p>
        </w:tc>
        <w:tc>
          <w:tcPr>
            <w:tcW w:w="0" w:type="auto"/>
          </w:tcPr>
          <w:p w14:paraId="5976D24E" w14:textId="77777777" w:rsidR="00534CF4" w:rsidRDefault="00534CF4" w:rsidP="00534CF4">
            <w:r>
              <w:t>- Biện pháp bảo vệ rừng phòng hộ ở nước ta là trồng rừng trên đất trống đồi trọc.</w:t>
            </w:r>
            <w:r>
              <w:br/>
              <w:t>Chọn A</w:t>
            </w:r>
          </w:p>
        </w:tc>
      </w:tr>
      <w:tr w:rsidR="00534CF4" w14:paraId="42EADFFA" w14:textId="77777777" w:rsidTr="00BE3EB4">
        <w:trPr>
          <w:jc w:val="center"/>
        </w:trPr>
        <w:tc>
          <w:tcPr>
            <w:tcW w:w="0" w:type="auto"/>
          </w:tcPr>
          <w:p w14:paraId="4074C9FD" w14:textId="77777777" w:rsidR="00534CF4" w:rsidRDefault="00534CF4" w:rsidP="00534CF4">
            <w:r>
              <w:t>Geo_39_22</w:t>
            </w:r>
          </w:p>
        </w:tc>
        <w:tc>
          <w:tcPr>
            <w:tcW w:w="0" w:type="auto"/>
          </w:tcPr>
          <w:p w14:paraId="5B75CBAC" w14:textId="77777777" w:rsidR="00534CF4" w:rsidRDefault="00534CF4" w:rsidP="00534CF4">
            <w:r>
              <w:t xml:space="preserve"> </w:t>
            </w:r>
          </w:p>
        </w:tc>
        <w:tc>
          <w:tcPr>
            <w:tcW w:w="0" w:type="auto"/>
          </w:tcPr>
          <w:p w14:paraId="51135A61" w14:textId="77777777" w:rsidR="00534CF4" w:rsidRDefault="00534CF4" w:rsidP="00534CF4">
            <w:r>
              <w:t>CÂU 22:</w:t>
            </w:r>
            <w:r>
              <w:br/>
              <w:t>Căn cứ vào Atlat Địa lí Việt Nam trang Nông nghiệp, cho biết tỉnh nào sau đây có diện tích trồng cây công nghiệp hàng năm lớn hơn lâu năm?</w:t>
            </w:r>
            <w:r>
              <w:br/>
              <w:t>A. Quảng Trị.</w:t>
            </w:r>
            <w:r>
              <w:br/>
              <w:t>B. Yên Bái.</w:t>
            </w:r>
            <w:r>
              <w:br/>
              <w:t>C. Thái Nguyên.</w:t>
            </w:r>
            <w:r>
              <w:br/>
              <w:t>D. Thanh Hóa.</w:t>
            </w:r>
          </w:p>
        </w:tc>
        <w:tc>
          <w:tcPr>
            <w:tcW w:w="0" w:type="auto"/>
          </w:tcPr>
          <w:p w14:paraId="6E7F0D5B" w14:textId="77777777" w:rsidR="00534CF4" w:rsidRDefault="00534CF4" w:rsidP="00534CF4">
            <w:r>
              <w:t>D</w:t>
            </w:r>
          </w:p>
        </w:tc>
        <w:tc>
          <w:tcPr>
            <w:tcW w:w="0" w:type="auto"/>
          </w:tcPr>
          <w:p w14:paraId="1B305F43" w14:textId="77777777" w:rsidR="00534CF4" w:rsidRDefault="00534CF4" w:rsidP="00534CF4">
            <w:r>
              <w:t xml:space="preserve"> </w:t>
            </w:r>
          </w:p>
        </w:tc>
        <w:tc>
          <w:tcPr>
            <w:tcW w:w="0" w:type="auto"/>
          </w:tcPr>
          <w:p w14:paraId="29C342EA" w14:textId="77777777" w:rsidR="00534CF4" w:rsidRDefault="00534CF4" w:rsidP="00534CF4">
            <w:r>
              <w:t>Chọn D</w:t>
            </w:r>
          </w:p>
        </w:tc>
      </w:tr>
      <w:tr w:rsidR="00534CF4" w14:paraId="725BE213" w14:textId="77777777" w:rsidTr="00BE3EB4">
        <w:trPr>
          <w:jc w:val="center"/>
        </w:trPr>
        <w:tc>
          <w:tcPr>
            <w:tcW w:w="0" w:type="auto"/>
          </w:tcPr>
          <w:p w14:paraId="479F52E9" w14:textId="77777777" w:rsidR="00534CF4" w:rsidRDefault="00534CF4" w:rsidP="00534CF4">
            <w:r>
              <w:t>Geo_39_23</w:t>
            </w:r>
          </w:p>
        </w:tc>
        <w:tc>
          <w:tcPr>
            <w:tcW w:w="0" w:type="auto"/>
          </w:tcPr>
          <w:p w14:paraId="463C8D5C" w14:textId="77777777" w:rsidR="00534CF4" w:rsidRDefault="00534CF4" w:rsidP="00534CF4">
            <w:r>
              <w:t xml:space="preserve"> </w:t>
            </w:r>
          </w:p>
        </w:tc>
        <w:tc>
          <w:tcPr>
            <w:tcW w:w="0" w:type="auto"/>
          </w:tcPr>
          <w:p w14:paraId="1C07DEA9" w14:textId="77777777" w:rsidR="00534CF4" w:rsidRDefault="00534CF4" w:rsidP="00534CF4">
            <w:r>
              <w:t>CÂU 23:</w:t>
            </w:r>
            <w:r>
              <w:br/>
              <w:t>Hoạt động chăn nuôi gia súc của nước ta hiện nay</w:t>
            </w:r>
            <w:r>
              <w:br/>
              <w:t>A. đã đem lại hiệu quả sản xuất rất cao.</w:t>
            </w:r>
            <w:r>
              <w:br/>
              <w:t>B. hoàn toàn dùng thức ăn từ tự nhiên.</w:t>
            </w:r>
            <w:r>
              <w:br/>
              <w:t>C. chỉ phát triển ở khu vực đồng bằng.</w:t>
            </w:r>
            <w:r>
              <w:br/>
              <w:t>D. tạo ra được các sản phẩm hàng hóa.</w:t>
            </w:r>
          </w:p>
        </w:tc>
        <w:tc>
          <w:tcPr>
            <w:tcW w:w="0" w:type="auto"/>
          </w:tcPr>
          <w:p w14:paraId="74F5C3DF" w14:textId="77777777" w:rsidR="00534CF4" w:rsidRDefault="00534CF4" w:rsidP="00534CF4">
            <w:r>
              <w:t>D</w:t>
            </w:r>
          </w:p>
        </w:tc>
        <w:tc>
          <w:tcPr>
            <w:tcW w:w="0" w:type="auto"/>
          </w:tcPr>
          <w:p w14:paraId="136830FC" w14:textId="77777777" w:rsidR="00534CF4" w:rsidRDefault="00534CF4" w:rsidP="00534CF4">
            <w:r>
              <w:t xml:space="preserve"> </w:t>
            </w:r>
          </w:p>
        </w:tc>
        <w:tc>
          <w:tcPr>
            <w:tcW w:w="0" w:type="auto"/>
          </w:tcPr>
          <w:p w14:paraId="1F2BE779" w14:textId="77777777" w:rsidR="00534CF4" w:rsidRDefault="00534CF4" w:rsidP="00534CF4">
            <w:r>
              <w:t>- Hoạt động chăn nuôi gia súc của nước ta hiện nay tạo ra được các sản phẩm hàng hóa.</w:t>
            </w:r>
            <w:r>
              <w:br/>
              <w:t>Chọn D</w:t>
            </w:r>
          </w:p>
        </w:tc>
      </w:tr>
      <w:tr w:rsidR="00534CF4" w14:paraId="793DC4E3" w14:textId="77777777" w:rsidTr="00BE3EB4">
        <w:trPr>
          <w:jc w:val="center"/>
        </w:trPr>
        <w:tc>
          <w:tcPr>
            <w:tcW w:w="0" w:type="auto"/>
          </w:tcPr>
          <w:p w14:paraId="49FCD9EE" w14:textId="77777777" w:rsidR="00534CF4" w:rsidRDefault="00534CF4" w:rsidP="00534CF4">
            <w:r>
              <w:t>Geo_39_24</w:t>
            </w:r>
          </w:p>
        </w:tc>
        <w:tc>
          <w:tcPr>
            <w:tcW w:w="0" w:type="auto"/>
          </w:tcPr>
          <w:p w14:paraId="04415003" w14:textId="77777777" w:rsidR="00534CF4" w:rsidRDefault="00534CF4" w:rsidP="00534CF4">
            <w:r>
              <w:t xml:space="preserve"> </w:t>
            </w:r>
          </w:p>
        </w:tc>
        <w:tc>
          <w:tcPr>
            <w:tcW w:w="0" w:type="auto"/>
          </w:tcPr>
          <w:p w14:paraId="58A740AE" w14:textId="77777777" w:rsidR="00534CF4" w:rsidRDefault="00534CF4" w:rsidP="00534CF4">
            <w:r>
              <w:t>CÂU 24:</w:t>
            </w:r>
            <w:r>
              <w:br/>
              <w:t>Hoạt động chế biến lâm sản của nước ta hiện nay</w:t>
            </w:r>
            <w:r>
              <w:br/>
              <w:t>A. có phần lớn là lao động trình độ cao.</w:t>
            </w:r>
            <w:r>
              <w:br/>
              <w:t>B. có hầu hết sản phẩm để xuất khẩu.</w:t>
            </w:r>
            <w:r>
              <w:br/>
              <w:t>C. tạo ra nhiều loại sản phẩm khác nhau.</w:t>
            </w:r>
            <w:r>
              <w:br/>
              <w:t>D. chỉ phát triển ở địa phương có rừng.</w:t>
            </w:r>
          </w:p>
        </w:tc>
        <w:tc>
          <w:tcPr>
            <w:tcW w:w="0" w:type="auto"/>
          </w:tcPr>
          <w:p w14:paraId="236938E4" w14:textId="77777777" w:rsidR="00534CF4" w:rsidRDefault="00534CF4" w:rsidP="00534CF4">
            <w:r>
              <w:t>C</w:t>
            </w:r>
          </w:p>
        </w:tc>
        <w:tc>
          <w:tcPr>
            <w:tcW w:w="0" w:type="auto"/>
          </w:tcPr>
          <w:p w14:paraId="16B848F7" w14:textId="77777777" w:rsidR="00534CF4" w:rsidRDefault="00534CF4" w:rsidP="00534CF4">
            <w:r>
              <w:t xml:space="preserve"> </w:t>
            </w:r>
          </w:p>
        </w:tc>
        <w:tc>
          <w:tcPr>
            <w:tcW w:w="0" w:type="auto"/>
          </w:tcPr>
          <w:p w14:paraId="36D3DFCE" w14:textId="77777777" w:rsidR="00534CF4" w:rsidRDefault="00534CF4" w:rsidP="00534CF4">
            <w:r>
              <w:t>- Hoạt động chế biến lâm sản của nước ta hiện nay tạo ra nhiều loại sản phẩm khác nhau.</w:t>
            </w:r>
            <w:r>
              <w:br/>
              <w:t>Chọn C</w:t>
            </w:r>
          </w:p>
        </w:tc>
      </w:tr>
      <w:tr w:rsidR="00534CF4" w14:paraId="3D594E0C" w14:textId="77777777" w:rsidTr="00BE3EB4">
        <w:trPr>
          <w:jc w:val="center"/>
        </w:trPr>
        <w:tc>
          <w:tcPr>
            <w:tcW w:w="0" w:type="auto"/>
          </w:tcPr>
          <w:p w14:paraId="51B73D9D" w14:textId="77777777" w:rsidR="00534CF4" w:rsidRDefault="00534CF4" w:rsidP="00534CF4">
            <w:r>
              <w:t>Geo_39_25</w:t>
            </w:r>
          </w:p>
        </w:tc>
        <w:tc>
          <w:tcPr>
            <w:tcW w:w="0" w:type="auto"/>
          </w:tcPr>
          <w:p w14:paraId="7DC38154" w14:textId="77777777" w:rsidR="00534CF4" w:rsidRDefault="00534CF4" w:rsidP="00534CF4">
            <w:r>
              <w:t xml:space="preserve"> </w:t>
            </w:r>
          </w:p>
        </w:tc>
        <w:tc>
          <w:tcPr>
            <w:tcW w:w="0" w:type="auto"/>
          </w:tcPr>
          <w:p w14:paraId="504576CA" w14:textId="77777777" w:rsidR="00534CF4" w:rsidRDefault="00534CF4" w:rsidP="00534CF4">
            <w:r>
              <w:t>CÂU 25:</w:t>
            </w:r>
            <w:r>
              <w:br/>
              <w:t>Cơ cấu kinh tế theo thành phần của nước ta hiện nay</w:t>
            </w:r>
            <w:r>
              <w:br/>
              <w:t>A. chỉ tập trung vào kinh tế Nhà nước.</w:t>
            </w:r>
            <w:r>
              <w:br/>
              <w:t>B. tỉ trọng vốn đầu tư nước ngoài giảm.</w:t>
            </w:r>
            <w:r>
              <w:br/>
              <w:t>C. kinh tế tư nhân đóng vai trò chủ đạo.</w:t>
            </w:r>
            <w:r>
              <w:br/>
              <w:t>D. thay đổi phù hợp với xu thế hội nhập.</w:t>
            </w:r>
          </w:p>
        </w:tc>
        <w:tc>
          <w:tcPr>
            <w:tcW w:w="0" w:type="auto"/>
          </w:tcPr>
          <w:p w14:paraId="13EB0637" w14:textId="77777777" w:rsidR="00534CF4" w:rsidRDefault="00534CF4" w:rsidP="00534CF4">
            <w:r>
              <w:t>D</w:t>
            </w:r>
          </w:p>
        </w:tc>
        <w:tc>
          <w:tcPr>
            <w:tcW w:w="0" w:type="auto"/>
          </w:tcPr>
          <w:p w14:paraId="3A5A35DC" w14:textId="77777777" w:rsidR="00534CF4" w:rsidRDefault="00534CF4" w:rsidP="00534CF4">
            <w:r>
              <w:t xml:space="preserve"> </w:t>
            </w:r>
          </w:p>
        </w:tc>
        <w:tc>
          <w:tcPr>
            <w:tcW w:w="0" w:type="auto"/>
          </w:tcPr>
          <w:p w14:paraId="31D11682" w14:textId="77777777" w:rsidR="00534CF4" w:rsidRDefault="00534CF4" w:rsidP="00534CF4">
            <w:r>
              <w:t>- Cơ cấu kinh tế theo thành phần của nước ta hiện nay thay đổi phù hợp với xu thế hội nhập.</w:t>
            </w:r>
            <w:r>
              <w:br/>
              <w:t>Chọn D</w:t>
            </w:r>
          </w:p>
        </w:tc>
      </w:tr>
      <w:tr w:rsidR="00534CF4" w14:paraId="0F4EDAD4" w14:textId="77777777" w:rsidTr="00BE3EB4">
        <w:trPr>
          <w:jc w:val="center"/>
        </w:trPr>
        <w:tc>
          <w:tcPr>
            <w:tcW w:w="0" w:type="auto"/>
          </w:tcPr>
          <w:p w14:paraId="2613ED84" w14:textId="77777777" w:rsidR="00534CF4" w:rsidRDefault="00534CF4" w:rsidP="00534CF4">
            <w:r>
              <w:t>Geo_39_26</w:t>
            </w:r>
          </w:p>
        </w:tc>
        <w:tc>
          <w:tcPr>
            <w:tcW w:w="0" w:type="auto"/>
          </w:tcPr>
          <w:p w14:paraId="658B9B8C" w14:textId="77777777" w:rsidR="00534CF4" w:rsidRDefault="00534CF4" w:rsidP="00534CF4">
            <w:r>
              <w:t xml:space="preserve"> </w:t>
            </w:r>
          </w:p>
        </w:tc>
        <w:tc>
          <w:tcPr>
            <w:tcW w:w="0" w:type="auto"/>
          </w:tcPr>
          <w:p w14:paraId="37DB2559" w14:textId="77777777" w:rsidR="00534CF4" w:rsidRDefault="00534CF4" w:rsidP="00534CF4">
            <w:r>
              <w:t>CÂU 26:</w:t>
            </w:r>
            <w:r>
              <w:br/>
              <w:t>Dân cư nước ta hiện nay</w:t>
            </w:r>
            <w:r>
              <w:br/>
              <w:t>A. tập trung chủ yếu ở vùng đồng bằng.</w:t>
            </w:r>
            <w:r>
              <w:br/>
              <w:t>B. hoàn toàn sống ở vùng nông thôn.</w:t>
            </w:r>
            <w:r>
              <w:br/>
              <w:t>C. có tỉ lệ gia tăng tự nhiên rất cao.</w:t>
            </w:r>
            <w:r>
              <w:br/>
              <w:t>D. có xu hướng giảm quy mô dân số.</w:t>
            </w:r>
          </w:p>
        </w:tc>
        <w:tc>
          <w:tcPr>
            <w:tcW w:w="0" w:type="auto"/>
          </w:tcPr>
          <w:p w14:paraId="6D3498DA" w14:textId="77777777" w:rsidR="00534CF4" w:rsidRDefault="00534CF4" w:rsidP="00534CF4">
            <w:r>
              <w:t>A</w:t>
            </w:r>
          </w:p>
        </w:tc>
        <w:tc>
          <w:tcPr>
            <w:tcW w:w="0" w:type="auto"/>
          </w:tcPr>
          <w:p w14:paraId="15D8D504" w14:textId="77777777" w:rsidR="00534CF4" w:rsidRDefault="00534CF4" w:rsidP="00534CF4">
            <w:r>
              <w:t xml:space="preserve"> </w:t>
            </w:r>
          </w:p>
        </w:tc>
        <w:tc>
          <w:tcPr>
            <w:tcW w:w="0" w:type="auto"/>
          </w:tcPr>
          <w:p w14:paraId="3A70AAA2" w14:textId="77777777" w:rsidR="00534CF4" w:rsidRDefault="00534CF4" w:rsidP="00534CF4">
            <w:r>
              <w:t>- Dân cư nước ta hiện nay tập trung chủ yếu ở vùng đồng bằng.</w:t>
            </w:r>
            <w:r>
              <w:br/>
              <w:t>Chọn A</w:t>
            </w:r>
          </w:p>
        </w:tc>
      </w:tr>
      <w:tr w:rsidR="00534CF4" w14:paraId="5EC187F1" w14:textId="77777777" w:rsidTr="00BE3EB4">
        <w:trPr>
          <w:jc w:val="center"/>
        </w:trPr>
        <w:tc>
          <w:tcPr>
            <w:tcW w:w="0" w:type="auto"/>
          </w:tcPr>
          <w:p w14:paraId="5F2D9F8D" w14:textId="77777777" w:rsidR="00534CF4" w:rsidRDefault="00534CF4" w:rsidP="00534CF4">
            <w:r>
              <w:t>Geo_39_27</w:t>
            </w:r>
          </w:p>
        </w:tc>
        <w:tc>
          <w:tcPr>
            <w:tcW w:w="0" w:type="auto"/>
          </w:tcPr>
          <w:p w14:paraId="744EC853" w14:textId="77777777" w:rsidR="00534CF4" w:rsidRDefault="00534CF4" w:rsidP="00534CF4">
            <w:r>
              <w:t xml:space="preserve"> </w:t>
            </w:r>
          </w:p>
        </w:tc>
        <w:tc>
          <w:tcPr>
            <w:tcW w:w="0" w:type="auto"/>
          </w:tcPr>
          <w:p w14:paraId="0D680BC5" w14:textId="77777777" w:rsidR="00534CF4" w:rsidRDefault="00534CF4" w:rsidP="00534CF4">
            <w:r>
              <w:t>CÂU 27:</w:t>
            </w:r>
            <w:r>
              <w:br/>
              <w:t>Tài nguyên sinh vật biển của nước ta</w:t>
            </w:r>
            <w:r>
              <w:br/>
              <w:t>A. phân bố ở các cửa sông, vịnh biển.</w:t>
            </w:r>
            <w:r>
              <w:br/>
              <w:t>B. phân bố ở các đảo lớn ngoài khơi.</w:t>
            </w:r>
            <w:r>
              <w:br/>
              <w:t>C. phong phú, đang bị suy giảm nhanh.</w:t>
            </w:r>
            <w:r>
              <w:br/>
              <w:t>D. tập trung chủ yếu ở vùng ven bờ.</w:t>
            </w:r>
          </w:p>
        </w:tc>
        <w:tc>
          <w:tcPr>
            <w:tcW w:w="0" w:type="auto"/>
          </w:tcPr>
          <w:p w14:paraId="6B984288" w14:textId="77777777" w:rsidR="00534CF4" w:rsidRDefault="00534CF4" w:rsidP="00534CF4">
            <w:r>
              <w:t>C</w:t>
            </w:r>
          </w:p>
        </w:tc>
        <w:tc>
          <w:tcPr>
            <w:tcW w:w="0" w:type="auto"/>
          </w:tcPr>
          <w:p w14:paraId="4B3D3D90" w14:textId="77777777" w:rsidR="00534CF4" w:rsidRDefault="00534CF4" w:rsidP="00534CF4">
            <w:r>
              <w:t xml:space="preserve"> </w:t>
            </w:r>
          </w:p>
        </w:tc>
        <w:tc>
          <w:tcPr>
            <w:tcW w:w="0" w:type="auto"/>
          </w:tcPr>
          <w:p w14:paraId="076F955B" w14:textId="77777777" w:rsidR="00534CF4" w:rsidRDefault="00534CF4" w:rsidP="00534CF4">
            <w:r>
              <w:t>- Tài nguyên sinh vật biển của nước ta phong phú, đang bị suy giảm nhanh.</w:t>
            </w:r>
            <w:r>
              <w:br/>
              <w:t>Chọn C</w:t>
            </w:r>
          </w:p>
        </w:tc>
      </w:tr>
      <w:tr w:rsidR="00534CF4" w14:paraId="3F9B30CE" w14:textId="77777777" w:rsidTr="00BE3EB4">
        <w:trPr>
          <w:jc w:val="center"/>
        </w:trPr>
        <w:tc>
          <w:tcPr>
            <w:tcW w:w="0" w:type="auto"/>
          </w:tcPr>
          <w:p w14:paraId="4189181F" w14:textId="77777777" w:rsidR="00534CF4" w:rsidRDefault="00534CF4" w:rsidP="00534CF4">
            <w:r>
              <w:t>Geo_39_28</w:t>
            </w:r>
          </w:p>
        </w:tc>
        <w:tc>
          <w:tcPr>
            <w:tcW w:w="0" w:type="auto"/>
          </w:tcPr>
          <w:p w14:paraId="436F227F" w14:textId="77777777" w:rsidR="00534CF4" w:rsidRDefault="00534CF4" w:rsidP="00534CF4">
            <w:r>
              <w:t xml:space="preserve"> </w:t>
            </w:r>
          </w:p>
        </w:tc>
        <w:tc>
          <w:tcPr>
            <w:tcW w:w="0" w:type="auto"/>
          </w:tcPr>
          <w:p w14:paraId="198B35AF" w14:textId="77777777" w:rsidR="00534CF4" w:rsidRDefault="00534CF4" w:rsidP="00534CF4">
            <w:r>
              <w:t>CÂU 28:</w:t>
            </w:r>
            <w:r>
              <w:br/>
              <w:t>Đường biên giới trên đất liền của nước ta kéo dài, gây khó khăn cho</w:t>
            </w:r>
            <w:r>
              <w:br/>
              <w:t>A. bảo vệ chủ quyền lãnh thổ.</w:t>
            </w:r>
            <w:r>
              <w:br/>
              <w:t>B. thu hút đầu tư nước ngoài.</w:t>
            </w:r>
            <w:r>
              <w:br/>
              <w:t>C. phát triển nền văn hóa.</w:t>
            </w:r>
            <w:r>
              <w:br/>
              <w:t>D. khai thác các khoáng sản.</w:t>
            </w:r>
          </w:p>
        </w:tc>
        <w:tc>
          <w:tcPr>
            <w:tcW w:w="0" w:type="auto"/>
          </w:tcPr>
          <w:p w14:paraId="0C97425C" w14:textId="77777777" w:rsidR="00534CF4" w:rsidRDefault="00534CF4" w:rsidP="00534CF4">
            <w:r>
              <w:t>A</w:t>
            </w:r>
          </w:p>
        </w:tc>
        <w:tc>
          <w:tcPr>
            <w:tcW w:w="0" w:type="auto"/>
          </w:tcPr>
          <w:p w14:paraId="21D97759" w14:textId="77777777" w:rsidR="00534CF4" w:rsidRDefault="00534CF4" w:rsidP="00534CF4">
            <w:r>
              <w:t xml:space="preserve"> </w:t>
            </w:r>
          </w:p>
        </w:tc>
        <w:tc>
          <w:tcPr>
            <w:tcW w:w="0" w:type="auto"/>
          </w:tcPr>
          <w:p w14:paraId="2EC46674" w14:textId="77777777" w:rsidR="00534CF4" w:rsidRDefault="00534CF4" w:rsidP="00534CF4">
            <w:r>
              <w:t>- Đường biên giới trên đất liền của nước ta kéo dài, gây khó khăn cho bảo vệ chủ quyền lãnh thổ.</w:t>
            </w:r>
            <w:r>
              <w:br/>
              <w:t>Chọn A</w:t>
            </w:r>
          </w:p>
        </w:tc>
      </w:tr>
      <w:tr w:rsidR="00534CF4" w14:paraId="296EBDD6" w14:textId="77777777" w:rsidTr="00BE3EB4">
        <w:trPr>
          <w:jc w:val="center"/>
        </w:trPr>
        <w:tc>
          <w:tcPr>
            <w:tcW w:w="0" w:type="auto"/>
          </w:tcPr>
          <w:p w14:paraId="3FAC1F4F" w14:textId="77777777" w:rsidR="00534CF4" w:rsidRDefault="00534CF4" w:rsidP="00534CF4">
            <w:r>
              <w:t>Geo_39_29</w:t>
            </w:r>
          </w:p>
        </w:tc>
        <w:tc>
          <w:tcPr>
            <w:tcW w:w="0" w:type="auto"/>
          </w:tcPr>
          <w:p w14:paraId="4939F6AF" w14:textId="77777777" w:rsidR="00534CF4" w:rsidRDefault="00534CF4" w:rsidP="00534CF4">
            <w:r>
              <w:t xml:space="preserve"> </w:t>
            </w:r>
          </w:p>
        </w:tc>
        <w:tc>
          <w:tcPr>
            <w:tcW w:w="0" w:type="auto"/>
          </w:tcPr>
          <w:p w14:paraId="4FB9815F" w14:textId="77777777" w:rsidR="00534CF4" w:rsidRDefault="00534CF4" w:rsidP="00534CF4">
            <w:r>
              <w:t>CÂU 29:</w:t>
            </w:r>
            <w:r>
              <w:br/>
              <w:t>Các thành phố ở nước ta hiện nay</w:t>
            </w:r>
            <w:r>
              <w:br/>
              <w:t>A. là thị trường tiêu thụ rộng lớn.</w:t>
            </w:r>
            <w:r>
              <w:br/>
              <w:t>B. hoàn toàn trực thuộc các tỉnh.</w:t>
            </w:r>
            <w:r>
              <w:br/>
              <w:t>C. tập trung ở khu vực miền núi.</w:t>
            </w:r>
            <w:r>
              <w:br/>
              <w:t>D. chỉ có chức năng hành chính.</w:t>
            </w:r>
          </w:p>
        </w:tc>
        <w:tc>
          <w:tcPr>
            <w:tcW w:w="0" w:type="auto"/>
          </w:tcPr>
          <w:p w14:paraId="1AA505A3" w14:textId="77777777" w:rsidR="00534CF4" w:rsidRDefault="00534CF4" w:rsidP="00534CF4">
            <w:r>
              <w:t>A</w:t>
            </w:r>
          </w:p>
        </w:tc>
        <w:tc>
          <w:tcPr>
            <w:tcW w:w="0" w:type="auto"/>
          </w:tcPr>
          <w:p w14:paraId="47D5F5D0" w14:textId="77777777" w:rsidR="00534CF4" w:rsidRDefault="00534CF4" w:rsidP="00534CF4">
            <w:r>
              <w:t xml:space="preserve"> </w:t>
            </w:r>
          </w:p>
        </w:tc>
        <w:tc>
          <w:tcPr>
            <w:tcW w:w="0" w:type="auto"/>
          </w:tcPr>
          <w:p w14:paraId="7643FDDB" w14:textId="77777777" w:rsidR="00534CF4" w:rsidRDefault="00534CF4" w:rsidP="00534CF4">
            <w:r>
              <w:t>- Các thành phố ở nước ta hiện nay là thị trường tiêu thụ rộng lớn.</w:t>
            </w:r>
            <w:r>
              <w:br/>
              <w:t>Chọn A</w:t>
            </w:r>
          </w:p>
        </w:tc>
      </w:tr>
      <w:tr w:rsidR="00534CF4" w14:paraId="10F6AE75" w14:textId="77777777" w:rsidTr="00BE3EB4">
        <w:trPr>
          <w:jc w:val="center"/>
        </w:trPr>
        <w:tc>
          <w:tcPr>
            <w:tcW w:w="0" w:type="auto"/>
          </w:tcPr>
          <w:p w14:paraId="18757736" w14:textId="77777777" w:rsidR="00534CF4" w:rsidRDefault="00534CF4" w:rsidP="00534CF4">
            <w:r>
              <w:t>Geo_39_30</w:t>
            </w:r>
          </w:p>
        </w:tc>
        <w:tc>
          <w:tcPr>
            <w:tcW w:w="0" w:type="auto"/>
          </w:tcPr>
          <w:p w14:paraId="6D6B1C7E" w14:textId="77777777" w:rsidR="00534CF4" w:rsidRDefault="00534CF4" w:rsidP="00534CF4">
            <w:r>
              <w:t xml:space="preserve"> </w:t>
            </w:r>
          </w:p>
        </w:tc>
        <w:tc>
          <w:tcPr>
            <w:tcW w:w="0" w:type="auto"/>
          </w:tcPr>
          <w:p w14:paraId="413111B9" w14:textId="77777777" w:rsidR="00534CF4" w:rsidRDefault="00534CF4" w:rsidP="00534CF4">
            <w:r>
              <w:t>CÂU 30:</w:t>
            </w:r>
            <w:r>
              <w:br/>
              <w:t>Giao thông vận tải nước ta hiện nay</w:t>
            </w:r>
            <w:r>
              <w:br/>
              <w:t>A. chỉ có tuyến đường bay quốc tế.</w:t>
            </w:r>
            <w:r>
              <w:br/>
              <w:t>B. chỉ tập trung phát triển đường ô tô.</w:t>
            </w:r>
            <w:r>
              <w:br/>
              <w:t>C. đã hình thành cảng biển nước sâu.</w:t>
            </w:r>
            <w:r>
              <w:br/>
              <w:t>D. đường sông có vai trò lớn nhất.</w:t>
            </w:r>
          </w:p>
        </w:tc>
        <w:tc>
          <w:tcPr>
            <w:tcW w:w="0" w:type="auto"/>
          </w:tcPr>
          <w:p w14:paraId="1281BB1B" w14:textId="77777777" w:rsidR="00534CF4" w:rsidRDefault="00534CF4" w:rsidP="00534CF4">
            <w:r>
              <w:t>C</w:t>
            </w:r>
          </w:p>
        </w:tc>
        <w:tc>
          <w:tcPr>
            <w:tcW w:w="0" w:type="auto"/>
          </w:tcPr>
          <w:p w14:paraId="15F3A692" w14:textId="77777777" w:rsidR="00534CF4" w:rsidRDefault="00534CF4" w:rsidP="00534CF4">
            <w:r>
              <w:t xml:space="preserve"> </w:t>
            </w:r>
          </w:p>
        </w:tc>
        <w:tc>
          <w:tcPr>
            <w:tcW w:w="0" w:type="auto"/>
          </w:tcPr>
          <w:p w14:paraId="3F49E583" w14:textId="77777777" w:rsidR="00534CF4" w:rsidRDefault="00534CF4" w:rsidP="00534CF4">
            <w:r>
              <w:t>- Giao thông vận tải nước ta hiện nay đã hình thành cảng biển nước sâu.</w:t>
            </w:r>
            <w:r>
              <w:br/>
              <w:t>Chọn C</w:t>
            </w:r>
          </w:p>
        </w:tc>
      </w:tr>
      <w:tr w:rsidR="00534CF4" w14:paraId="1EC2A69D" w14:textId="77777777" w:rsidTr="00BE3EB4">
        <w:trPr>
          <w:jc w:val="center"/>
        </w:trPr>
        <w:tc>
          <w:tcPr>
            <w:tcW w:w="0" w:type="auto"/>
          </w:tcPr>
          <w:p w14:paraId="628F6624" w14:textId="77777777" w:rsidR="00534CF4" w:rsidRDefault="00534CF4" w:rsidP="00534CF4">
            <w:r>
              <w:t>Geo_39_31</w:t>
            </w:r>
          </w:p>
        </w:tc>
        <w:tc>
          <w:tcPr>
            <w:tcW w:w="0" w:type="auto"/>
          </w:tcPr>
          <w:p w14:paraId="324E504A" w14:textId="77777777" w:rsidR="00534CF4" w:rsidRDefault="00534CF4" w:rsidP="00534CF4">
            <w:r>
              <w:t xml:space="preserve"> </w:t>
            </w:r>
          </w:p>
        </w:tc>
        <w:tc>
          <w:tcPr>
            <w:tcW w:w="0" w:type="auto"/>
          </w:tcPr>
          <w:p w14:paraId="016AFF3A" w14:textId="77777777" w:rsidR="00534CF4" w:rsidRDefault="00534CF4" w:rsidP="00534CF4">
            <w:r>
              <w:t>CÂU 31:</w:t>
            </w:r>
            <w:r>
              <w:br/>
              <w:t>Mục đích chủ yếu của việc đầu tư phát triển các cửa khẩu ở Bắc Trung Bộ là</w:t>
            </w:r>
            <w:r>
              <w:br/>
              <w:t>A. thu hút các nguồn vốn, phát triển kinh tế biên giới, hình thành nhiều đô thị mới.</w:t>
            </w:r>
            <w:r>
              <w:br/>
              <w:t>B. đẩy mạnh xuất khẩu, phân bố lại dân cư, giải quyết việc làm cho nhiều lao động</w:t>
            </w:r>
            <w:r>
              <w:br/>
              <w:t>C. tăng cường hợp tác, chuyển dịch cơ cấu ngành, thúc đẩy sự phân công lao động.</w:t>
            </w:r>
            <w:r>
              <w:br/>
              <w:t>D. mở rộng thị trường, tăng cường trao đổi hàng hóa, thúc đẩy phát triển kinh tế.</w:t>
            </w:r>
          </w:p>
        </w:tc>
        <w:tc>
          <w:tcPr>
            <w:tcW w:w="0" w:type="auto"/>
          </w:tcPr>
          <w:p w14:paraId="00CE0D78" w14:textId="77777777" w:rsidR="00534CF4" w:rsidRDefault="00534CF4" w:rsidP="00534CF4">
            <w:r>
              <w:t>D</w:t>
            </w:r>
          </w:p>
        </w:tc>
        <w:tc>
          <w:tcPr>
            <w:tcW w:w="0" w:type="auto"/>
          </w:tcPr>
          <w:p w14:paraId="7BE76D50" w14:textId="77777777" w:rsidR="00534CF4" w:rsidRDefault="00534CF4" w:rsidP="00534CF4">
            <w:r>
              <w:t xml:space="preserve"> </w:t>
            </w:r>
          </w:p>
        </w:tc>
        <w:tc>
          <w:tcPr>
            <w:tcW w:w="0" w:type="auto"/>
          </w:tcPr>
          <w:p w14:paraId="78598EA7" w14:textId="77777777" w:rsidR="00534CF4" w:rsidRDefault="00534CF4" w:rsidP="00534CF4">
            <w:r>
              <w:t>- Mục đích chủ yếu của việc đầu tư phát triển các cửa khẩu ở Bắc Trung Bộ là mở rộng thị trường, tăng cường trao đổi hàng hóa, thúc đẩy phát triển kinh tế.</w:t>
            </w:r>
            <w:r>
              <w:br/>
              <w:t>Chọn D</w:t>
            </w:r>
          </w:p>
        </w:tc>
      </w:tr>
      <w:tr w:rsidR="00534CF4" w14:paraId="2DDA6CDC" w14:textId="77777777" w:rsidTr="00BE3EB4">
        <w:trPr>
          <w:jc w:val="center"/>
        </w:trPr>
        <w:tc>
          <w:tcPr>
            <w:tcW w:w="0" w:type="auto"/>
          </w:tcPr>
          <w:p w14:paraId="2C7E97F3" w14:textId="77777777" w:rsidR="00534CF4" w:rsidRDefault="00534CF4" w:rsidP="00534CF4">
            <w:r>
              <w:t>Geo_39_32</w:t>
            </w:r>
          </w:p>
        </w:tc>
        <w:tc>
          <w:tcPr>
            <w:tcW w:w="0" w:type="auto"/>
          </w:tcPr>
          <w:p w14:paraId="0F9800A0" w14:textId="77777777" w:rsidR="00534CF4" w:rsidRDefault="00534CF4" w:rsidP="00534CF4">
            <w:r>
              <w:t xml:space="preserve"> </w:t>
            </w:r>
          </w:p>
        </w:tc>
        <w:tc>
          <w:tcPr>
            <w:tcW w:w="0" w:type="auto"/>
          </w:tcPr>
          <w:p w14:paraId="555CA834" w14:textId="77777777" w:rsidR="00534CF4" w:rsidRDefault="00534CF4" w:rsidP="00534CF4">
            <w:r>
              <w:t>CÂU 32:</w:t>
            </w:r>
            <w:r>
              <w:br/>
              <w:t>Giá trị nhập khẩu của nước ta tăng nhanh chủ yếu do</w:t>
            </w:r>
            <w:r>
              <w:br/>
              <w:t>A. nhu cầu tiêu dùng trong nước tăng nhanh và tâm lý sính ngoại của người dân.</w:t>
            </w:r>
            <w:r>
              <w:br/>
              <w:t>B. sản xuất trong nước phát triển, nhu cầu nguyên liệu, tư liệu sản xuất tăng nhanh.</w:t>
            </w:r>
            <w:r>
              <w:br/>
              <w:t>C. dân số tăng, chất lượng cuộc sống được cải thiện và nhu cầu ngày càng đa dạng.</w:t>
            </w:r>
            <w:r>
              <w:br/>
              <w:t>D. sản phẩm trong nước chưa đáp ứng yêu cầu về số lượng, chất lượng và mẫu mã.</w:t>
            </w:r>
          </w:p>
        </w:tc>
        <w:tc>
          <w:tcPr>
            <w:tcW w:w="0" w:type="auto"/>
          </w:tcPr>
          <w:p w14:paraId="5EADC7ED" w14:textId="77777777" w:rsidR="00534CF4" w:rsidRDefault="00534CF4" w:rsidP="00534CF4">
            <w:r>
              <w:t>B</w:t>
            </w:r>
          </w:p>
        </w:tc>
        <w:tc>
          <w:tcPr>
            <w:tcW w:w="0" w:type="auto"/>
          </w:tcPr>
          <w:p w14:paraId="4BDBC4A9" w14:textId="77777777" w:rsidR="00534CF4" w:rsidRDefault="00534CF4" w:rsidP="00534CF4">
            <w:r>
              <w:t xml:space="preserve"> </w:t>
            </w:r>
          </w:p>
        </w:tc>
        <w:tc>
          <w:tcPr>
            <w:tcW w:w="0" w:type="auto"/>
          </w:tcPr>
          <w:p w14:paraId="49146102" w14:textId="77777777" w:rsidR="00534CF4" w:rsidRDefault="00534CF4" w:rsidP="00534CF4">
            <w:r>
              <w:t>- Giá trị nhập khẩu của nước ta tăng nhanh chủ yếu do sản xuất trong nước phát triển, nhu cầu nguyên liệu, tư liệu sản xuất tăng nhanh.</w:t>
            </w:r>
            <w:r>
              <w:br/>
              <w:t>Chọn B</w:t>
            </w:r>
          </w:p>
        </w:tc>
      </w:tr>
      <w:tr w:rsidR="00534CF4" w14:paraId="5EB19981" w14:textId="77777777" w:rsidTr="00BE3EB4">
        <w:trPr>
          <w:jc w:val="center"/>
        </w:trPr>
        <w:tc>
          <w:tcPr>
            <w:tcW w:w="0" w:type="auto"/>
          </w:tcPr>
          <w:p w14:paraId="2F8EF350" w14:textId="77777777" w:rsidR="00534CF4" w:rsidRDefault="00534CF4" w:rsidP="00534CF4">
            <w:r>
              <w:t>Geo_39_33</w:t>
            </w:r>
          </w:p>
        </w:tc>
        <w:tc>
          <w:tcPr>
            <w:tcW w:w="0" w:type="auto"/>
          </w:tcPr>
          <w:p w14:paraId="1A19112B" w14:textId="645AA7A3" w:rsidR="00534CF4" w:rsidRDefault="00BE3EB4" w:rsidP="00534CF4">
            <w:r>
              <w:t>Geo_39</w:t>
            </w:r>
            <w:r>
              <w:t>/</w:t>
            </w:r>
            <w:r w:rsidRPr="00BE3EB4">
              <w:t>Geo_39_33.png</w:t>
            </w:r>
          </w:p>
        </w:tc>
        <w:tc>
          <w:tcPr>
            <w:tcW w:w="0" w:type="auto"/>
          </w:tcPr>
          <w:p w14:paraId="4EB44E93" w14:textId="77777777" w:rsidR="00534CF4" w:rsidRDefault="00534CF4" w:rsidP="00534CF4">
            <w:r>
              <w:t>CÂU 33:</w:t>
            </w:r>
            <w:r>
              <w:br/>
              <w:t>Cho biểu đồ về lúa đông xuân của nước ta giai đoạn 2015 - 2019:</w:t>
            </w:r>
            <w:r>
              <w:br/>
              <w:t>(Số liệu theo Niên giám thống kê Việt Nam 2019, NXB Thống kê, 2020)</w:t>
            </w:r>
            <w:r>
              <w:br/>
              <w:t>Biểu đồ thể hiện nội dung nào sau đây?</w:t>
            </w:r>
            <w:r>
              <w:br/>
              <w:t>A. Chuyển dịch cơ cấu diện tích và năng suất lúa đông xuân.</w:t>
            </w:r>
            <w:r>
              <w:br/>
              <w:t>B. Tốc độ tăng trưởng diện tích và năng suất lúa đông xuân.</w:t>
            </w:r>
            <w:r>
              <w:br/>
              <w:t>C. Thay đổi quy mô diện tích và năng suất lúa đông xuân.</w:t>
            </w:r>
            <w:r>
              <w:br/>
              <w:t>D. Thay đổi cơ cấu diện tích và năng suất lúa đông xuân.</w:t>
            </w:r>
          </w:p>
        </w:tc>
        <w:tc>
          <w:tcPr>
            <w:tcW w:w="0" w:type="auto"/>
          </w:tcPr>
          <w:p w14:paraId="763740D4" w14:textId="77777777" w:rsidR="00534CF4" w:rsidRDefault="00534CF4" w:rsidP="00534CF4">
            <w:r>
              <w:t>C</w:t>
            </w:r>
          </w:p>
        </w:tc>
        <w:tc>
          <w:tcPr>
            <w:tcW w:w="0" w:type="auto"/>
          </w:tcPr>
          <w:p w14:paraId="40BF06A4" w14:textId="77777777" w:rsidR="00534CF4" w:rsidRDefault="00534CF4" w:rsidP="00534CF4">
            <w:r>
              <w:t xml:space="preserve"> </w:t>
            </w:r>
          </w:p>
        </w:tc>
        <w:tc>
          <w:tcPr>
            <w:tcW w:w="0" w:type="auto"/>
          </w:tcPr>
          <w:p w14:paraId="7B6EA4B4" w14:textId="77777777" w:rsidR="00534CF4" w:rsidRDefault="00534CF4" w:rsidP="00534CF4">
            <w:r>
              <w:t>- Biểu đồ thay đổi quy mô diện tích và năng suất lúa đông xuân.</w:t>
            </w:r>
            <w:r>
              <w:br/>
              <w:t>Chọn C</w:t>
            </w:r>
          </w:p>
        </w:tc>
      </w:tr>
      <w:tr w:rsidR="00534CF4" w14:paraId="221899F6" w14:textId="77777777" w:rsidTr="00BE3EB4">
        <w:trPr>
          <w:jc w:val="center"/>
        </w:trPr>
        <w:tc>
          <w:tcPr>
            <w:tcW w:w="0" w:type="auto"/>
          </w:tcPr>
          <w:p w14:paraId="5E5ADD7A" w14:textId="77777777" w:rsidR="00534CF4" w:rsidRDefault="00534CF4" w:rsidP="00534CF4">
            <w:r>
              <w:t>Geo_39_34</w:t>
            </w:r>
          </w:p>
        </w:tc>
        <w:tc>
          <w:tcPr>
            <w:tcW w:w="0" w:type="auto"/>
          </w:tcPr>
          <w:p w14:paraId="5EEF7593" w14:textId="77777777" w:rsidR="00534CF4" w:rsidRDefault="00534CF4" w:rsidP="00534CF4">
            <w:r>
              <w:t xml:space="preserve"> </w:t>
            </w:r>
          </w:p>
        </w:tc>
        <w:tc>
          <w:tcPr>
            <w:tcW w:w="0" w:type="auto"/>
          </w:tcPr>
          <w:p w14:paraId="237E6398" w14:textId="77777777" w:rsidR="00534CF4" w:rsidRDefault="00534CF4" w:rsidP="00534CF4">
            <w:r>
              <w:t>CÂU 34:</w:t>
            </w:r>
            <w:r>
              <w:br/>
              <w:t>Biện pháp chủ yếu nâng cao giá trị sản phẩm cây công nghiệp lâu năm ở Tây Nguyên là</w:t>
            </w:r>
            <w:r>
              <w:br/>
              <w:t>A. tăng cường chế biến, đẩy mạnh xuất khẩu.</w:t>
            </w:r>
            <w:r>
              <w:br/>
              <w:t>B. sản xuất tập trung, sử dụng nhiều giống tốt.</w:t>
            </w:r>
            <w:r>
              <w:br/>
              <w:t>C. sử dụng nhiều lao động, mở rộng diện tích.</w:t>
            </w:r>
            <w:r>
              <w:br/>
              <w:t>D. mở rộng thị trường, phát triển các trang trại.</w:t>
            </w:r>
          </w:p>
        </w:tc>
        <w:tc>
          <w:tcPr>
            <w:tcW w:w="0" w:type="auto"/>
          </w:tcPr>
          <w:p w14:paraId="42BF73DE" w14:textId="77777777" w:rsidR="00534CF4" w:rsidRDefault="00534CF4" w:rsidP="00534CF4">
            <w:r>
              <w:t>A</w:t>
            </w:r>
          </w:p>
        </w:tc>
        <w:tc>
          <w:tcPr>
            <w:tcW w:w="0" w:type="auto"/>
          </w:tcPr>
          <w:p w14:paraId="45CCE796" w14:textId="77777777" w:rsidR="00534CF4" w:rsidRDefault="00534CF4" w:rsidP="00534CF4">
            <w:r>
              <w:t xml:space="preserve"> </w:t>
            </w:r>
          </w:p>
        </w:tc>
        <w:tc>
          <w:tcPr>
            <w:tcW w:w="0" w:type="auto"/>
          </w:tcPr>
          <w:p w14:paraId="60DD3A76" w14:textId="77777777" w:rsidR="00534CF4" w:rsidRDefault="00534CF4" w:rsidP="00534CF4">
            <w:r>
              <w:t>- Biện pháp chủ yếu nâng cao giá trị sản phẩm cây công nghiệp lâu năm ở Tây Nguyên là tăng cường chế biến, đẩy mạnh xuất khẩu.</w:t>
            </w:r>
            <w:r>
              <w:br/>
              <w:t>Chọn A</w:t>
            </w:r>
          </w:p>
        </w:tc>
      </w:tr>
      <w:tr w:rsidR="00534CF4" w14:paraId="2D2E986E" w14:textId="77777777" w:rsidTr="00BE3EB4">
        <w:trPr>
          <w:jc w:val="center"/>
        </w:trPr>
        <w:tc>
          <w:tcPr>
            <w:tcW w:w="0" w:type="auto"/>
          </w:tcPr>
          <w:p w14:paraId="24D724B9" w14:textId="77777777" w:rsidR="00534CF4" w:rsidRDefault="00534CF4" w:rsidP="00534CF4">
            <w:r>
              <w:t>Geo_39_35</w:t>
            </w:r>
          </w:p>
        </w:tc>
        <w:tc>
          <w:tcPr>
            <w:tcW w:w="0" w:type="auto"/>
          </w:tcPr>
          <w:p w14:paraId="6CA88314" w14:textId="77777777" w:rsidR="00534CF4" w:rsidRDefault="00534CF4" w:rsidP="00534CF4">
            <w:r>
              <w:t xml:space="preserve"> </w:t>
            </w:r>
          </w:p>
        </w:tc>
        <w:tc>
          <w:tcPr>
            <w:tcW w:w="0" w:type="auto"/>
          </w:tcPr>
          <w:p w14:paraId="17B9871C" w14:textId="77777777" w:rsidR="00534CF4" w:rsidRDefault="00534CF4" w:rsidP="00534CF4">
            <w:r>
              <w:t>CÂU 35:</w:t>
            </w:r>
            <w:r>
              <w:br/>
              <w:t>Ý nghĩa chủ yếu của việc chuyển đổi cơ cấu cây trồng ở Đồng bằng sông Cửu Long là</w:t>
            </w:r>
            <w:r>
              <w:br/>
              <w:t>A. tăng sản phẩm hàng hóa, đa dạng sản xuất.</w:t>
            </w:r>
            <w:r>
              <w:br/>
              <w:t>B. tạo nhiều nông sản, phát huy các thế mạnh.</w:t>
            </w:r>
            <w:r>
              <w:br/>
              <w:t>C. cải tạo đất, đẩy mạnh hoạt động trồng trọt.</w:t>
            </w:r>
            <w:r>
              <w:br/>
              <w:t>D. sử dụng hợp lí tự nhiên, phát triển kinh tế.</w:t>
            </w:r>
          </w:p>
        </w:tc>
        <w:tc>
          <w:tcPr>
            <w:tcW w:w="0" w:type="auto"/>
          </w:tcPr>
          <w:p w14:paraId="438105ED" w14:textId="77777777" w:rsidR="00534CF4" w:rsidRDefault="00534CF4" w:rsidP="00534CF4">
            <w:r>
              <w:t>D</w:t>
            </w:r>
          </w:p>
        </w:tc>
        <w:tc>
          <w:tcPr>
            <w:tcW w:w="0" w:type="auto"/>
          </w:tcPr>
          <w:p w14:paraId="47CD3D3F" w14:textId="77777777" w:rsidR="00534CF4" w:rsidRDefault="00534CF4" w:rsidP="00534CF4">
            <w:r>
              <w:t xml:space="preserve"> </w:t>
            </w:r>
          </w:p>
        </w:tc>
        <w:tc>
          <w:tcPr>
            <w:tcW w:w="0" w:type="auto"/>
          </w:tcPr>
          <w:p w14:paraId="27B38629" w14:textId="77777777" w:rsidR="00534CF4" w:rsidRDefault="00534CF4" w:rsidP="00534CF4">
            <w:r>
              <w:t>- Ý nghĩa chủ yếu của việc chuyển đổi cơ cấu cây trồng ở Đồng bằng sông Cửu Long là sử dụng hợp lí tự nhiên, phát triển kinh tế.</w:t>
            </w:r>
            <w:r>
              <w:br/>
              <w:t>Chọn D</w:t>
            </w:r>
          </w:p>
        </w:tc>
      </w:tr>
      <w:tr w:rsidR="00534CF4" w14:paraId="07BBFD69" w14:textId="77777777" w:rsidTr="00BE3EB4">
        <w:trPr>
          <w:jc w:val="center"/>
        </w:trPr>
        <w:tc>
          <w:tcPr>
            <w:tcW w:w="0" w:type="auto"/>
          </w:tcPr>
          <w:p w14:paraId="6F9A7D03" w14:textId="77777777" w:rsidR="00534CF4" w:rsidRDefault="00534CF4" w:rsidP="00534CF4">
            <w:r>
              <w:t>Geo_39_36</w:t>
            </w:r>
          </w:p>
        </w:tc>
        <w:tc>
          <w:tcPr>
            <w:tcW w:w="0" w:type="auto"/>
          </w:tcPr>
          <w:p w14:paraId="14BAE01E" w14:textId="77777777" w:rsidR="00534CF4" w:rsidRDefault="00534CF4" w:rsidP="00534CF4">
            <w:r>
              <w:t xml:space="preserve"> </w:t>
            </w:r>
          </w:p>
        </w:tc>
        <w:tc>
          <w:tcPr>
            <w:tcW w:w="0" w:type="auto"/>
          </w:tcPr>
          <w:p w14:paraId="60349478" w14:textId="77777777" w:rsidR="00534CF4" w:rsidRDefault="00534CF4" w:rsidP="00534CF4">
            <w:r>
              <w:t>CÂU 36:</w:t>
            </w:r>
            <w:r>
              <w:br/>
              <w:t>Mục đích chủ yếu của việc đẩy mạnh đánh bắt thủy sản xa bờ ở Duyên hải Nam Trung Bộ là</w:t>
            </w:r>
            <w:r>
              <w:br/>
              <w:t>A. phát huy thế mạnh, thay đổi cơ cấu kinh tế.</w:t>
            </w:r>
            <w:r>
              <w:br/>
              <w:t>B. thay đổi bộ mặt ven biển, nâng vị thế vùng.</w:t>
            </w:r>
            <w:r>
              <w:br/>
              <w:t>C. tăng sản lượng, nâng cao mức sống dân cư.</w:t>
            </w:r>
            <w:r>
              <w:br/>
              <w:t>D. tạo việc làm, tìm kiếm các ngư trường mới</w:t>
            </w:r>
          </w:p>
        </w:tc>
        <w:tc>
          <w:tcPr>
            <w:tcW w:w="0" w:type="auto"/>
          </w:tcPr>
          <w:p w14:paraId="5C30BAED" w14:textId="77777777" w:rsidR="00534CF4" w:rsidRDefault="00534CF4" w:rsidP="00534CF4">
            <w:r>
              <w:t>C</w:t>
            </w:r>
          </w:p>
        </w:tc>
        <w:tc>
          <w:tcPr>
            <w:tcW w:w="0" w:type="auto"/>
          </w:tcPr>
          <w:p w14:paraId="547FEF30" w14:textId="77777777" w:rsidR="00534CF4" w:rsidRDefault="00534CF4" w:rsidP="00534CF4">
            <w:r>
              <w:t xml:space="preserve"> </w:t>
            </w:r>
          </w:p>
        </w:tc>
        <w:tc>
          <w:tcPr>
            <w:tcW w:w="0" w:type="auto"/>
          </w:tcPr>
          <w:p w14:paraId="4B07DD27" w14:textId="77777777" w:rsidR="00534CF4" w:rsidRDefault="00534CF4" w:rsidP="00534CF4">
            <w:r>
              <w:t>- Mục đích chủ yếu của việc đẩy mạnh đánh bắt thủy sản xa bờ ở Duyên hải Nam Trung Bộ là tăng sản lượng, nâng cao mức sống dân cư.</w:t>
            </w:r>
            <w:r>
              <w:br/>
              <w:t>Chọn C</w:t>
            </w:r>
          </w:p>
        </w:tc>
      </w:tr>
      <w:tr w:rsidR="00534CF4" w14:paraId="33CCBFDA" w14:textId="77777777" w:rsidTr="00BE3EB4">
        <w:trPr>
          <w:jc w:val="center"/>
        </w:trPr>
        <w:tc>
          <w:tcPr>
            <w:tcW w:w="0" w:type="auto"/>
          </w:tcPr>
          <w:p w14:paraId="51F54942" w14:textId="77777777" w:rsidR="00534CF4" w:rsidRDefault="00534CF4" w:rsidP="00534CF4">
            <w:r>
              <w:t>Geo_39_37</w:t>
            </w:r>
          </w:p>
        </w:tc>
        <w:tc>
          <w:tcPr>
            <w:tcW w:w="0" w:type="auto"/>
          </w:tcPr>
          <w:p w14:paraId="4A0857F2" w14:textId="77777777" w:rsidR="00534CF4" w:rsidRDefault="00534CF4" w:rsidP="00534CF4">
            <w:r>
              <w:t xml:space="preserve"> </w:t>
            </w:r>
          </w:p>
        </w:tc>
        <w:tc>
          <w:tcPr>
            <w:tcW w:w="0" w:type="auto"/>
          </w:tcPr>
          <w:p w14:paraId="3D22B921" w14:textId="77777777" w:rsidR="00534CF4" w:rsidRDefault="00534CF4" w:rsidP="00534CF4">
            <w:r>
              <w:t>CÂU 37:</w:t>
            </w:r>
            <w:r>
              <w:br/>
              <w:t>Ý nghĩa chủ yếu của việc phát triển du lịch ở Trung du và miền núi Bắc Bộ là</w:t>
            </w:r>
            <w:r>
              <w:br/>
              <w:t>A. tạo ra nhiều việc làm, sử dụng hợp lí tài nguyên, đẩy mạnh sản xuất.</w:t>
            </w:r>
            <w:r>
              <w:br/>
              <w:t>B. phát huy thế mạnh, nâng cao mức sống, đẩy mạnh tăng trưởng kinh tế.</w:t>
            </w:r>
            <w:r>
              <w:br/>
              <w:t>C. thay đổi cơ cấu sản xuất, thu hút nguồn đầu tư, nâng cao vai trò vùng.</w:t>
            </w:r>
            <w:r>
              <w:br/>
              <w:t>D. mở rộng sản xuất hàng hóa, tạo sản phẩm đa dạng, phân bố lại dân cư.</w:t>
            </w:r>
          </w:p>
        </w:tc>
        <w:tc>
          <w:tcPr>
            <w:tcW w:w="0" w:type="auto"/>
          </w:tcPr>
          <w:p w14:paraId="7824F523" w14:textId="77777777" w:rsidR="00534CF4" w:rsidRDefault="00534CF4" w:rsidP="00534CF4">
            <w:r>
              <w:t>B</w:t>
            </w:r>
          </w:p>
        </w:tc>
        <w:tc>
          <w:tcPr>
            <w:tcW w:w="0" w:type="auto"/>
          </w:tcPr>
          <w:p w14:paraId="3CDD2ADD" w14:textId="77777777" w:rsidR="00534CF4" w:rsidRDefault="00534CF4" w:rsidP="00534CF4">
            <w:r>
              <w:t xml:space="preserve"> </w:t>
            </w:r>
          </w:p>
        </w:tc>
        <w:tc>
          <w:tcPr>
            <w:tcW w:w="0" w:type="auto"/>
          </w:tcPr>
          <w:p w14:paraId="0BC23089" w14:textId="77777777" w:rsidR="00534CF4" w:rsidRDefault="00534CF4" w:rsidP="00534CF4">
            <w:r>
              <w:t>- Ý nghĩa chủ yếu của việc phát triển du lịch ở Trung du và miền núi Bắc Bộ là phát huy thế mạnh, nâng cao mức sống, đẩy mạnh tăng trưởng kinh tế.</w:t>
            </w:r>
            <w:r>
              <w:br/>
              <w:t>Chọn B</w:t>
            </w:r>
          </w:p>
        </w:tc>
      </w:tr>
      <w:tr w:rsidR="00534CF4" w14:paraId="1AE96C6E" w14:textId="77777777" w:rsidTr="00BE3EB4">
        <w:trPr>
          <w:jc w:val="center"/>
        </w:trPr>
        <w:tc>
          <w:tcPr>
            <w:tcW w:w="0" w:type="auto"/>
          </w:tcPr>
          <w:p w14:paraId="50E8DDFE" w14:textId="77777777" w:rsidR="00534CF4" w:rsidRDefault="00534CF4" w:rsidP="00534CF4">
            <w:r>
              <w:t>Geo_39_38</w:t>
            </w:r>
          </w:p>
        </w:tc>
        <w:tc>
          <w:tcPr>
            <w:tcW w:w="0" w:type="auto"/>
          </w:tcPr>
          <w:p w14:paraId="10994446" w14:textId="77777777" w:rsidR="00534CF4" w:rsidRDefault="00534CF4" w:rsidP="00534CF4">
            <w:r>
              <w:t xml:space="preserve"> </w:t>
            </w:r>
          </w:p>
        </w:tc>
        <w:tc>
          <w:tcPr>
            <w:tcW w:w="0" w:type="auto"/>
          </w:tcPr>
          <w:p w14:paraId="62DCF397" w14:textId="77777777" w:rsidR="00534CF4" w:rsidRDefault="00534CF4" w:rsidP="00534CF4">
            <w:r>
              <w:t>CÂU 38:</w:t>
            </w:r>
            <w:r>
              <w:br/>
              <w:t>Giải pháp chủ yếu trong phát triển ngành công nghiệp chế biến thực phẩm ở Đồng bằng sông Hồng là</w:t>
            </w:r>
            <w:r>
              <w:br/>
              <w:t>A. nâng cao chất lượng lao động, thay đổi thị trường và nguồn nguyên liệu.</w:t>
            </w:r>
            <w:r>
              <w:br/>
              <w:t>B. thu hút vốn, đổi mới công nghệ, đảm bảo nguyên liệu và thị trường.</w:t>
            </w:r>
            <w:r>
              <w:br/>
              <w:t>C. hình thành vùng chuyên canh, đổi mới chính sách và hiện đại hóa.</w:t>
            </w:r>
            <w:r>
              <w:br/>
              <w:t>D. tăng nguồn nguyên liệu tại chỗ, mở rộng quy mô các nhà máy chế biến.</w:t>
            </w:r>
          </w:p>
        </w:tc>
        <w:tc>
          <w:tcPr>
            <w:tcW w:w="0" w:type="auto"/>
          </w:tcPr>
          <w:p w14:paraId="5179D09B" w14:textId="77777777" w:rsidR="00534CF4" w:rsidRDefault="00534CF4" w:rsidP="00534CF4">
            <w:r>
              <w:t>B</w:t>
            </w:r>
          </w:p>
        </w:tc>
        <w:tc>
          <w:tcPr>
            <w:tcW w:w="0" w:type="auto"/>
          </w:tcPr>
          <w:p w14:paraId="4944A19A" w14:textId="77777777" w:rsidR="00534CF4" w:rsidRDefault="00534CF4" w:rsidP="00534CF4">
            <w:r>
              <w:t xml:space="preserve"> </w:t>
            </w:r>
          </w:p>
        </w:tc>
        <w:tc>
          <w:tcPr>
            <w:tcW w:w="0" w:type="auto"/>
          </w:tcPr>
          <w:p w14:paraId="68F85BDF" w14:textId="77777777" w:rsidR="00534CF4" w:rsidRDefault="00534CF4" w:rsidP="00534CF4">
            <w:r>
              <w:t>- Giải pháp chủ yếu trong phát triển ngành công nghiệp chế biến thực phẩm ở Đồng bằng sông Hồng là thu hút vốn, đổi mới công nghệ, đảm bảo nguyên liệu và thị trường.</w:t>
            </w:r>
            <w:r>
              <w:br/>
              <w:t>Chọn B</w:t>
            </w:r>
          </w:p>
        </w:tc>
      </w:tr>
      <w:tr w:rsidR="00534CF4" w14:paraId="1309E312" w14:textId="77777777" w:rsidTr="00BE3EB4">
        <w:trPr>
          <w:jc w:val="center"/>
        </w:trPr>
        <w:tc>
          <w:tcPr>
            <w:tcW w:w="0" w:type="auto"/>
          </w:tcPr>
          <w:p w14:paraId="07F17974" w14:textId="77777777" w:rsidR="00534CF4" w:rsidRDefault="00534CF4" w:rsidP="00534CF4">
            <w:r>
              <w:t>Geo_39_39</w:t>
            </w:r>
          </w:p>
        </w:tc>
        <w:tc>
          <w:tcPr>
            <w:tcW w:w="0" w:type="auto"/>
          </w:tcPr>
          <w:p w14:paraId="55CD012D" w14:textId="77777777" w:rsidR="00534CF4" w:rsidRDefault="00534CF4" w:rsidP="00534CF4">
            <w:r>
              <w:t xml:space="preserve"> </w:t>
            </w:r>
          </w:p>
        </w:tc>
        <w:tc>
          <w:tcPr>
            <w:tcW w:w="0" w:type="auto"/>
          </w:tcPr>
          <w:p w14:paraId="34B2F15E" w14:textId="77777777" w:rsidR="00534CF4" w:rsidRDefault="00534CF4" w:rsidP="00534CF4">
            <w:r>
              <w:t>CÂU 39:</w:t>
            </w:r>
            <w:r>
              <w:br/>
              <w:t>Miền Bắc và Đông Bắc Bắc Bộ có khí hậu khác với miền Nam Trung Bộ và Nam Bộ chủ yếu do tác động của</w:t>
            </w:r>
            <w:r>
              <w:br/>
              <w:t>A. gió mùa và Tín phong bán cầu Bắc, vị trí gần chí tuyến, địa hình núi.</w:t>
            </w:r>
            <w:r>
              <w:br/>
              <w:t>B. vị trí ở nội chí tuyến, địa hình đồi núi, gió mùa Đông Bắc và gió Tây.</w:t>
            </w:r>
            <w:r>
              <w:br/>
              <w:t>C. địa hình có núi cao, vị trí ở khu vực gió mùa, Tín phong bán cầu Bắc.</w:t>
            </w:r>
            <w:r>
              <w:br/>
              <w:t>D. núi cao, gió mùa Tây Nam và dải hội tụ nhiệt đới, vị trí ở xa xích đạo.</w:t>
            </w:r>
          </w:p>
        </w:tc>
        <w:tc>
          <w:tcPr>
            <w:tcW w:w="0" w:type="auto"/>
          </w:tcPr>
          <w:p w14:paraId="4FE26AB4" w14:textId="77777777" w:rsidR="00534CF4" w:rsidRDefault="00534CF4" w:rsidP="00534CF4">
            <w:r>
              <w:t>A</w:t>
            </w:r>
          </w:p>
        </w:tc>
        <w:tc>
          <w:tcPr>
            <w:tcW w:w="0" w:type="auto"/>
          </w:tcPr>
          <w:p w14:paraId="3C246723" w14:textId="77777777" w:rsidR="00534CF4" w:rsidRDefault="00534CF4" w:rsidP="00534CF4">
            <w:r>
              <w:t xml:space="preserve"> </w:t>
            </w:r>
          </w:p>
        </w:tc>
        <w:tc>
          <w:tcPr>
            <w:tcW w:w="0" w:type="auto"/>
          </w:tcPr>
          <w:p w14:paraId="5B958B32" w14:textId="77777777" w:rsidR="00534CF4" w:rsidRDefault="00534CF4" w:rsidP="00534CF4">
            <w:r>
              <w:t>- Miền Bắc và Đông Bắc Bắc Bộ có khí hậu khác với miền Nam Trung Bộ và Nam Bộ chủ yếu do tác động của gió mùa và Tín phong bán cầu Bắc, vị trí gần chí tuyến, địa hình núi.</w:t>
            </w:r>
            <w:r>
              <w:br/>
              <w:t>Chọn A</w:t>
            </w:r>
          </w:p>
        </w:tc>
      </w:tr>
      <w:tr w:rsidR="00534CF4" w14:paraId="5EB58ED8" w14:textId="77777777" w:rsidTr="00BE3EB4">
        <w:trPr>
          <w:jc w:val="center"/>
        </w:trPr>
        <w:tc>
          <w:tcPr>
            <w:tcW w:w="0" w:type="auto"/>
          </w:tcPr>
          <w:p w14:paraId="7D58DE36" w14:textId="77777777" w:rsidR="00534CF4" w:rsidRDefault="00534CF4" w:rsidP="00534CF4">
            <w:r>
              <w:t>Geo_39_40</w:t>
            </w:r>
          </w:p>
        </w:tc>
        <w:tc>
          <w:tcPr>
            <w:tcW w:w="0" w:type="auto"/>
          </w:tcPr>
          <w:p w14:paraId="5551B20E" w14:textId="77777777" w:rsidR="00534CF4" w:rsidRDefault="00534CF4" w:rsidP="00534CF4">
            <w:r>
              <w:t xml:space="preserve"> </w:t>
            </w:r>
          </w:p>
        </w:tc>
        <w:tc>
          <w:tcPr>
            <w:tcW w:w="0" w:type="auto"/>
          </w:tcPr>
          <w:p w14:paraId="3A28A76A" w14:textId="77777777" w:rsidR="00534CF4" w:rsidRDefault="00534CF4" w:rsidP="00534CF4">
            <w:r>
              <w:t>CÂU 40:</w:t>
            </w:r>
            <w:r>
              <w:br/>
              <w:t>Cho bảng số liệu:</w:t>
            </w:r>
            <w:r>
              <w:br/>
              <w:t>DIỆN TÍCH VÀ SẢN LƯỢNG LÚA Ở MỘT SỐ VÙNG CỦA NƯỚC TA, NĂM 2020</w:t>
            </w:r>
            <w:r>
              <w:br/>
              <w:t>Vùng</w:t>
            </w:r>
            <w:r>
              <w:tab/>
              <w:t>Diện tích (nghìn ha)</w:t>
            </w:r>
            <w:r>
              <w:tab/>
              <w:t>Sản lượng (nghìn tấn)</w:t>
            </w:r>
            <w:r>
              <w:br/>
              <w:t>Đồng bằng sông Hồng</w:t>
            </w:r>
            <w:r>
              <w:tab/>
              <w:t>983,4</w:t>
            </w:r>
            <w:r>
              <w:tab/>
              <w:t>6035,3</w:t>
            </w:r>
            <w:r>
              <w:br/>
              <w:t>Trung du và miền núi Bắc Bộ</w:t>
            </w:r>
            <w:r>
              <w:tab/>
              <w:t>665,1</w:t>
            </w:r>
            <w:r>
              <w:tab/>
              <w:t>3391,5</w:t>
            </w:r>
            <w:r>
              <w:br/>
              <w:t>Tây Nguyên</w:t>
            </w:r>
            <w:r>
              <w:tab/>
              <w:t>246,9</w:t>
            </w:r>
            <w:r>
              <w:tab/>
              <w:t>1413,7</w:t>
            </w:r>
            <w:r>
              <w:br/>
              <w:t>Đông Nam Bộ</w:t>
            </w:r>
            <w:r>
              <w:tab/>
              <w:t>262,0</w:t>
            </w:r>
            <w:r>
              <w:tab/>
              <w:t>1405,9</w:t>
            </w:r>
            <w:r>
              <w:br/>
              <w:t>Đồng bằng sông Cửu Long</w:t>
            </w:r>
            <w:r>
              <w:tab/>
              <w:t>3963,7</w:t>
            </w:r>
            <w:r>
              <w:tab/>
              <w:t>23819,3</w:t>
            </w:r>
            <w:r>
              <w:br/>
              <w:t>(Nguồn: Niên giám thống kê Việt Nam 2020, NXB Thống kê, 2021)</w:t>
            </w:r>
            <w:r>
              <w:br/>
              <w:t>Theo bảng số liệu, để thể hiện diện tích và sản lượng lúa ở một số vùng nước ta năm 2020, dạng biểu đồ nào sau đây là thích hợp nhất?</w:t>
            </w:r>
            <w:r>
              <w:br/>
              <w:t>A. Tròn.</w:t>
            </w:r>
            <w:r>
              <w:br/>
              <w:t>B. Kết hợp.</w:t>
            </w:r>
            <w:r>
              <w:br/>
              <w:t>C. Miền.</w:t>
            </w:r>
            <w:r>
              <w:br/>
              <w:t>D. Cột.</w:t>
            </w:r>
          </w:p>
        </w:tc>
        <w:tc>
          <w:tcPr>
            <w:tcW w:w="0" w:type="auto"/>
          </w:tcPr>
          <w:p w14:paraId="44AB6FAA" w14:textId="77777777" w:rsidR="00534CF4" w:rsidRDefault="00534CF4" w:rsidP="00534CF4">
            <w:r>
              <w:t>D</w:t>
            </w:r>
          </w:p>
        </w:tc>
        <w:tc>
          <w:tcPr>
            <w:tcW w:w="0" w:type="auto"/>
          </w:tcPr>
          <w:p w14:paraId="7FE7A4A5" w14:textId="77777777" w:rsidR="00534CF4" w:rsidRDefault="00534CF4" w:rsidP="00534CF4">
            <w:r>
              <w:t xml:space="preserve"> </w:t>
            </w:r>
          </w:p>
        </w:tc>
        <w:tc>
          <w:tcPr>
            <w:tcW w:w="0" w:type="auto"/>
          </w:tcPr>
          <w:p w14:paraId="74A4509D" w14:textId="77777777" w:rsidR="00534CF4" w:rsidRDefault="00534CF4" w:rsidP="00534CF4">
            <w:r>
              <w:t>Chọn D</w:t>
            </w:r>
          </w:p>
        </w:tc>
      </w:tr>
    </w:tbl>
    <w:p w14:paraId="7635DF63" w14:textId="77777777" w:rsidR="0087516D" w:rsidRDefault="0087516D"/>
    <w:sectPr w:rsidR="0087516D" w:rsidSect="007A6A04">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5475096">
    <w:abstractNumId w:val="8"/>
  </w:num>
  <w:num w:numId="2" w16cid:durableId="1163623391">
    <w:abstractNumId w:val="6"/>
  </w:num>
  <w:num w:numId="3" w16cid:durableId="1254900896">
    <w:abstractNumId w:val="5"/>
  </w:num>
  <w:num w:numId="4" w16cid:durableId="1886867610">
    <w:abstractNumId w:val="4"/>
  </w:num>
  <w:num w:numId="5" w16cid:durableId="1137841933">
    <w:abstractNumId w:val="7"/>
  </w:num>
  <w:num w:numId="6" w16cid:durableId="1543251142">
    <w:abstractNumId w:val="3"/>
  </w:num>
  <w:num w:numId="7" w16cid:durableId="2003392902">
    <w:abstractNumId w:val="2"/>
  </w:num>
  <w:num w:numId="8" w16cid:durableId="91558813">
    <w:abstractNumId w:val="1"/>
  </w:num>
  <w:num w:numId="9" w16cid:durableId="292709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4CF4"/>
    <w:rsid w:val="007A6A04"/>
    <w:rsid w:val="0087516D"/>
    <w:rsid w:val="00AA1D8D"/>
    <w:rsid w:val="00B47730"/>
    <w:rsid w:val="00BE3EB4"/>
    <w:rsid w:val="00CB0664"/>
    <w:rsid w:val="00CC72F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0B2B20"/>
  <w14:defaultImageDpi w14:val="300"/>
  <w15:docId w15:val="{545ED0D5-9DF6-440D-8DFE-4E333633B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2001</Words>
  <Characters>11409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13384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5</cp:revision>
  <dcterms:created xsi:type="dcterms:W3CDTF">2013-12-23T23:15:00Z</dcterms:created>
  <dcterms:modified xsi:type="dcterms:W3CDTF">2023-07-20T06:26:00Z</dcterms:modified>
  <cp:category/>
</cp:coreProperties>
</file>