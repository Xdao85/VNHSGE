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718"/>
        <w:gridCol w:w="1756"/>
        <w:gridCol w:w="988"/>
        <w:gridCol w:w="1599"/>
        <w:gridCol w:w="1488"/>
      </w:tblGrid>
      <w:tr w:rsidR="004C2E8E" w14:paraId="586366D5" w14:textId="77777777" w:rsidTr="004C2E8E">
        <w:trPr>
          <w:jc w:val="center"/>
        </w:trPr>
        <w:tc>
          <w:tcPr>
            <w:tcW w:w="1549" w:type="dxa"/>
          </w:tcPr>
          <w:p w14:paraId="7D991675" w14:textId="0F9D83F6" w:rsidR="004C2E8E" w:rsidRDefault="004C2E8E" w:rsidP="004C2E8E">
            <w:r>
              <w:t>ID</w:t>
            </w:r>
          </w:p>
        </w:tc>
        <w:tc>
          <w:tcPr>
            <w:tcW w:w="741" w:type="dxa"/>
          </w:tcPr>
          <w:p w14:paraId="74FF87C1" w14:textId="28DC20F4" w:rsidR="004C2E8E" w:rsidRDefault="004C2E8E" w:rsidP="004C2E8E">
            <w:r>
              <w:t>Image_Question</w:t>
            </w:r>
          </w:p>
        </w:tc>
        <w:tc>
          <w:tcPr>
            <w:tcW w:w="1929" w:type="dxa"/>
          </w:tcPr>
          <w:p w14:paraId="0A07DDB2" w14:textId="1FE8E70A" w:rsidR="004C2E8E" w:rsidRDefault="004C2E8E" w:rsidP="004C2E8E">
            <w:r>
              <w:t>Question</w:t>
            </w:r>
          </w:p>
        </w:tc>
        <w:tc>
          <w:tcPr>
            <w:tcW w:w="1417" w:type="dxa"/>
          </w:tcPr>
          <w:p w14:paraId="6AD09C66" w14:textId="44F43F87" w:rsidR="004C2E8E" w:rsidRDefault="004C2E8E" w:rsidP="004C2E8E">
            <w:r>
              <w:t>Choice</w:t>
            </w:r>
          </w:p>
        </w:tc>
        <w:tc>
          <w:tcPr>
            <w:tcW w:w="1304" w:type="dxa"/>
          </w:tcPr>
          <w:p w14:paraId="600CF1BC" w14:textId="6935F02A" w:rsidR="004C2E8E" w:rsidRDefault="004C2E8E" w:rsidP="004C2E8E">
            <w:r>
              <w:t>Image_Answer</w:t>
            </w:r>
          </w:p>
        </w:tc>
        <w:tc>
          <w:tcPr>
            <w:tcW w:w="1916" w:type="dxa"/>
          </w:tcPr>
          <w:p w14:paraId="6BA29CB9" w14:textId="554B5818" w:rsidR="004C2E8E" w:rsidRDefault="004C2E8E" w:rsidP="004C2E8E">
            <w:r>
              <w:t>Explanation</w:t>
            </w:r>
          </w:p>
        </w:tc>
      </w:tr>
      <w:tr w:rsidR="004C2E8E" w14:paraId="3A4359C4" w14:textId="77777777" w:rsidTr="004C2E8E">
        <w:trPr>
          <w:jc w:val="center"/>
        </w:trPr>
        <w:tc>
          <w:tcPr>
            <w:tcW w:w="1549" w:type="dxa"/>
          </w:tcPr>
          <w:p w14:paraId="3DB58D46" w14:textId="77777777" w:rsidR="004C2E8E" w:rsidRDefault="004C2E8E" w:rsidP="004C2E8E">
            <w:r>
              <w:t>Geo_30_1</w:t>
            </w:r>
          </w:p>
        </w:tc>
        <w:tc>
          <w:tcPr>
            <w:tcW w:w="741" w:type="dxa"/>
          </w:tcPr>
          <w:p w14:paraId="78F98E05" w14:textId="77777777" w:rsidR="004C2E8E" w:rsidRDefault="004C2E8E" w:rsidP="004C2E8E">
            <w:r>
              <w:t xml:space="preserve"> </w:t>
            </w:r>
          </w:p>
        </w:tc>
        <w:tc>
          <w:tcPr>
            <w:tcW w:w="1929" w:type="dxa"/>
          </w:tcPr>
          <w:p w14:paraId="18CA3C9F" w14:textId="77777777" w:rsidR="004C2E8E" w:rsidRDefault="004C2E8E" w:rsidP="004C2E8E">
            <w:r>
              <w:t>CÂU 1:</w:t>
            </w:r>
            <w:r>
              <w:br/>
              <w:t>Dân số nước ta tăng nhanh dẫn đến hiện tượng bùng nổ dân số diễn ra vào thế kỉ nào?</w:t>
            </w:r>
            <w:r>
              <w:br/>
              <w:t>A. XVIII.</w:t>
            </w:r>
            <w:r>
              <w:br/>
              <w:t>B. XIX.</w:t>
            </w:r>
            <w:r>
              <w:br/>
              <w:t>C. XX.</w:t>
            </w:r>
            <w:r>
              <w:br/>
              <w:t>D. XXI.</w:t>
            </w:r>
          </w:p>
        </w:tc>
        <w:tc>
          <w:tcPr>
            <w:tcW w:w="1417" w:type="dxa"/>
          </w:tcPr>
          <w:p w14:paraId="21845B55" w14:textId="77777777" w:rsidR="004C2E8E" w:rsidRDefault="004C2E8E" w:rsidP="004C2E8E">
            <w:r>
              <w:t>C</w:t>
            </w:r>
          </w:p>
        </w:tc>
        <w:tc>
          <w:tcPr>
            <w:tcW w:w="1304" w:type="dxa"/>
          </w:tcPr>
          <w:p w14:paraId="6DB08EDD" w14:textId="77777777" w:rsidR="004C2E8E" w:rsidRDefault="004C2E8E" w:rsidP="004C2E8E">
            <w:r>
              <w:t xml:space="preserve"> </w:t>
            </w:r>
          </w:p>
        </w:tc>
        <w:tc>
          <w:tcPr>
            <w:tcW w:w="1916" w:type="dxa"/>
          </w:tcPr>
          <w:p w14:paraId="29659CF6" w14:textId="77777777" w:rsidR="004C2E8E" w:rsidRDefault="004C2E8E" w:rsidP="004C2E8E">
            <w:r>
              <w:t>Phương pháp:</w:t>
            </w:r>
            <w:r>
              <w:br/>
              <w:t>SGK Địa lí 12, Địa lí dân cư.</w:t>
            </w:r>
            <w:r>
              <w:br/>
              <w:t>Cách giải:</w:t>
            </w:r>
            <w:r>
              <w:br/>
              <w:t>Dân số nước ta tăng nhanh dẫn đến hiện tượng bùng nổ dân số diễn ra vào thế kỉ XX.</w:t>
            </w:r>
            <w:r>
              <w:br/>
              <w:t>Chọn C.</w:t>
            </w:r>
          </w:p>
        </w:tc>
      </w:tr>
      <w:tr w:rsidR="004C2E8E" w14:paraId="12DD8F72" w14:textId="77777777" w:rsidTr="004C2E8E">
        <w:trPr>
          <w:jc w:val="center"/>
        </w:trPr>
        <w:tc>
          <w:tcPr>
            <w:tcW w:w="1549" w:type="dxa"/>
          </w:tcPr>
          <w:p w14:paraId="44D78A39" w14:textId="77777777" w:rsidR="004C2E8E" w:rsidRDefault="004C2E8E" w:rsidP="004C2E8E">
            <w:r>
              <w:t>Geo_30_2</w:t>
            </w:r>
          </w:p>
        </w:tc>
        <w:tc>
          <w:tcPr>
            <w:tcW w:w="741" w:type="dxa"/>
          </w:tcPr>
          <w:p w14:paraId="1BDE7444" w14:textId="77777777" w:rsidR="004C2E8E" w:rsidRDefault="004C2E8E" w:rsidP="004C2E8E">
            <w:r>
              <w:t xml:space="preserve"> </w:t>
            </w:r>
          </w:p>
        </w:tc>
        <w:tc>
          <w:tcPr>
            <w:tcW w:w="1929" w:type="dxa"/>
          </w:tcPr>
          <w:p w14:paraId="401F1A16" w14:textId="77777777" w:rsidR="004C2E8E" w:rsidRDefault="004C2E8E" w:rsidP="004C2E8E">
            <w:r>
              <w:t>CÂU 2:</w:t>
            </w:r>
            <w:r>
              <w:br/>
              <w:t>Sản lượng lúa nước ta những năm gần đây có xu hướng tăng lên chủ yếu là do</w:t>
            </w:r>
            <w:r>
              <w:br/>
              <w:t>A. xen canh các cây hoa màu trên đất trồng lúa</w:t>
            </w:r>
            <w:r>
              <w:br/>
              <w:t>B. đẩy mạnh thâm canh, tăng năng suất lúa.</w:t>
            </w:r>
            <w:r>
              <w:br/>
              <w:t>C. luân canh các loại cây lương thực trên đất trồng lúa.</w:t>
            </w:r>
            <w:r>
              <w:br/>
              <w:t>D. khai hoang, mở rộng diện tích cây trồng.</w:t>
            </w:r>
          </w:p>
        </w:tc>
        <w:tc>
          <w:tcPr>
            <w:tcW w:w="1417" w:type="dxa"/>
          </w:tcPr>
          <w:p w14:paraId="04389F7A" w14:textId="77777777" w:rsidR="004C2E8E" w:rsidRDefault="004C2E8E" w:rsidP="004C2E8E">
            <w:r>
              <w:t>B</w:t>
            </w:r>
          </w:p>
        </w:tc>
        <w:tc>
          <w:tcPr>
            <w:tcW w:w="1304" w:type="dxa"/>
          </w:tcPr>
          <w:p w14:paraId="0B4ACADD" w14:textId="77777777" w:rsidR="004C2E8E" w:rsidRDefault="004C2E8E" w:rsidP="004C2E8E">
            <w:r>
              <w:t xml:space="preserve"> </w:t>
            </w:r>
          </w:p>
        </w:tc>
        <w:tc>
          <w:tcPr>
            <w:tcW w:w="1916" w:type="dxa"/>
          </w:tcPr>
          <w:p w14:paraId="4F5534F6" w14:textId="77777777" w:rsidR="004C2E8E" w:rsidRDefault="004C2E8E" w:rsidP="004C2E8E">
            <w:r>
              <w:t>Phương pháp:</w:t>
            </w:r>
            <w:r>
              <w:br/>
              <w:t>SGK Địa lí 12, Địa lí kinh tế.</w:t>
            </w:r>
            <w:r>
              <w:br/>
              <w:t>Cách giải:</w:t>
            </w:r>
            <w:r>
              <w:br/>
              <w:t>Sản lượng lúa nước ta những năm gần đây có xu hướng tăng lên chủ yếu là do đẩy mạnh thâm canh, tăng năng  suất lúa.</w:t>
            </w:r>
            <w:r>
              <w:br/>
              <w:t>Chọn B.</w:t>
            </w:r>
          </w:p>
        </w:tc>
      </w:tr>
      <w:tr w:rsidR="004C2E8E" w14:paraId="5B328707" w14:textId="77777777" w:rsidTr="004C2E8E">
        <w:trPr>
          <w:jc w:val="center"/>
        </w:trPr>
        <w:tc>
          <w:tcPr>
            <w:tcW w:w="1549" w:type="dxa"/>
          </w:tcPr>
          <w:p w14:paraId="58D4C63B" w14:textId="77777777" w:rsidR="004C2E8E" w:rsidRDefault="004C2E8E" w:rsidP="004C2E8E">
            <w:r>
              <w:t>Geo_30_3</w:t>
            </w:r>
          </w:p>
        </w:tc>
        <w:tc>
          <w:tcPr>
            <w:tcW w:w="741" w:type="dxa"/>
          </w:tcPr>
          <w:p w14:paraId="75C599A6" w14:textId="77777777" w:rsidR="004C2E8E" w:rsidRDefault="004C2E8E" w:rsidP="004C2E8E">
            <w:r>
              <w:t xml:space="preserve"> </w:t>
            </w:r>
          </w:p>
        </w:tc>
        <w:tc>
          <w:tcPr>
            <w:tcW w:w="1929" w:type="dxa"/>
          </w:tcPr>
          <w:p w14:paraId="38A47BCD" w14:textId="77777777" w:rsidR="004C2E8E" w:rsidRDefault="004C2E8E" w:rsidP="004C2E8E">
            <w:r>
              <w:t>CÂU 3:</w:t>
            </w:r>
            <w:r>
              <w:br/>
              <w:t>Đô thị đầu tiên của nước ta là đô thị</w:t>
            </w:r>
            <w:r>
              <w:br/>
              <w:t>A. Nam Định.</w:t>
            </w:r>
            <w:r>
              <w:br/>
            </w:r>
            <w:r>
              <w:lastRenderedPageBreak/>
              <w:t>B. Cổ Loa</w:t>
            </w:r>
            <w:r>
              <w:br/>
              <w:t>C. Hải Phòng.</w:t>
            </w:r>
            <w:r>
              <w:br/>
              <w:t>D. Phú Xuân.</w:t>
            </w:r>
          </w:p>
        </w:tc>
        <w:tc>
          <w:tcPr>
            <w:tcW w:w="1417" w:type="dxa"/>
          </w:tcPr>
          <w:p w14:paraId="192E431D" w14:textId="77777777" w:rsidR="004C2E8E" w:rsidRDefault="004C2E8E" w:rsidP="004C2E8E">
            <w:r>
              <w:lastRenderedPageBreak/>
              <w:t>B</w:t>
            </w:r>
          </w:p>
        </w:tc>
        <w:tc>
          <w:tcPr>
            <w:tcW w:w="1304" w:type="dxa"/>
          </w:tcPr>
          <w:p w14:paraId="1ED168A2" w14:textId="77777777" w:rsidR="004C2E8E" w:rsidRDefault="004C2E8E" w:rsidP="004C2E8E">
            <w:r>
              <w:t xml:space="preserve"> </w:t>
            </w:r>
          </w:p>
        </w:tc>
        <w:tc>
          <w:tcPr>
            <w:tcW w:w="1916" w:type="dxa"/>
          </w:tcPr>
          <w:p w14:paraId="62A7D20F" w14:textId="77777777" w:rsidR="004C2E8E" w:rsidRDefault="004C2E8E" w:rsidP="004C2E8E">
            <w:r>
              <w:t>Phương pháp:</w:t>
            </w:r>
            <w:r>
              <w:br/>
              <w:t>SGK Địa lí 12, Đô thị hóa.</w:t>
            </w:r>
            <w:r>
              <w:br/>
              <w:t>Cách giải:</w:t>
            </w:r>
            <w:r>
              <w:br/>
            </w:r>
            <w:r>
              <w:lastRenderedPageBreak/>
              <w:t>Đô thị đầu tiên của nước ta là đô thị Cổ Loa.</w:t>
            </w:r>
            <w:r>
              <w:br/>
              <w:t>Chọn B.</w:t>
            </w:r>
          </w:p>
        </w:tc>
      </w:tr>
      <w:tr w:rsidR="004C2E8E" w14:paraId="3CEB5CF2" w14:textId="77777777" w:rsidTr="004C2E8E">
        <w:trPr>
          <w:jc w:val="center"/>
        </w:trPr>
        <w:tc>
          <w:tcPr>
            <w:tcW w:w="1549" w:type="dxa"/>
          </w:tcPr>
          <w:p w14:paraId="3C7301DE" w14:textId="77777777" w:rsidR="004C2E8E" w:rsidRDefault="004C2E8E" w:rsidP="004C2E8E">
            <w:r>
              <w:lastRenderedPageBreak/>
              <w:t>Geo_30_4</w:t>
            </w:r>
          </w:p>
        </w:tc>
        <w:tc>
          <w:tcPr>
            <w:tcW w:w="741" w:type="dxa"/>
          </w:tcPr>
          <w:p w14:paraId="231B71D3" w14:textId="77777777" w:rsidR="004C2E8E" w:rsidRDefault="004C2E8E" w:rsidP="004C2E8E">
            <w:r>
              <w:t xml:space="preserve"> </w:t>
            </w:r>
          </w:p>
        </w:tc>
        <w:tc>
          <w:tcPr>
            <w:tcW w:w="1929" w:type="dxa"/>
          </w:tcPr>
          <w:p w14:paraId="6EEA6CC3" w14:textId="77777777" w:rsidR="004C2E8E" w:rsidRDefault="004C2E8E" w:rsidP="004C2E8E">
            <w:r>
              <w:t>CÂU 4:</w:t>
            </w:r>
            <w:r>
              <w:br/>
              <w:t>Căn cứ vào Atlat Địa lí Việt Nam trang 15, cho biết đô thị nào sau đây có số dân trên một  triệu người?</w:t>
            </w:r>
            <w:r>
              <w:br/>
              <w:t>A. Vĩnh Long.</w:t>
            </w:r>
            <w:r>
              <w:br/>
              <w:t>B. Việt Trì.</w:t>
            </w:r>
            <w:r>
              <w:br/>
              <w:t>C. Tuy Hòa.</w:t>
            </w:r>
            <w:r>
              <w:br/>
              <w:t>D. Hải Phòng.</w:t>
            </w:r>
          </w:p>
        </w:tc>
        <w:tc>
          <w:tcPr>
            <w:tcW w:w="1417" w:type="dxa"/>
          </w:tcPr>
          <w:p w14:paraId="325B6F20" w14:textId="77777777" w:rsidR="004C2E8E" w:rsidRDefault="004C2E8E" w:rsidP="004C2E8E">
            <w:r>
              <w:t>D</w:t>
            </w:r>
          </w:p>
        </w:tc>
        <w:tc>
          <w:tcPr>
            <w:tcW w:w="1304" w:type="dxa"/>
          </w:tcPr>
          <w:p w14:paraId="78C2E2E2" w14:textId="77777777" w:rsidR="004C2E8E" w:rsidRDefault="004C2E8E" w:rsidP="004C2E8E">
            <w:r>
              <w:t xml:space="preserve"> </w:t>
            </w:r>
          </w:p>
        </w:tc>
        <w:tc>
          <w:tcPr>
            <w:tcW w:w="1916" w:type="dxa"/>
          </w:tcPr>
          <w:p w14:paraId="6786E425" w14:textId="77777777" w:rsidR="004C2E8E" w:rsidRDefault="004C2E8E" w:rsidP="004C2E8E">
            <w:r>
              <w:t>Phương pháp:</w:t>
            </w:r>
            <w:r>
              <w:br/>
              <w:t>Atlat Địa lí Việt Nam trang 15.</w:t>
            </w:r>
            <w:r>
              <w:br/>
              <w:t>Cách giải:</w:t>
            </w:r>
            <w:r>
              <w:br/>
              <w:t>Đô thị có số dân trên một triệu người Hải Phòng.</w:t>
            </w:r>
            <w:r>
              <w:br/>
              <w:t>Chọn D.</w:t>
            </w:r>
          </w:p>
        </w:tc>
      </w:tr>
      <w:tr w:rsidR="004C2E8E" w14:paraId="2D0E9FB6" w14:textId="77777777" w:rsidTr="004C2E8E">
        <w:trPr>
          <w:jc w:val="center"/>
        </w:trPr>
        <w:tc>
          <w:tcPr>
            <w:tcW w:w="1549" w:type="dxa"/>
          </w:tcPr>
          <w:p w14:paraId="2C599345" w14:textId="77777777" w:rsidR="004C2E8E" w:rsidRDefault="004C2E8E" w:rsidP="004C2E8E">
            <w:r>
              <w:t>Geo_30_5</w:t>
            </w:r>
          </w:p>
        </w:tc>
        <w:tc>
          <w:tcPr>
            <w:tcW w:w="741" w:type="dxa"/>
          </w:tcPr>
          <w:p w14:paraId="0373925D" w14:textId="77777777" w:rsidR="004C2E8E" w:rsidRDefault="004C2E8E" w:rsidP="004C2E8E">
            <w:r>
              <w:t xml:space="preserve"> </w:t>
            </w:r>
          </w:p>
        </w:tc>
        <w:tc>
          <w:tcPr>
            <w:tcW w:w="1929" w:type="dxa"/>
          </w:tcPr>
          <w:p w14:paraId="03C2BA87" w14:textId="77777777" w:rsidR="004C2E8E" w:rsidRDefault="004C2E8E" w:rsidP="004C2E8E">
            <w:r>
              <w:t>CÂU 5:</w:t>
            </w:r>
            <w:r>
              <w:br/>
              <w:t>Cây ăn quả, cây dược liệu, cây công nghiệp cận nhiệt và ôn đới là sản phẩm chuyên môn  hóa của vùng</w:t>
            </w:r>
            <w:r>
              <w:br/>
              <w:t>A. Trung du và miền núi Bắc Bộ.</w:t>
            </w:r>
            <w:r>
              <w:br/>
              <w:t>B. Đông Nam Bộ.</w:t>
            </w:r>
            <w:r>
              <w:br/>
              <w:t>C. Đồng bằng sông Cửu Long.</w:t>
            </w:r>
            <w:r>
              <w:br/>
              <w:t>D. Tây Nguyên.</w:t>
            </w:r>
          </w:p>
        </w:tc>
        <w:tc>
          <w:tcPr>
            <w:tcW w:w="1417" w:type="dxa"/>
          </w:tcPr>
          <w:p w14:paraId="607A7E1F" w14:textId="77777777" w:rsidR="004C2E8E" w:rsidRDefault="004C2E8E" w:rsidP="004C2E8E">
            <w:r>
              <w:t>A</w:t>
            </w:r>
          </w:p>
        </w:tc>
        <w:tc>
          <w:tcPr>
            <w:tcW w:w="1304" w:type="dxa"/>
          </w:tcPr>
          <w:p w14:paraId="56454420" w14:textId="77777777" w:rsidR="004C2E8E" w:rsidRDefault="004C2E8E" w:rsidP="004C2E8E">
            <w:r>
              <w:t xml:space="preserve"> </w:t>
            </w:r>
          </w:p>
        </w:tc>
        <w:tc>
          <w:tcPr>
            <w:tcW w:w="1916" w:type="dxa"/>
          </w:tcPr>
          <w:p w14:paraId="3A5369CD" w14:textId="77777777" w:rsidR="004C2E8E" w:rsidRDefault="004C2E8E" w:rsidP="004C2E8E">
            <w:r>
              <w:t>Phương pháp:</w:t>
            </w:r>
            <w:r>
              <w:br/>
              <w:t>SGK Địa lí 12, Địa lí kinh tế.</w:t>
            </w:r>
            <w:r>
              <w:br/>
              <w:t>Cách giải:6</w:t>
            </w:r>
            <w:r>
              <w:br/>
              <w:t>Cây ăn quả, cây dược liệu, cây công nghiệp cận nhiệt và ôn đới là sản phẩm chuyên môn hóa của vùng Trung du  và miền núi Bắc Bộ.</w:t>
            </w:r>
            <w:r>
              <w:br/>
              <w:t>Chọn A.</w:t>
            </w:r>
          </w:p>
        </w:tc>
      </w:tr>
      <w:tr w:rsidR="004C2E8E" w14:paraId="326D2031" w14:textId="77777777" w:rsidTr="004C2E8E">
        <w:trPr>
          <w:jc w:val="center"/>
        </w:trPr>
        <w:tc>
          <w:tcPr>
            <w:tcW w:w="1549" w:type="dxa"/>
          </w:tcPr>
          <w:p w14:paraId="2511D279" w14:textId="77777777" w:rsidR="004C2E8E" w:rsidRDefault="004C2E8E" w:rsidP="004C2E8E">
            <w:r>
              <w:t>Geo_30_6</w:t>
            </w:r>
          </w:p>
        </w:tc>
        <w:tc>
          <w:tcPr>
            <w:tcW w:w="741" w:type="dxa"/>
          </w:tcPr>
          <w:p w14:paraId="37C43F21" w14:textId="77777777" w:rsidR="004C2E8E" w:rsidRDefault="004C2E8E" w:rsidP="004C2E8E">
            <w:r>
              <w:t xml:space="preserve"> </w:t>
            </w:r>
          </w:p>
        </w:tc>
        <w:tc>
          <w:tcPr>
            <w:tcW w:w="1929" w:type="dxa"/>
          </w:tcPr>
          <w:p w14:paraId="7EB6A04A" w14:textId="77777777" w:rsidR="004C2E8E" w:rsidRDefault="004C2E8E" w:rsidP="004C2E8E">
            <w:r>
              <w:t>CÂU 6:</w:t>
            </w:r>
            <w:r>
              <w:br/>
              <w:t xml:space="preserve">Căn cứ vào Atlat Địa lí Việt Nam trang 18, cho biết vùng nông nghiệp nào sau đây không  </w:t>
            </w:r>
            <w:r>
              <w:lastRenderedPageBreak/>
              <w:t>chuyên môn hóa sản xuất mía?</w:t>
            </w:r>
            <w:r>
              <w:br/>
              <w:t>A. Trung du và miền núi Bắc Bộ.</w:t>
            </w:r>
            <w:r>
              <w:br/>
              <w:t>B. Đồng bằng sông Hồng</w:t>
            </w:r>
            <w:r>
              <w:br/>
              <w:t>C. Duyên hải Nam Trung Bộ.</w:t>
            </w:r>
            <w:r>
              <w:br/>
              <w:t>D. Đồng bằng sông Cửu Long.</w:t>
            </w:r>
          </w:p>
        </w:tc>
        <w:tc>
          <w:tcPr>
            <w:tcW w:w="1417" w:type="dxa"/>
          </w:tcPr>
          <w:p w14:paraId="3F3025C7" w14:textId="77777777" w:rsidR="004C2E8E" w:rsidRDefault="004C2E8E" w:rsidP="004C2E8E">
            <w:r>
              <w:lastRenderedPageBreak/>
              <w:t>B</w:t>
            </w:r>
          </w:p>
        </w:tc>
        <w:tc>
          <w:tcPr>
            <w:tcW w:w="1304" w:type="dxa"/>
          </w:tcPr>
          <w:p w14:paraId="3526168A" w14:textId="77777777" w:rsidR="004C2E8E" w:rsidRDefault="004C2E8E" w:rsidP="004C2E8E">
            <w:r>
              <w:t xml:space="preserve"> </w:t>
            </w:r>
          </w:p>
        </w:tc>
        <w:tc>
          <w:tcPr>
            <w:tcW w:w="1916" w:type="dxa"/>
          </w:tcPr>
          <w:p w14:paraId="113B7E68" w14:textId="77777777" w:rsidR="004C2E8E" w:rsidRDefault="004C2E8E" w:rsidP="004C2E8E">
            <w:r>
              <w:t>Câu 6 (NB):</w:t>
            </w:r>
            <w:r>
              <w:br/>
              <w:t>Phương pháp:</w:t>
            </w:r>
            <w:r>
              <w:br/>
              <w:t>Atlat Địa lí Việt Nam trang 18.</w:t>
            </w:r>
            <w:r>
              <w:br/>
              <w:t>Cách giải:</w:t>
            </w:r>
            <w:r>
              <w:br/>
            </w:r>
            <w:r>
              <w:lastRenderedPageBreak/>
              <w:t>Vùng nông nghiệp không chuyên môn hóa sản xuất mía là đồng bằng sông Hồng.</w:t>
            </w:r>
            <w:r>
              <w:br/>
              <w:t>Chọn B.</w:t>
            </w:r>
          </w:p>
        </w:tc>
      </w:tr>
      <w:tr w:rsidR="004C2E8E" w14:paraId="220714D9" w14:textId="77777777" w:rsidTr="004C2E8E">
        <w:trPr>
          <w:jc w:val="center"/>
        </w:trPr>
        <w:tc>
          <w:tcPr>
            <w:tcW w:w="1549" w:type="dxa"/>
          </w:tcPr>
          <w:p w14:paraId="1F78CB6C" w14:textId="77777777" w:rsidR="004C2E8E" w:rsidRDefault="004C2E8E" w:rsidP="004C2E8E">
            <w:r>
              <w:lastRenderedPageBreak/>
              <w:t>Geo_30_7</w:t>
            </w:r>
          </w:p>
        </w:tc>
        <w:tc>
          <w:tcPr>
            <w:tcW w:w="741" w:type="dxa"/>
          </w:tcPr>
          <w:p w14:paraId="7820BCFB" w14:textId="77777777" w:rsidR="004C2E8E" w:rsidRDefault="004C2E8E" w:rsidP="004C2E8E">
            <w:r>
              <w:t xml:space="preserve"> </w:t>
            </w:r>
          </w:p>
        </w:tc>
        <w:tc>
          <w:tcPr>
            <w:tcW w:w="1929" w:type="dxa"/>
          </w:tcPr>
          <w:p w14:paraId="1AFEE5B8" w14:textId="77777777" w:rsidR="004C2E8E" w:rsidRDefault="004C2E8E" w:rsidP="004C2E8E">
            <w:r>
              <w:t>CÂU 7:</w:t>
            </w:r>
            <w:r>
              <w:br/>
              <w:t>Cho bảng số liệu:</w:t>
            </w:r>
            <w:r>
              <w:br/>
              <w:t>CƠ CẤU GIÁ TRỊ SẢN XUẤT NÔNG NGHIỆP PHÂN THEO NGÀNH KINH TẾ NƯỚC TA</w:t>
            </w:r>
            <w:r>
              <w:br/>
              <w:t>(Đơn vị: %)</w:t>
            </w:r>
            <w:r>
              <w:br/>
              <w:t xml:space="preserve">Năm </w:t>
            </w:r>
            <w:r>
              <w:tab/>
              <w:t xml:space="preserve">Trồng trọt </w:t>
            </w:r>
            <w:r>
              <w:tab/>
              <w:t xml:space="preserve">Chăn nuôi </w:t>
            </w:r>
            <w:r>
              <w:tab/>
              <w:t>Dịch vụ nông nghiệp</w:t>
            </w:r>
            <w:r>
              <w:br/>
              <w:t xml:space="preserve">1995 </w:t>
            </w:r>
            <w:r>
              <w:tab/>
              <w:t>78,1</w:t>
            </w:r>
            <w:r>
              <w:tab/>
              <w:t>18,9</w:t>
            </w:r>
            <w:r>
              <w:tab/>
              <w:t>3,0</w:t>
            </w:r>
            <w:r>
              <w:br/>
              <w:t xml:space="preserve">2000 </w:t>
            </w:r>
            <w:r>
              <w:tab/>
              <w:t>78,2</w:t>
            </w:r>
            <w:r>
              <w:tab/>
              <w:t>19,3</w:t>
            </w:r>
            <w:r>
              <w:tab/>
              <w:t>2,5</w:t>
            </w:r>
            <w:r>
              <w:br/>
              <w:t xml:space="preserve">2005 </w:t>
            </w:r>
            <w:r>
              <w:tab/>
              <w:t>73,5</w:t>
            </w:r>
            <w:r>
              <w:tab/>
              <w:t>24,7</w:t>
            </w:r>
            <w:r>
              <w:tab/>
              <w:t>1,8</w:t>
            </w:r>
            <w:r>
              <w:br/>
              <w:t xml:space="preserve">2010 </w:t>
            </w:r>
            <w:r>
              <w:tab/>
              <w:t>74,5</w:t>
            </w:r>
            <w:r>
              <w:tab/>
              <w:t>25,0</w:t>
            </w:r>
            <w:r>
              <w:tab/>
              <w:t>1,6</w:t>
            </w:r>
            <w:r>
              <w:br/>
              <w:t xml:space="preserve">Biểu đồ nào sau đây thích hợp nhất thể hiện sự thay đổi cơ cấu </w:t>
            </w:r>
            <w:r>
              <w:lastRenderedPageBreak/>
              <w:t>giá trị sản xuất nông nghiệp phân theo ngành kinh  tế nước ta giai đoạn 1995 – 2010?</w:t>
            </w:r>
            <w:r>
              <w:br/>
              <w:t>A. Biểu đồ cột.</w:t>
            </w:r>
            <w:r>
              <w:br/>
              <w:t>B. Biểu đồ miền.</w:t>
            </w:r>
            <w:r>
              <w:br/>
              <w:t>C. Biểu đồ tròn.</w:t>
            </w:r>
            <w:r>
              <w:br/>
              <w:t>D. Biểu đồ đường.</w:t>
            </w:r>
          </w:p>
        </w:tc>
        <w:tc>
          <w:tcPr>
            <w:tcW w:w="1417" w:type="dxa"/>
          </w:tcPr>
          <w:p w14:paraId="3FBF7320" w14:textId="77777777" w:rsidR="004C2E8E" w:rsidRDefault="004C2E8E" w:rsidP="004C2E8E">
            <w:r>
              <w:lastRenderedPageBreak/>
              <w:t>B</w:t>
            </w:r>
          </w:p>
        </w:tc>
        <w:tc>
          <w:tcPr>
            <w:tcW w:w="1304" w:type="dxa"/>
          </w:tcPr>
          <w:p w14:paraId="2EB05DB4" w14:textId="77777777" w:rsidR="004C2E8E" w:rsidRDefault="004C2E8E" w:rsidP="004C2E8E">
            <w:r>
              <w:t xml:space="preserve"> </w:t>
            </w:r>
          </w:p>
        </w:tc>
        <w:tc>
          <w:tcPr>
            <w:tcW w:w="1916" w:type="dxa"/>
          </w:tcPr>
          <w:p w14:paraId="3F079C61" w14:textId="77777777" w:rsidR="004C2E8E" w:rsidRDefault="004C2E8E" w:rsidP="004C2E8E">
            <w:r>
              <w:t>Phương pháp:</w:t>
            </w:r>
            <w:r>
              <w:br/>
              <w:t>Nhận dạng biểu đồ.</w:t>
            </w:r>
            <w:r>
              <w:br/>
              <w:t>Cách giải:</w:t>
            </w:r>
            <w:r>
              <w:br/>
              <w:t>Biểu đồ miền thích hợp nhất thể hiện sự thay đổi cơ cấu giá trị sản xuất nông nghiệp phân theo ngành kinh tế  nước ta giai đoạn 1995 – 2010.</w:t>
            </w:r>
            <w:r>
              <w:br/>
              <w:t>Chọn B.</w:t>
            </w:r>
          </w:p>
        </w:tc>
      </w:tr>
      <w:tr w:rsidR="004C2E8E" w14:paraId="23E29921" w14:textId="77777777" w:rsidTr="004C2E8E">
        <w:trPr>
          <w:jc w:val="center"/>
        </w:trPr>
        <w:tc>
          <w:tcPr>
            <w:tcW w:w="1549" w:type="dxa"/>
          </w:tcPr>
          <w:p w14:paraId="04B799FC" w14:textId="77777777" w:rsidR="004C2E8E" w:rsidRDefault="004C2E8E" w:rsidP="004C2E8E">
            <w:r>
              <w:t>Geo_30_8</w:t>
            </w:r>
          </w:p>
        </w:tc>
        <w:tc>
          <w:tcPr>
            <w:tcW w:w="741" w:type="dxa"/>
          </w:tcPr>
          <w:p w14:paraId="129B0129" w14:textId="77777777" w:rsidR="004C2E8E" w:rsidRDefault="004C2E8E" w:rsidP="004C2E8E">
            <w:r>
              <w:t xml:space="preserve"> </w:t>
            </w:r>
          </w:p>
        </w:tc>
        <w:tc>
          <w:tcPr>
            <w:tcW w:w="1929" w:type="dxa"/>
          </w:tcPr>
          <w:p w14:paraId="5F88469A" w14:textId="77777777" w:rsidR="004C2E8E" w:rsidRDefault="004C2E8E" w:rsidP="004C2E8E">
            <w:r>
              <w:t>CÂU 8:</w:t>
            </w:r>
            <w:r>
              <w:br/>
              <w:t>Căn cứ vào Atlat Địa lí Việt Nam trang 17, cho biết vùng kinh tế nào sau đây không giáp biển?</w:t>
            </w:r>
            <w:r>
              <w:br/>
              <w:t>A. Tây Nguyên.</w:t>
            </w:r>
            <w:r>
              <w:br/>
              <w:t>B. Đông Nam Bộ.</w:t>
            </w:r>
            <w:r>
              <w:br/>
              <w:t>C. Bắc Trung Bộ.</w:t>
            </w:r>
            <w:r>
              <w:br/>
              <w:t>D. Trung du và miền núi Bắc Bộ.</w:t>
            </w:r>
          </w:p>
        </w:tc>
        <w:tc>
          <w:tcPr>
            <w:tcW w:w="1417" w:type="dxa"/>
          </w:tcPr>
          <w:p w14:paraId="0A097171" w14:textId="77777777" w:rsidR="004C2E8E" w:rsidRDefault="004C2E8E" w:rsidP="004C2E8E">
            <w:r>
              <w:t>A</w:t>
            </w:r>
          </w:p>
        </w:tc>
        <w:tc>
          <w:tcPr>
            <w:tcW w:w="1304" w:type="dxa"/>
          </w:tcPr>
          <w:p w14:paraId="2751BA51" w14:textId="77777777" w:rsidR="004C2E8E" w:rsidRDefault="004C2E8E" w:rsidP="004C2E8E">
            <w:r>
              <w:t xml:space="preserve"> </w:t>
            </w:r>
          </w:p>
        </w:tc>
        <w:tc>
          <w:tcPr>
            <w:tcW w:w="1916" w:type="dxa"/>
          </w:tcPr>
          <w:p w14:paraId="05658D19" w14:textId="77777777" w:rsidR="004C2E8E" w:rsidRDefault="004C2E8E" w:rsidP="004C2E8E">
            <w:r>
              <w:t>Phương pháp:</w:t>
            </w:r>
            <w:r>
              <w:br/>
              <w:t>Atlat Địa lí Việt Nam trang 17.</w:t>
            </w:r>
            <w:r>
              <w:br/>
              <w:t>Cách giải:</w:t>
            </w:r>
            <w:r>
              <w:br/>
              <w:t>Tây Nguyên là vùng kinh tế không giáp biển.</w:t>
            </w:r>
            <w:r>
              <w:br/>
              <w:t>Chọn A.</w:t>
            </w:r>
          </w:p>
        </w:tc>
      </w:tr>
      <w:tr w:rsidR="004C2E8E" w14:paraId="4BE9360D" w14:textId="77777777" w:rsidTr="004C2E8E">
        <w:trPr>
          <w:jc w:val="center"/>
        </w:trPr>
        <w:tc>
          <w:tcPr>
            <w:tcW w:w="1549" w:type="dxa"/>
          </w:tcPr>
          <w:p w14:paraId="47193E6F" w14:textId="77777777" w:rsidR="004C2E8E" w:rsidRDefault="004C2E8E" w:rsidP="004C2E8E">
            <w:r>
              <w:t>Geo_30_9</w:t>
            </w:r>
          </w:p>
        </w:tc>
        <w:tc>
          <w:tcPr>
            <w:tcW w:w="741" w:type="dxa"/>
          </w:tcPr>
          <w:p w14:paraId="2E7D120D" w14:textId="77777777" w:rsidR="004C2E8E" w:rsidRDefault="004C2E8E" w:rsidP="004C2E8E">
            <w:r>
              <w:t xml:space="preserve"> </w:t>
            </w:r>
          </w:p>
        </w:tc>
        <w:tc>
          <w:tcPr>
            <w:tcW w:w="1929" w:type="dxa"/>
          </w:tcPr>
          <w:p w14:paraId="0F2A3B84" w14:textId="77777777" w:rsidR="004C2E8E" w:rsidRDefault="004C2E8E" w:rsidP="004C2E8E">
            <w:r>
              <w:t>CÂU 9:</w:t>
            </w:r>
            <w:r>
              <w:br/>
              <w:t>Cho bảng số liệu sau:</w:t>
            </w:r>
            <w:r>
              <w:br/>
              <w:t>GIÁ TRỊ XUẤT - NHẬP KHẨU CỦA NƯỚC TA, GIAI ĐOẠN 2010 - 2015</w:t>
            </w:r>
            <w:r>
              <w:br/>
              <w:t>(Đơn vị: Triệu đô la Mỹ)</w:t>
            </w:r>
            <w:r>
              <w:br/>
              <w:t>Năm</w:t>
            </w:r>
            <w:r>
              <w:tab/>
              <w:t>2010</w:t>
            </w:r>
            <w:r>
              <w:tab/>
              <w:t>2013</w:t>
            </w:r>
            <w:r>
              <w:tab/>
              <w:t>2014</w:t>
            </w:r>
            <w:r>
              <w:tab/>
              <w:t>2015</w:t>
            </w:r>
            <w:r>
              <w:br/>
              <w:t>Xuất khẩu</w:t>
            </w:r>
            <w:r>
              <w:lastRenderedPageBreak/>
              <w:tab/>
              <w:t>72 236,7</w:t>
            </w:r>
            <w:r>
              <w:tab/>
              <w:t>132 032,9</w:t>
            </w:r>
            <w:r>
              <w:tab/>
              <w:t>150 217,1</w:t>
            </w:r>
            <w:r>
              <w:tab/>
              <w:t>162 016,7</w:t>
            </w:r>
            <w:r>
              <w:br/>
              <w:t>Nhập khẩu</w:t>
            </w:r>
            <w:r>
              <w:tab/>
              <w:t>84 838,6</w:t>
            </w:r>
            <w:r>
              <w:tab/>
              <w:t>132 032,6</w:t>
            </w:r>
            <w:r>
              <w:tab/>
              <w:t>147 849,1</w:t>
            </w:r>
            <w:r>
              <w:tab/>
              <w:t>165775,9</w:t>
            </w:r>
            <w:r>
              <w:br/>
              <w:t>Căn cứ vào bảng số liệu, cho biết nhận xét nào đúng về giá trị xuất – nhập khẩu của nước ta giai đoạn 2010-2015?</w:t>
            </w:r>
            <w:r>
              <w:br/>
              <w:t>A. Xuất khẩu giảm, nhập khẩu tăng.</w:t>
            </w:r>
            <w:r>
              <w:br/>
              <w:t>B. Xuất khẩu giảm, nhập khẩu giảm.</w:t>
            </w:r>
            <w:r>
              <w:br/>
              <w:t>C. Xuất khẩu tăng, nhập khẩu giảm.</w:t>
            </w:r>
            <w:r>
              <w:br/>
              <w:t>D. Xuất khẩu tăng, nhập khẩu tăng.</w:t>
            </w:r>
          </w:p>
        </w:tc>
        <w:tc>
          <w:tcPr>
            <w:tcW w:w="1417" w:type="dxa"/>
          </w:tcPr>
          <w:p w14:paraId="6239F2AB" w14:textId="77777777" w:rsidR="004C2E8E" w:rsidRDefault="004C2E8E" w:rsidP="004C2E8E">
            <w:r>
              <w:lastRenderedPageBreak/>
              <w:t>D</w:t>
            </w:r>
          </w:p>
        </w:tc>
        <w:tc>
          <w:tcPr>
            <w:tcW w:w="1304" w:type="dxa"/>
          </w:tcPr>
          <w:p w14:paraId="641F8168" w14:textId="77777777" w:rsidR="004C2E8E" w:rsidRDefault="004C2E8E" w:rsidP="004C2E8E">
            <w:r>
              <w:t xml:space="preserve"> </w:t>
            </w:r>
          </w:p>
        </w:tc>
        <w:tc>
          <w:tcPr>
            <w:tcW w:w="1916" w:type="dxa"/>
          </w:tcPr>
          <w:p w14:paraId="27B45337" w14:textId="77777777" w:rsidR="004C2E8E" w:rsidRDefault="004C2E8E" w:rsidP="004C2E8E">
            <w:r>
              <w:t>Phương pháp:</w:t>
            </w:r>
            <w:r>
              <w:br/>
              <w:t>Nhận xét bảng số liệu.</w:t>
            </w:r>
            <w:r>
              <w:br/>
              <w:t>Cách giải:</w:t>
            </w:r>
            <w:r>
              <w:br/>
              <w:t>Nhận xét đúng về giá trị xuất – nhập khẩu của nước ta giai đoạn 2010-2015 là xuất khẩu tăng, nhập khẩu tăng.</w:t>
            </w:r>
            <w:r>
              <w:br/>
            </w:r>
            <w:r>
              <w:lastRenderedPageBreak/>
              <w:t>Chọn D.</w:t>
            </w:r>
          </w:p>
        </w:tc>
      </w:tr>
      <w:tr w:rsidR="004C2E8E" w14:paraId="4B4B1AA1" w14:textId="77777777" w:rsidTr="004C2E8E">
        <w:trPr>
          <w:jc w:val="center"/>
        </w:trPr>
        <w:tc>
          <w:tcPr>
            <w:tcW w:w="1549" w:type="dxa"/>
          </w:tcPr>
          <w:p w14:paraId="4CCB7F17" w14:textId="77777777" w:rsidR="004C2E8E" w:rsidRDefault="004C2E8E" w:rsidP="004C2E8E">
            <w:r>
              <w:lastRenderedPageBreak/>
              <w:t>Geo_30_10</w:t>
            </w:r>
          </w:p>
        </w:tc>
        <w:tc>
          <w:tcPr>
            <w:tcW w:w="741" w:type="dxa"/>
          </w:tcPr>
          <w:p w14:paraId="35D7848D" w14:textId="77777777" w:rsidR="004C2E8E" w:rsidRDefault="004C2E8E" w:rsidP="004C2E8E">
            <w:r>
              <w:t xml:space="preserve"> </w:t>
            </w:r>
          </w:p>
        </w:tc>
        <w:tc>
          <w:tcPr>
            <w:tcW w:w="1929" w:type="dxa"/>
          </w:tcPr>
          <w:p w14:paraId="2804DDFB" w14:textId="77777777" w:rsidR="004C2E8E" w:rsidRDefault="004C2E8E" w:rsidP="004C2E8E">
            <w:r>
              <w:t>CÂU 10:</w:t>
            </w:r>
            <w:r>
              <w:br/>
              <w:t>Căn cứ vào Atlat Địa lí Việt Nam trang 19, năm 2007 năng suất lúa của nước ta năm 2007  là bao nhiêu tạ/ha?</w:t>
            </w:r>
            <w:r>
              <w:br/>
              <w:t>A. 499 tạ/ha.</w:t>
            </w:r>
            <w:r>
              <w:br/>
            </w:r>
            <w:r>
              <w:lastRenderedPageBreak/>
              <w:t>B. 49,9 tạ/ha.</w:t>
            </w:r>
            <w:r>
              <w:br/>
              <w:t>C. 50,1 tạ/ha.</w:t>
            </w:r>
            <w:r>
              <w:br/>
              <w:t>D. 451 tạ/ha.</w:t>
            </w:r>
          </w:p>
        </w:tc>
        <w:tc>
          <w:tcPr>
            <w:tcW w:w="1417" w:type="dxa"/>
          </w:tcPr>
          <w:p w14:paraId="5DC4A7F8" w14:textId="77777777" w:rsidR="004C2E8E" w:rsidRDefault="004C2E8E" w:rsidP="004C2E8E">
            <w:r>
              <w:lastRenderedPageBreak/>
              <w:t>B</w:t>
            </w:r>
          </w:p>
        </w:tc>
        <w:tc>
          <w:tcPr>
            <w:tcW w:w="1304" w:type="dxa"/>
          </w:tcPr>
          <w:p w14:paraId="5C6CC15D" w14:textId="77777777" w:rsidR="004C2E8E" w:rsidRDefault="004C2E8E" w:rsidP="004C2E8E">
            <w:r>
              <w:t xml:space="preserve"> </w:t>
            </w:r>
          </w:p>
        </w:tc>
        <w:tc>
          <w:tcPr>
            <w:tcW w:w="1916" w:type="dxa"/>
          </w:tcPr>
          <w:p w14:paraId="5342F8AE" w14:textId="77777777" w:rsidR="004C2E8E" w:rsidRDefault="004C2E8E" w:rsidP="004C2E8E">
            <w:r>
              <w:t>Phương pháp:</w:t>
            </w:r>
            <w:r>
              <w:br/>
              <w:t>Atlat Địa lí Việt Nam trang 19.</w:t>
            </w:r>
            <w:r>
              <w:br/>
              <w:t>Cách giải:</w:t>
            </w:r>
            <w:r>
              <w:br/>
              <w:t xml:space="preserve">Năm 2007 năng suất lúa của nước ta năm 2007 là </w:t>
            </w:r>
            <w:r>
              <w:lastRenderedPageBreak/>
              <w:t>49,9 tạ/ha.</w:t>
            </w:r>
            <w:r>
              <w:br/>
              <w:t>Chọn B.</w:t>
            </w:r>
          </w:p>
        </w:tc>
      </w:tr>
      <w:tr w:rsidR="004C2E8E" w14:paraId="3AC92454" w14:textId="77777777" w:rsidTr="004C2E8E">
        <w:trPr>
          <w:jc w:val="center"/>
        </w:trPr>
        <w:tc>
          <w:tcPr>
            <w:tcW w:w="1549" w:type="dxa"/>
          </w:tcPr>
          <w:p w14:paraId="1B497027" w14:textId="77777777" w:rsidR="004C2E8E" w:rsidRDefault="004C2E8E" w:rsidP="004C2E8E">
            <w:r>
              <w:lastRenderedPageBreak/>
              <w:t>Geo_30_11</w:t>
            </w:r>
          </w:p>
        </w:tc>
        <w:tc>
          <w:tcPr>
            <w:tcW w:w="741" w:type="dxa"/>
          </w:tcPr>
          <w:p w14:paraId="6B603D97" w14:textId="77777777" w:rsidR="004C2E8E" w:rsidRDefault="004C2E8E" w:rsidP="004C2E8E">
            <w:r>
              <w:t xml:space="preserve"> </w:t>
            </w:r>
          </w:p>
        </w:tc>
        <w:tc>
          <w:tcPr>
            <w:tcW w:w="1929" w:type="dxa"/>
          </w:tcPr>
          <w:p w14:paraId="6627B740" w14:textId="77777777" w:rsidR="004C2E8E" w:rsidRDefault="004C2E8E" w:rsidP="004C2E8E">
            <w:r>
              <w:t>CÂU 11:</w:t>
            </w:r>
            <w:r>
              <w:br/>
              <w:t>Nguồn thức ăn cho chăn nuôi nào sau đây được lấy từ ngành trồng trọt?</w:t>
            </w:r>
            <w:r>
              <w:br/>
              <w:t>A. Hoa màu lương thực.</w:t>
            </w:r>
            <w:r>
              <w:br/>
              <w:t>B. Thức ăn chế biến công nghiệp.</w:t>
            </w:r>
            <w:r>
              <w:br/>
              <w:t>C. Phụ phẩm ngành thủy sản.</w:t>
            </w:r>
            <w:r>
              <w:br/>
              <w:t>D. Đồng cỏ tự nhiên.</w:t>
            </w:r>
          </w:p>
        </w:tc>
        <w:tc>
          <w:tcPr>
            <w:tcW w:w="1417" w:type="dxa"/>
          </w:tcPr>
          <w:p w14:paraId="1CADF396" w14:textId="77777777" w:rsidR="004C2E8E" w:rsidRDefault="004C2E8E" w:rsidP="004C2E8E">
            <w:r>
              <w:t>A</w:t>
            </w:r>
          </w:p>
        </w:tc>
        <w:tc>
          <w:tcPr>
            <w:tcW w:w="1304" w:type="dxa"/>
          </w:tcPr>
          <w:p w14:paraId="58667318" w14:textId="77777777" w:rsidR="004C2E8E" w:rsidRDefault="004C2E8E" w:rsidP="004C2E8E">
            <w:r>
              <w:t xml:space="preserve"> </w:t>
            </w:r>
          </w:p>
        </w:tc>
        <w:tc>
          <w:tcPr>
            <w:tcW w:w="1916" w:type="dxa"/>
          </w:tcPr>
          <w:p w14:paraId="6D5A42FF" w14:textId="77777777" w:rsidR="004C2E8E" w:rsidRDefault="004C2E8E" w:rsidP="004C2E8E">
            <w:r>
              <w:t>Phương pháp:7</w:t>
            </w:r>
            <w:r>
              <w:br/>
              <w:t>SGK Địa lí 12, Địa lí kinh tế.</w:t>
            </w:r>
            <w:r>
              <w:br/>
              <w:t>Cách giải:</w:t>
            </w:r>
            <w:r>
              <w:br/>
              <w:t>Nguồn thức ăn cho chăn nuôi được lấy từ ngành trồng trọt là hoa màu lương thực.</w:t>
            </w:r>
            <w:r>
              <w:br/>
              <w:t>Chọn A.</w:t>
            </w:r>
          </w:p>
        </w:tc>
      </w:tr>
      <w:tr w:rsidR="004C2E8E" w14:paraId="25CC99C2" w14:textId="77777777" w:rsidTr="004C2E8E">
        <w:trPr>
          <w:jc w:val="center"/>
        </w:trPr>
        <w:tc>
          <w:tcPr>
            <w:tcW w:w="1549" w:type="dxa"/>
          </w:tcPr>
          <w:p w14:paraId="51836F60" w14:textId="77777777" w:rsidR="004C2E8E" w:rsidRDefault="004C2E8E" w:rsidP="004C2E8E">
            <w:r>
              <w:t>Geo_30_12</w:t>
            </w:r>
          </w:p>
        </w:tc>
        <w:tc>
          <w:tcPr>
            <w:tcW w:w="741" w:type="dxa"/>
          </w:tcPr>
          <w:p w14:paraId="3A548CF1" w14:textId="77777777" w:rsidR="004C2E8E" w:rsidRDefault="004C2E8E" w:rsidP="004C2E8E">
            <w:r>
              <w:t xml:space="preserve"> </w:t>
            </w:r>
          </w:p>
        </w:tc>
        <w:tc>
          <w:tcPr>
            <w:tcW w:w="1929" w:type="dxa"/>
          </w:tcPr>
          <w:p w14:paraId="58AFD5F0" w14:textId="77777777" w:rsidR="004C2E8E" w:rsidRDefault="004C2E8E" w:rsidP="004C2E8E">
            <w:r>
              <w:t>CÂU 12:</w:t>
            </w:r>
            <w:r>
              <w:br/>
              <w:t>Ý nghĩa quan trọng hàng đầu trong sản xuất lương thực ở nước ta là</w:t>
            </w:r>
            <w:r>
              <w:br/>
              <w:t>A. cung cấp nguyên liệu cho công nghiệp chế biến.</w:t>
            </w:r>
            <w:r>
              <w:br/>
              <w:t>B. cung cấp thức ăn cho chăn nuôi.</w:t>
            </w:r>
            <w:r>
              <w:br/>
              <w:t>C. đảm bảo an ninh lương thực trong cả nước.</w:t>
            </w:r>
            <w:r>
              <w:br/>
              <w:t>D. phục vụ cho xuất khẩu.</w:t>
            </w:r>
          </w:p>
        </w:tc>
        <w:tc>
          <w:tcPr>
            <w:tcW w:w="1417" w:type="dxa"/>
          </w:tcPr>
          <w:p w14:paraId="6CAF309A" w14:textId="77777777" w:rsidR="004C2E8E" w:rsidRDefault="004C2E8E" w:rsidP="004C2E8E">
            <w:r>
              <w:t>C</w:t>
            </w:r>
          </w:p>
        </w:tc>
        <w:tc>
          <w:tcPr>
            <w:tcW w:w="1304" w:type="dxa"/>
          </w:tcPr>
          <w:p w14:paraId="17E86AAD" w14:textId="77777777" w:rsidR="004C2E8E" w:rsidRDefault="004C2E8E" w:rsidP="004C2E8E">
            <w:r>
              <w:t xml:space="preserve"> </w:t>
            </w:r>
          </w:p>
        </w:tc>
        <w:tc>
          <w:tcPr>
            <w:tcW w:w="1916" w:type="dxa"/>
          </w:tcPr>
          <w:p w14:paraId="4A512386" w14:textId="77777777" w:rsidR="004C2E8E" w:rsidRDefault="004C2E8E" w:rsidP="004C2E8E">
            <w:r>
              <w:t>Phương pháp:</w:t>
            </w:r>
            <w:r>
              <w:br/>
              <w:t>SGK Địa lí 12, Địa lí kinh tế.</w:t>
            </w:r>
            <w:r>
              <w:br/>
              <w:t>Cách giải:</w:t>
            </w:r>
            <w:r>
              <w:br/>
              <w:t>Ý nghĩa quan trọng hàng đầu trong sản xuất lương thực ở nước ta là đảm bảo an ninh lương thực trong cả nước.</w:t>
            </w:r>
            <w:r>
              <w:br/>
              <w:t>Chọn C.</w:t>
            </w:r>
          </w:p>
        </w:tc>
      </w:tr>
      <w:tr w:rsidR="004C2E8E" w14:paraId="21B0BF64" w14:textId="77777777" w:rsidTr="004C2E8E">
        <w:trPr>
          <w:jc w:val="center"/>
        </w:trPr>
        <w:tc>
          <w:tcPr>
            <w:tcW w:w="1549" w:type="dxa"/>
          </w:tcPr>
          <w:p w14:paraId="3533654B" w14:textId="77777777" w:rsidR="004C2E8E" w:rsidRDefault="004C2E8E" w:rsidP="004C2E8E">
            <w:r>
              <w:t>Geo_30_13</w:t>
            </w:r>
          </w:p>
        </w:tc>
        <w:tc>
          <w:tcPr>
            <w:tcW w:w="741" w:type="dxa"/>
          </w:tcPr>
          <w:p w14:paraId="0FC1C278" w14:textId="77777777" w:rsidR="004C2E8E" w:rsidRDefault="004C2E8E" w:rsidP="004C2E8E">
            <w:r>
              <w:t xml:space="preserve"> </w:t>
            </w:r>
          </w:p>
        </w:tc>
        <w:tc>
          <w:tcPr>
            <w:tcW w:w="1929" w:type="dxa"/>
          </w:tcPr>
          <w:p w14:paraId="174E2F5E" w14:textId="77777777" w:rsidR="004C2E8E" w:rsidRDefault="004C2E8E" w:rsidP="004C2E8E">
            <w:r>
              <w:t>CÂU 13:</w:t>
            </w:r>
            <w:r>
              <w:br/>
              <w:t xml:space="preserve">Thế mạnh nông nghiệp ở đồng bằng không </w:t>
            </w:r>
            <w:r>
              <w:lastRenderedPageBreak/>
              <w:t>phải là</w:t>
            </w:r>
            <w:r>
              <w:br/>
              <w:t>A. nuôi trồng thủy sản.</w:t>
            </w:r>
            <w:r>
              <w:br/>
              <w:t>B. chăn nuôi gia súc lớn</w:t>
            </w:r>
            <w:r>
              <w:br/>
              <w:t>C. cây trồng ngắn ngày.</w:t>
            </w:r>
            <w:r>
              <w:br/>
              <w:t>D. thâm canh, tăng vụ</w:t>
            </w:r>
          </w:p>
        </w:tc>
        <w:tc>
          <w:tcPr>
            <w:tcW w:w="1417" w:type="dxa"/>
          </w:tcPr>
          <w:p w14:paraId="2D7BDE59" w14:textId="77777777" w:rsidR="004C2E8E" w:rsidRDefault="004C2E8E" w:rsidP="004C2E8E">
            <w:r>
              <w:lastRenderedPageBreak/>
              <w:t>B</w:t>
            </w:r>
          </w:p>
        </w:tc>
        <w:tc>
          <w:tcPr>
            <w:tcW w:w="1304" w:type="dxa"/>
          </w:tcPr>
          <w:p w14:paraId="040DD4D4" w14:textId="77777777" w:rsidR="004C2E8E" w:rsidRDefault="004C2E8E" w:rsidP="004C2E8E">
            <w:r>
              <w:t xml:space="preserve"> </w:t>
            </w:r>
          </w:p>
        </w:tc>
        <w:tc>
          <w:tcPr>
            <w:tcW w:w="1916" w:type="dxa"/>
          </w:tcPr>
          <w:p w14:paraId="21AA69FC" w14:textId="77777777" w:rsidR="004C2E8E" w:rsidRDefault="004C2E8E" w:rsidP="004C2E8E">
            <w:r>
              <w:t>Phương pháp:</w:t>
            </w:r>
            <w:r>
              <w:br/>
              <w:t>SGK Địa lí 12, Địa lí kinh tế.</w:t>
            </w:r>
            <w:r>
              <w:br/>
            </w:r>
            <w:r>
              <w:lastRenderedPageBreak/>
              <w:t>Cách giải:</w:t>
            </w:r>
            <w:r>
              <w:br/>
              <w:t>Thế mạnh nông nghiệp ở đồng bằng không phải là chăn nuôi gia súc lớn.</w:t>
            </w:r>
            <w:r>
              <w:br/>
              <w:t>Chọn B.</w:t>
            </w:r>
          </w:p>
        </w:tc>
      </w:tr>
      <w:tr w:rsidR="004C2E8E" w14:paraId="69C2F15D" w14:textId="77777777" w:rsidTr="004C2E8E">
        <w:trPr>
          <w:jc w:val="center"/>
        </w:trPr>
        <w:tc>
          <w:tcPr>
            <w:tcW w:w="1549" w:type="dxa"/>
          </w:tcPr>
          <w:p w14:paraId="14AB26D0" w14:textId="77777777" w:rsidR="004C2E8E" w:rsidRDefault="004C2E8E" w:rsidP="004C2E8E">
            <w:r>
              <w:lastRenderedPageBreak/>
              <w:t>Geo_30_14</w:t>
            </w:r>
          </w:p>
        </w:tc>
        <w:tc>
          <w:tcPr>
            <w:tcW w:w="741" w:type="dxa"/>
          </w:tcPr>
          <w:p w14:paraId="04FCB7FB" w14:textId="77777777" w:rsidR="004C2E8E" w:rsidRDefault="004C2E8E" w:rsidP="004C2E8E">
            <w:r>
              <w:t xml:space="preserve"> </w:t>
            </w:r>
          </w:p>
        </w:tc>
        <w:tc>
          <w:tcPr>
            <w:tcW w:w="1929" w:type="dxa"/>
          </w:tcPr>
          <w:p w14:paraId="6E2AD76C" w14:textId="77777777" w:rsidR="004C2E8E" w:rsidRDefault="004C2E8E" w:rsidP="004C2E8E">
            <w:r>
              <w:t>CÂU 14:</w:t>
            </w:r>
            <w:r>
              <w:br/>
              <w:t>Căn cứ vào Atlat Địa lí Việt Nam trang 18, cho biết vùng nông nghiệp Đông Nam Bộ  chuyên môn hóa sản xuất những loại vật nuôi nào sau đây?</w:t>
            </w:r>
            <w:r>
              <w:br/>
              <w:t>A. Lợn, trâu, gia cầm</w:t>
            </w:r>
            <w:r>
              <w:br/>
              <w:t>B. Gia cầm, bò, lợn.</w:t>
            </w:r>
            <w:r>
              <w:br/>
              <w:t>C. Trâu, lợn, gia cầm</w:t>
            </w:r>
            <w:r>
              <w:br/>
              <w:t>D. Trâu, bò, lợn.</w:t>
            </w:r>
          </w:p>
        </w:tc>
        <w:tc>
          <w:tcPr>
            <w:tcW w:w="1417" w:type="dxa"/>
          </w:tcPr>
          <w:p w14:paraId="7C972FC2" w14:textId="77777777" w:rsidR="004C2E8E" w:rsidRDefault="004C2E8E" w:rsidP="004C2E8E">
            <w:r>
              <w:t>B</w:t>
            </w:r>
          </w:p>
        </w:tc>
        <w:tc>
          <w:tcPr>
            <w:tcW w:w="1304" w:type="dxa"/>
          </w:tcPr>
          <w:p w14:paraId="4F102A79" w14:textId="77777777" w:rsidR="004C2E8E" w:rsidRDefault="004C2E8E" w:rsidP="004C2E8E">
            <w:r>
              <w:t xml:space="preserve"> </w:t>
            </w:r>
          </w:p>
        </w:tc>
        <w:tc>
          <w:tcPr>
            <w:tcW w:w="1916" w:type="dxa"/>
          </w:tcPr>
          <w:p w14:paraId="3A3A4DAE" w14:textId="77777777" w:rsidR="004C2E8E" w:rsidRDefault="004C2E8E" w:rsidP="004C2E8E">
            <w:r>
              <w:t>Phương pháp:</w:t>
            </w:r>
            <w:r>
              <w:br/>
              <w:t>Atlat Địa lí Việt Nam trang 18.</w:t>
            </w:r>
            <w:r>
              <w:br/>
              <w:t>Cách giải:</w:t>
            </w:r>
            <w:r>
              <w:br/>
              <w:t>Vùng nông nghiệp Đông Nam Bộ chuyên môn hóa sản xuất những loại vật nuôi là gia cầm, bò, lợn. Chọn B.</w:t>
            </w:r>
          </w:p>
        </w:tc>
      </w:tr>
      <w:tr w:rsidR="004C2E8E" w14:paraId="0DAA0EDD" w14:textId="77777777" w:rsidTr="004C2E8E">
        <w:trPr>
          <w:jc w:val="center"/>
        </w:trPr>
        <w:tc>
          <w:tcPr>
            <w:tcW w:w="1549" w:type="dxa"/>
          </w:tcPr>
          <w:p w14:paraId="76B25EDD" w14:textId="77777777" w:rsidR="004C2E8E" w:rsidRDefault="004C2E8E" w:rsidP="004C2E8E">
            <w:r>
              <w:t>Geo_30_15</w:t>
            </w:r>
          </w:p>
        </w:tc>
        <w:tc>
          <w:tcPr>
            <w:tcW w:w="741" w:type="dxa"/>
          </w:tcPr>
          <w:p w14:paraId="33EE3B92" w14:textId="77777777" w:rsidR="004C2E8E" w:rsidRDefault="004C2E8E" w:rsidP="004C2E8E">
            <w:r>
              <w:t xml:space="preserve"> </w:t>
            </w:r>
          </w:p>
        </w:tc>
        <w:tc>
          <w:tcPr>
            <w:tcW w:w="1929" w:type="dxa"/>
          </w:tcPr>
          <w:p w14:paraId="55703079" w14:textId="77777777" w:rsidR="004C2E8E" w:rsidRDefault="004C2E8E" w:rsidP="004C2E8E">
            <w:r>
              <w:t>CÂU 15:</w:t>
            </w:r>
            <w:r>
              <w:br/>
              <w:t>Mục đích chính của nền nông nghiệp sản xuất hàng hóa là</w:t>
            </w:r>
            <w:r>
              <w:br/>
              <w:t>A. mặt hàng xuất khẩu chủ lực.</w:t>
            </w:r>
            <w:r>
              <w:br/>
              <w:t>B. đáp ứng nhu cầu tại chỗ.</w:t>
            </w:r>
            <w:r>
              <w:br/>
              <w:t>C. mang tính tự cấp, tự túc.</w:t>
            </w:r>
            <w:r>
              <w:br/>
              <w:t xml:space="preserve">D. tạo ra nhiều nông sản, lợi </w:t>
            </w:r>
            <w:r>
              <w:lastRenderedPageBreak/>
              <w:t>nhuận.</w:t>
            </w:r>
          </w:p>
        </w:tc>
        <w:tc>
          <w:tcPr>
            <w:tcW w:w="1417" w:type="dxa"/>
          </w:tcPr>
          <w:p w14:paraId="4C006307" w14:textId="77777777" w:rsidR="004C2E8E" w:rsidRDefault="004C2E8E" w:rsidP="004C2E8E">
            <w:r>
              <w:lastRenderedPageBreak/>
              <w:t>D</w:t>
            </w:r>
          </w:p>
        </w:tc>
        <w:tc>
          <w:tcPr>
            <w:tcW w:w="1304" w:type="dxa"/>
          </w:tcPr>
          <w:p w14:paraId="45E3F1EA" w14:textId="77777777" w:rsidR="004C2E8E" w:rsidRDefault="004C2E8E" w:rsidP="004C2E8E">
            <w:r>
              <w:t xml:space="preserve"> </w:t>
            </w:r>
          </w:p>
        </w:tc>
        <w:tc>
          <w:tcPr>
            <w:tcW w:w="1916" w:type="dxa"/>
          </w:tcPr>
          <w:p w14:paraId="54C466D6" w14:textId="77777777" w:rsidR="004C2E8E" w:rsidRDefault="004C2E8E" w:rsidP="004C2E8E">
            <w:r>
              <w:t>Phương pháp:</w:t>
            </w:r>
            <w:r>
              <w:br/>
              <w:t>SGK Địa lí 12, Địa lí kinh tế.</w:t>
            </w:r>
            <w:r>
              <w:br/>
              <w:t>Cách giải:</w:t>
            </w:r>
            <w:r>
              <w:br/>
              <w:t>Mục đích chính của nền nông nghiệp sản xuất hàng hóa là tạo ra nhiều nông sản, lợi nhuận.</w:t>
            </w:r>
            <w:r>
              <w:br/>
            </w:r>
            <w:r>
              <w:lastRenderedPageBreak/>
              <w:t>Chọn D.</w:t>
            </w:r>
          </w:p>
        </w:tc>
      </w:tr>
      <w:tr w:rsidR="004C2E8E" w14:paraId="183E5419" w14:textId="77777777" w:rsidTr="004C2E8E">
        <w:trPr>
          <w:jc w:val="center"/>
        </w:trPr>
        <w:tc>
          <w:tcPr>
            <w:tcW w:w="1549" w:type="dxa"/>
          </w:tcPr>
          <w:p w14:paraId="5008F612" w14:textId="77777777" w:rsidR="004C2E8E" w:rsidRDefault="004C2E8E" w:rsidP="004C2E8E">
            <w:r>
              <w:lastRenderedPageBreak/>
              <w:t>Geo_30_16</w:t>
            </w:r>
          </w:p>
        </w:tc>
        <w:tc>
          <w:tcPr>
            <w:tcW w:w="741" w:type="dxa"/>
          </w:tcPr>
          <w:p w14:paraId="02D4FCD1" w14:textId="77777777" w:rsidR="004C2E8E" w:rsidRDefault="004C2E8E" w:rsidP="004C2E8E">
            <w:r>
              <w:t xml:space="preserve"> </w:t>
            </w:r>
          </w:p>
        </w:tc>
        <w:tc>
          <w:tcPr>
            <w:tcW w:w="1929" w:type="dxa"/>
          </w:tcPr>
          <w:p w14:paraId="3FF37D19" w14:textId="77777777" w:rsidR="004C2E8E" w:rsidRDefault="004C2E8E" w:rsidP="004C2E8E">
            <w:r>
              <w:t>CÂU 16:</w:t>
            </w:r>
            <w:r>
              <w:br/>
              <w:t>Nhận xét nào sau đây không đúng với đặc điểm lao động nước ta?</w:t>
            </w:r>
            <w:r>
              <w:br/>
              <w:t>A. Chất lượng lao động ngày càng được nâng lên.</w:t>
            </w:r>
            <w:r>
              <w:br/>
              <w:t>B. Lực lượng lao động có trình độ cao vẫn còn ít.</w:t>
            </w:r>
            <w:r>
              <w:br/>
              <w:t>C. Đội ngũ cán bộ quản lí có kinh nghiệm còn thiếu.</w:t>
            </w:r>
            <w:r>
              <w:br/>
              <w:t>D. Đội ngũ công nhân kĩ thuật lành nghề đông đảo.</w:t>
            </w:r>
          </w:p>
        </w:tc>
        <w:tc>
          <w:tcPr>
            <w:tcW w:w="1417" w:type="dxa"/>
          </w:tcPr>
          <w:p w14:paraId="7B12F123" w14:textId="77777777" w:rsidR="004C2E8E" w:rsidRDefault="004C2E8E" w:rsidP="004C2E8E">
            <w:r>
              <w:t>D</w:t>
            </w:r>
          </w:p>
        </w:tc>
        <w:tc>
          <w:tcPr>
            <w:tcW w:w="1304" w:type="dxa"/>
          </w:tcPr>
          <w:p w14:paraId="20B9C061" w14:textId="77777777" w:rsidR="004C2E8E" w:rsidRDefault="004C2E8E" w:rsidP="004C2E8E">
            <w:r>
              <w:t xml:space="preserve"> </w:t>
            </w:r>
          </w:p>
        </w:tc>
        <w:tc>
          <w:tcPr>
            <w:tcW w:w="1916" w:type="dxa"/>
          </w:tcPr>
          <w:p w14:paraId="11161C0A" w14:textId="77777777" w:rsidR="004C2E8E" w:rsidRDefault="004C2E8E" w:rsidP="004C2E8E">
            <w:r>
              <w:t>Phương pháp:</w:t>
            </w:r>
            <w:r>
              <w:br/>
              <w:t>SGK Địa lí 12, Địa lí dân cư.</w:t>
            </w:r>
            <w:r>
              <w:br/>
              <w:t>Cách giải:</w:t>
            </w:r>
            <w:r>
              <w:br/>
              <w:t>Đội ngũ công nhân kĩ thuật lành nghề đông đảo là sai.</w:t>
            </w:r>
            <w:r>
              <w:br/>
              <w:t>Chọn D.</w:t>
            </w:r>
          </w:p>
        </w:tc>
      </w:tr>
      <w:tr w:rsidR="004C2E8E" w14:paraId="06675303" w14:textId="77777777" w:rsidTr="004C2E8E">
        <w:trPr>
          <w:jc w:val="center"/>
        </w:trPr>
        <w:tc>
          <w:tcPr>
            <w:tcW w:w="1549" w:type="dxa"/>
          </w:tcPr>
          <w:p w14:paraId="2A2CF9DB" w14:textId="77777777" w:rsidR="004C2E8E" w:rsidRDefault="004C2E8E" w:rsidP="004C2E8E">
            <w:r>
              <w:t>Geo_30_17</w:t>
            </w:r>
          </w:p>
        </w:tc>
        <w:tc>
          <w:tcPr>
            <w:tcW w:w="741" w:type="dxa"/>
          </w:tcPr>
          <w:p w14:paraId="1A7A17EF" w14:textId="77777777" w:rsidR="004C2E8E" w:rsidRDefault="004C2E8E" w:rsidP="004C2E8E">
            <w:r>
              <w:t xml:space="preserve"> </w:t>
            </w:r>
          </w:p>
        </w:tc>
        <w:tc>
          <w:tcPr>
            <w:tcW w:w="1929" w:type="dxa"/>
          </w:tcPr>
          <w:p w14:paraId="58F4E957" w14:textId="77777777" w:rsidR="004C2E8E" w:rsidRDefault="004C2E8E" w:rsidP="004C2E8E">
            <w:r>
              <w:t>CÂU 17:</w:t>
            </w:r>
            <w:r>
              <w:br/>
              <w:t>Yếu tố quan trọng nhất dẫn đến sự khác nhau về phân bố cây chè ở nước ta là</w:t>
            </w:r>
            <w:r>
              <w:br/>
              <w:t>A. khí hậu</w:t>
            </w:r>
            <w:r>
              <w:br/>
              <w:t>B. địa hình.</w:t>
            </w:r>
            <w:r>
              <w:br/>
              <w:t>C. đất đai.</w:t>
            </w:r>
            <w:r>
              <w:br/>
              <w:t>D. nguồn nước</w:t>
            </w:r>
          </w:p>
        </w:tc>
        <w:tc>
          <w:tcPr>
            <w:tcW w:w="1417" w:type="dxa"/>
          </w:tcPr>
          <w:p w14:paraId="46A88D51" w14:textId="77777777" w:rsidR="004C2E8E" w:rsidRDefault="004C2E8E" w:rsidP="004C2E8E">
            <w:r>
              <w:t>A</w:t>
            </w:r>
          </w:p>
        </w:tc>
        <w:tc>
          <w:tcPr>
            <w:tcW w:w="1304" w:type="dxa"/>
          </w:tcPr>
          <w:p w14:paraId="4B4226AE" w14:textId="77777777" w:rsidR="004C2E8E" w:rsidRDefault="004C2E8E" w:rsidP="004C2E8E">
            <w:r>
              <w:t xml:space="preserve"> </w:t>
            </w:r>
          </w:p>
        </w:tc>
        <w:tc>
          <w:tcPr>
            <w:tcW w:w="1916" w:type="dxa"/>
          </w:tcPr>
          <w:p w14:paraId="43D2BB46" w14:textId="77777777" w:rsidR="004C2E8E" w:rsidRDefault="004C2E8E" w:rsidP="004C2E8E">
            <w:r>
              <w:t>Phương pháp:</w:t>
            </w:r>
            <w:r>
              <w:br/>
              <w:t>SGK Địa lí 12, Địa lí kinh tế.</w:t>
            </w:r>
            <w:r>
              <w:br/>
              <w:t>Cách giải:</w:t>
            </w:r>
            <w:r>
              <w:br/>
              <w:t>Yếu tố quan trọng nhất dẫn đến sự khác nhau về phân bố cây chè ở nước ta là khí hậu.</w:t>
            </w:r>
            <w:r>
              <w:br/>
              <w:t>Chọn A.</w:t>
            </w:r>
          </w:p>
        </w:tc>
      </w:tr>
      <w:tr w:rsidR="004C2E8E" w14:paraId="35477AE3" w14:textId="77777777" w:rsidTr="004C2E8E">
        <w:trPr>
          <w:jc w:val="center"/>
        </w:trPr>
        <w:tc>
          <w:tcPr>
            <w:tcW w:w="1549" w:type="dxa"/>
          </w:tcPr>
          <w:p w14:paraId="44E840C1" w14:textId="77777777" w:rsidR="004C2E8E" w:rsidRDefault="004C2E8E" w:rsidP="004C2E8E">
            <w:r>
              <w:t>Geo_30_18</w:t>
            </w:r>
          </w:p>
        </w:tc>
        <w:tc>
          <w:tcPr>
            <w:tcW w:w="741" w:type="dxa"/>
          </w:tcPr>
          <w:p w14:paraId="1D08FB77" w14:textId="77777777" w:rsidR="004C2E8E" w:rsidRDefault="004C2E8E" w:rsidP="004C2E8E">
            <w:r>
              <w:t xml:space="preserve"> </w:t>
            </w:r>
          </w:p>
        </w:tc>
        <w:tc>
          <w:tcPr>
            <w:tcW w:w="1929" w:type="dxa"/>
          </w:tcPr>
          <w:p w14:paraId="7CA3C56A" w14:textId="77777777" w:rsidR="004C2E8E" w:rsidRDefault="004C2E8E" w:rsidP="004C2E8E">
            <w:r>
              <w:t>CÂU 18:</w:t>
            </w:r>
            <w:r>
              <w:br/>
              <w:t xml:space="preserve">Căn cứ vào Atlat Địa lí Việt Nam trang 18, cho biết loại vật nuôi nào sau </w:t>
            </w:r>
            <w:r>
              <w:lastRenderedPageBreak/>
              <w:t>đây không được  chuyên môn hóa sản xuất ở vùng nông nghiệp Đồng bằng sông Hồng?</w:t>
            </w:r>
            <w:r>
              <w:br/>
              <w:t>A. Trâu.</w:t>
            </w:r>
            <w:r>
              <w:br/>
              <w:t>B. Lợn.</w:t>
            </w:r>
            <w:r>
              <w:br/>
              <w:t>C. Gia cầm.</w:t>
            </w:r>
            <w:r>
              <w:br/>
              <w:t>D. Bò.</w:t>
            </w:r>
          </w:p>
        </w:tc>
        <w:tc>
          <w:tcPr>
            <w:tcW w:w="1417" w:type="dxa"/>
          </w:tcPr>
          <w:p w14:paraId="31D974C3" w14:textId="77777777" w:rsidR="004C2E8E" w:rsidRDefault="004C2E8E" w:rsidP="004C2E8E">
            <w:r>
              <w:lastRenderedPageBreak/>
              <w:t>A</w:t>
            </w:r>
          </w:p>
        </w:tc>
        <w:tc>
          <w:tcPr>
            <w:tcW w:w="1304" w:type="dxa"/>
          </w:tcPr>
          <w:p w14:paraId="7E611D0D" w14:textId="77777777" w:rsidR="004C2E8E" w:rsidRDefault="004C2E8E" w:rsidP="004C2E8E">
            <w:r>
              <w:t xml:space="preserve"> </w:t>
            </w:r>
          </w:p>
        </w:tc>
        <w:tc>
          <w:tcPr>
            <w:tcW w:w="1916" w:type="dxa"/>
          </w:tcPr>
          <w:p w14:paraId="6EA46F1C" w14:textId="77777777" w:rsidR="004C2E8E" w:rsidRDefault="004C2E8E" w:rsidP="004C2E8E">
            <w:r>
              <w:t>Phương pháp:</w:t>
            </w:r>
            <w:r>
              <w:br/>
              <w:t>Atlat Địa lí Việt Nam trang 18.</w:t>
            </w:r>
            <w:r>
              <w:br/>
              <w:t>Cách giải:</w:t>
            </w:r>
            <w:r>
              <w:br/>
            </w:r>
            <w:r>
              <w:lastRenderedPageBreak/>
              <w:t>Loại vật nuôi không được chuyên môn hóa sản xuất ở vùng nông nghiệp Đồng bằng sông Hồng là trâu. Chọn A.</w:t>
            </w:r>
          </w:p>
        </w:tc>
      </w:tr>
      <w:tr w:rsidR="004C2E8E" w14:paraId="4978ED33" w14:textId="77777777" w:rsidTr="004C2E8E">
        <w:trPr>
          <w:jc w:val="center"/>
        </w:trPr>
        <w:tc>
          <w:tcPr>
            <w:tcW w:w="1549" w:type="dxa"/>
          </w:tcPr>
          <w:p w14:paraId="124217BB" w14:textId="77777777" w:rsidR="004C2E8E" w:rsidRDefault="004C2E8E" w:rsidP="004C2E8E">
            <w:r>
              <w:lastRenderedPageBreak/>
              <w:t>Geo_30_19</w:t>
            </w:r>
          </w:p>
        </w:tc>
        <w:tc>
          <w:tcPr>
            <w:tcW w:w="741" w:type="dxa"/>
          </w:tcPr>
          <w:p w14:paraId="0C951C6E" w14:textId="77777777" w:rsidR="004C2E8E" w:rsidRDefault="004C2E8E" w:rsidP="004C2E8E">
            <w:r>
              <w:t xml:space="preserve"> </w:t>
            </w:r>
          </w:p>
        </w:tc>
        <w:tc>
          <w:tcPr>
            <w:tcW w:w="1929" w:type="dxa"/>
          </w:tcPr>
          <w:p w14:paraId="4F7063FA" w14:textId="77777777" w:rsidR="004C2E8E" w:rsidRDefault="004C2E8E" w:rsidP="004C2E8E">
            <w:r>
              <w:t>CÂU 19:</w:t>
            </w:r>
            <w:r>
              <w:br/>
              <w:t>Biểu hiện nào sau đây chứng tỏ dân số nước ta đông?</w:t>
            </w:r>
            <w:r>
              <w:br/>
              <w:t>A. Dân số là nguồn lực quan trọng để phát triển kinh tế đất nước.</w:t>
            </w:r>
            <w:r>
              <w:br/>
              <w:t>B. Có 54 dân tộc sống ở khắp các vùng lãnh thổ đất nước.</w:t>
            </w:r>
            <w:r>
              <w:br/>
              <w:t>C. Đứng thứ ba khu vực Đông Nam Á và thứ 13 trên thế giới.</w:t>
            </w:r>
            <w:r>
              <w:br/>
              <w:t>D. Nước ta có dân số đông và nguồn lao động dồi dào.</w:t>
            </w:r>
          </w:p>
        </w:tc>
        <w:tc>
          <w:tcPr>
            <w:tcW w:w="1417" w:type="dxa"/>
          </w:tcPr>
          <w:p w14:paraId="25B85A9E" w14:textId="77777777" w:rsidR="004C2E8E" w:rsidRDefault="004C2E8E" w:rsidP="004C2E8E">
            <w:r>
              <w:t>C</w:t>
            </w:r>
          </w:p>
        </w:tc>
        <w:tc>
          <w:tcPr>
            <w:tcW w:w="1304" w:type="dxa"/>
          </w:tcPr>
          <w:p w14:paraId="2C792F59" w14:textId="77777777" w:rsidR="004C2E8E" w:rsidRDefault="004C2E8E" w:rsidP="004C2E8E">
            <w:r>
              <w:t xml:space="preserve"> </w:t>
            </w:r>
          </w:p>
        </w:tc>
        <w:tc>
          <w:tcPr>
            <w:tcW w:w="1916" w:type="dxa"/>
          </w:tcPr>
          <w:p w14:paraId="401A3BE7" w14:textId="77777777" w:rsidR="004C2E8E" w:rsidRDefault="004C2E8E" w:rsidP="004C2E8E">
            <w:r>
              <w:t>Phương pháp:</w:t>
            </w:r>
            <w:r>
              <w:br/>
              <w:t>SGK Địa lí 12, Địa lí dân cư.</w:t>
            </w:r>
            <w:r>
              <w:br/>
              <w:t>Cách giải:</w:t>
            </w:r>
            <w:r>
              <w:br/>
              <w:t>Biểu hiện chứng tỏ dân số nước ta đông là đứng thứ ba khu vực Đông Nam Á và thứ 13 trên thế giới.</w:t>
            </w:r>
            <w:r>
              <w:br/>
              <w:t>Chọn C.</w:t>
            </w:r>
          </w:p>
        </w:tc>
      </w:tr>
      <w:tr w:rsidR="004C2E8E" w14:paraId="5A5510B5" w14:textId="77777777" w:rsidTr="004C2E8E">
        <w:trPr>
          <w:jc w:val="center"/>
        </w:trPr>
        <w:tc>
          <w:tcPr>
            <w:tcW w:w="1549" w:type="dxa"/>
          </w:tcPr>
          <w:p w14:paraId="3F30A707" w14:textId="77777777" w:rsidR="004C2E8E" w:rsidRDefault="004C2E8E" w:rsidP="004C2E8E">
            <w:r>
              <w:t>Geo_30_20</w:t>
            </w:r>
          </w:p>
        </w:tc>
        <w:tc>
          <w:tcPr>
            <w:tcW w:w="741" w:type="dxa"/>
          </w:tcPr>
          <w:p w14:paraId="488487CA" w14:textId="77777777" w:rsidR="004C2E8E" w:rsidRDefault="004C2E8E" w:rsidP="004C2E8E">
            <w:r>
              <w:t xml:space="preserve"> </w:t>
            </w:r>
          </w:p>
        </w:tc>
        <w:tc>
          <w:tcPr>
            <w:tcW w:w="1929" w:type="dxa"/>
          </w:tcPr>
          <w:p w14:paraId="1F5A3ED4" w14:textId="77777777" w:rsidR="004C2E8E" w:rsidRDefault="004C2E8E" w:rsidP="004C2E8E">
            <w:r>
              <w:t>CÂU 20:</w:t>
            </w:r>
            <w:r>
              <w:br/>
              <w:t>Căn cứ vào Atlat Địa lí Việt Nam trang 19, trong những tỉnh sau đây tỉnh nào có diện tích  trồng lúa nhiều nhất?</w:t>
            </w:r>
            <w:r>
              <w:br/>
              <w:t>A. Thái Bình.</w:t>
            </w:r>
            <w:r>
              <w:br/>
            </w:r>
            <w:r>
              <w:lastRenderedPageBreak/>
              <w:t>B. Hải Dương.</w:t>
            </w:r>
            <w:r>
              <w:br/>
              <w:t>C. An Giang.</w:t>
            </w:r>
            <w:r>
              <w:br/>
              <w:t>D. Hậu Giang.</w:t>
            </w:r>
          </w:p>
        </w:tc>
        <w:tc>
          <w:tcPr>
            <w:tcW w:w="1417" w:type="dxa"/>
          </w:tcPr>
          <w:p w14:paraId="64291AD0" w14:textId="77777777" w:rsidR="004C2E8E" w:rsidRDefault="004C2E8E" w:rsidP="004C2E8E">
            <w:r>
              <w:lastRenderedPageBreak/>
              <w:t>C</w:t>
            </w:r>
          </w:p>
        </w:tc>
        <w:tc>
          <w:tcPr>
            <w:tcW w:w="1304" w:type="dxa"/>
          </w:tcPr>
          <w:p w14:paraId="17F68890" w14:textId="77777777" w:rsidR="004C2E8E" w:rsidRDefault="004C2E8E" w:rsidP="004C2E8E">
            <w:r>
              <w:t xml:space="preserve"> </w:t>
            </w:r>
          </w:p>
        </w:tc>
        <w:tc>
          <w:tcPr>
            <w:tcW w:w="1916" w:type="dxa"/>
          </w:tcPr>
          <w:p w14:paraId="67E1BE79" w14:textId="77777777" w:rsidR="004C2E8E" w:rsidRDefault="004C2E8E" w:rsidP="004C2E8E">
            <w:r>
              <w:t>Phương pháp:</w:t>
            </w:r>
            <w:r>
              <w:br/>
              <w:t>Atlat Địa lí Việt Nam trang 19.</w:t>
            </w:r>
            <w:r>
              <w:br/>
              <w:t>Cách giải:</w:t>
            </w:r>
            <w:r>
              <w:br/>
              <w:t xml:space="preserve">Tỉnh có diện tích trồng lúa nhiều nhất là </w:t>
            </w:r>
            <w:r>
              <w:lastRenderedPageBreak/>
              <w:t>An Giang.</w:t>
            </w:r>
            <w:r>
              <w:br/>
              <w:t>Chọn C.</w:t>
            </w:r>
          </w:p>
        </w:tc>
      </w:tr>
      <w:tr w:rsidR="004C2E8E" w14:paraId="69A992B5" w14:textId="77777777" w:rsidTr="004C2E8E">
        <w:trPr>
          <w:jc w:val="center"/>
        </w:trPr>
        <w:tc>
          <w:tcPr>
            <w:tcW w:w="1549" w:type="dxa"/>
          </w:tcPr>
          <w:p w14:paraId="0C6EC70D" w14:textId="77777777" w:rsidR="004C2E8E" w:rsidRDefault="004C2E8E" w:rsidP="004C2E8E">
            <w:r>
              <w:lastRenderedPageBreak/>
              <w:t>Geo_30_21</w:t>
            </w:r>
          </w:p>
        </w:tc>
        <w:tc>
          <w:tcPr>
            <w:tcW w:w="741" w:type="dxa"/>
          </w:tcPr>
          <w:p w14:paraId="10D6E24A" w14:textId="77777777" w:rsidR="004C2E8E" w:rsidRDefault="004C2E8E" w:rsidP="004C2E8E">
            <w:r>
              <w:t xml:space="preserve"> </w:t>
            </w:r>
          </w:p>
        </w:tc>
        <w:tc>
          <w:tcPr>
            <w:tcW w:w="1929" w:type="dxa"/>
          </w:tcPr>
          <w:p w14:paraId="1EB3FCF0" w14:textId="77777777" w:rsidR="004C2E8E" w:rsidRDefault="004C2E8E" w:rsidP="004C2E8E">
            <w:r>
              <w:t>CÂU 21:</w:t>
            </w:r>
            <w:r>
              <w:br/>
              <w:t>Căn cứ vào Atlat Địa lí Việt Nam trang 18, hãy cho biết Tây Nguyên tiếp giáp với các  vùng nông nghiệp nào sau đây?</w:t>
            </w:r>
            <w:r>
              <w:br/>
              <w:t>A. Bắc Trung Bộ và Duyên hải Nam Trung Bộ.</w:t>
            </w:r>
            <w:r>
              <w:br/>
              <w:t>B. Đông Nam Bộ và Đồng bằng sông Cửu Long.</w:t>
            </w:r>
            <w:r>
              <w:br/>
              <w:t>C. Duyên hải Nam Trung Bộ và Đông Nam Bộ.</w:t>
            </w:r>
            <w:r>
              <w:br/>
              <w:t>D. Bắc Trung Bộ và Đồng bằng Sông Hồng.</w:t>
            </w:r>
          </w:p>
        </w:tc>
        <w:tc>
          <w:tcPr>
            <w:tcW w:w="1417" w:type="dxa"/>
          </w:tcPr>
          <w:p w14:paraId="79FB44AC" w14:textId="77777777" w:rsidR="004C2E8E" w:rsidRDefault="004C2E8E" w:rsidP="004C2E8E">
            <w:r>
              <w:t>C</w:t>
            </w:r>
          </w:p>
        </w:tc>
        <w:tc>
          <w:tcPr>
            <w:tcW w:w="1304" w:type="dxa"/>
          </w:tcPr>
          <w:p w14:paraId="3786713F" w14:textId="77777777" w:rsidR="004C2E8E" w:rsidRDefault="004C2E8E" w:rsidP="004C2E8E">
            <w:r>
              <w:t xml:space="preserve"> </w:t>
            </w:r>
          </w:p>
        </w:tc>
        <w:tc>
          <w:tcPr>
            <w:tcW w:w="1916" w:type="dxa"/>
          </w:tcPr>
          <w:p w14:paraId="3BB353FB" w14:textId="77777777" w:rsidR="004C2E8E" w:rsidRDefault="004C2E8E" w:rsidP="004C2E8E">
            <w:r>
              <w:t>Phương pháp:</w:t>
            </w:r>
            <w:r>
              <w:br/>
              <w:t>Atlat Địa lí Việt Nam trang 18.</w:t>
            </w:r>
            <w:r>
              <w:br/>
              <w:t>Cách giải:</w:t>
            </w:r>
            <w:r>
              <w:br/>
              <w:t>Tây Nguyên tiếp giáp với các vùng nông nghiệp là Duyên hải Nam Trung Bộ và Đông Nam Bộ. Chọn C.</w:t>
            </w:r>
          </w:p>
        </w:tc>
      </w:tr>
      <w:tr w:rsidR="004C2E8E" w14:paraId="00F1B89B" w14:textId="77777777" w:rsidTr="004C2E8E">
        <w:trPr>
          <w:jc w:val="center"/>
        </w:trPr>
        <w:tc>
          <w:tcPr>
            <w:tcW w:w="1549" w:type="dxa"/>
          </w:tcPr>
          <w:p w14:paraId="296E1162" w14:textId="77777777" w:rsidR="004C2E8E" w:rsidRDefault="004C2E8E" w:rsidP="004C2E8E">
            <w:r>
              <w:t>Geo_30_22</w:t>
            </w:r>
          </w:p>
        </w:tc>
        <w:tc>
          <w:tcPr>
            <w:tcW w:w="741" w:type="dxa"/>
          </w:tcPr>
          <w:p w14:paraId="7E9D9817" w14:textId="77777777" w:rsidR="004C2E8E" w:rsidRDefault="004C2E8E" w:rsidP="004C2E8E">
            <w:r>
              <w:t xml:space="preserve"> </w:t>
            </w:r>
          </w:p>
        </w:tc>
        <w:tc>
          <w:tcPr>
            <w:tcW w:w="1929" w:type="dxa"/>
          </w:tcPr>
          <w:p w14:paraId="7EE0B319" w14:textId="77777777" w:rsidR="004C2E8E" w:rsidRDefault="004C2E8E" w:rsidP="004C2E8E">
            <w:r>
              <w:t>CÂU 22:</w:t>
            </w:r>
            <w:r>
              <w:br/>
              <w:t>Vùng có năng suất lúa cao nhất nước ta là</w:t>
            </w:r>
            <w:r>
              <w:br/>
              <w:t>A. Tây Nguyên</w:t>
            </w:r>
            <w:r>
              <w:br/>
              <w:t>B. Đồng bằng sông Hồng.</w:t>
            </w:r>
            <w:r>
              <w:br/>
              <w:t>C. Đông Nam Bộ.</w:t>
            </w:r>
            <w:r>
              <w:br/>
              <w:t>D. Đồng bằng sông Cửu Long.</w:t>
            </w:r>
          </w:p>
        </w:tc>
        <w:tc>
          <w:tcPr>
            <w:tcW w:w="1417" w:type="dxa"/>
          </w:tcPr>
          <w:p w14:paraId="0D43B2F5" w14:textId="77777777" w:rsidR="004C2E8E" w:rsidRDefault="004C2E8E" w:rsidP="004C2E8E">
            <w:r>
              <w:t>B</w:t>
            </w:r>
          </w:p>
        </w:tc>
        <w:tc>
          <w:tcPr>
            <w:tcW w:w="1304" w:type="dxa"/>
          </w:tcPr>
          <w:p w14:paraId="793511A1" w14:textId="77777777" w:rsidR="004C2E8E" w:rsidRDefault="004C2E8E" w:rsidP="004C2E8E">
            <w:r>
              <w:t xml:space="preserve"> </w:t>
            </w:r>
          </w:p>
        </w:tc>
        <w:tc>
          <w:tcPr>
            <w:tcW w:w="1916" w:type="dxa"/>
          </w:tcPr>
          <w:p w14:paraId="03F24946" w14:textId="77777777" w:rsidR="004C2E8E" w:rsidRDefault="004C2E8E" w:rsidP="004C2E8E">
            <w:r>
              <w:t>Phương pháp:</w:t>
            </w:r>
            <w:r>
              <w:br/>
              <w:t>SGK Địa lí 12, Địa lí kinh tế.</w:t>
            </w:r>
            <w:r>
              <w:br/>
              <w:t>Cách giải:</w:t>
            </w:r>
            <w:r>
              <w:br/>
              <w:t>Vùng có năng suất lúa cao nhất nước ta là đồng bằng sông Hồng.</w:t>
            </w:r>
            <w:r>
              <w:br/>
              <w:t>Chọn B.</w:t>
            </w:r>
          </w:p>
        </w:tc>
      </w:tr>
      <w:tr w:rsidR="004C2E8E" w14:paraId="253BBA21" w14:textId="77777777" w:rsidTr="004C2E8E">
        <w:trPr>
          <w:jc w:val="center"/>
        </w:trPr>
        <w:tc>
          <w:tcPr>
            <w:tcW w:w="1549" w:type="dxa"/>
          </w:tcPr>
          <w:p w14:paraId="5443D24C" w14:textId="77777777" w:rsidR="004C2E8E" w:rsidRDefault="004C2E8E" w:rsidP="004C2E8E">
            <w:r>
              <w:t>Geo_30_23</w:t>
            </w:r>
          </w:p>
        </w:tc>
        <w:tc>
          <w:tcPr>
            <w:tcW w:w="741" w:type="dxa"/>
          </w:tcPr>
          <w:p w14:paraId="48E78C18" w14:textId="77777777" w:rsidR="004C2E8E" w:rsidRDefault="004C2E8E" w:rsidP="004C2E8E">
            <w:r>
              <w:t xml:space="preserve"> </w:t>
            </w:r>
          </w:p>
        </w:tc>
        <w:tc>
          <w:tcPr>
            <w:tcW w:w="1929" w:type="dxa"/>
          </w:tcPr>
          <w:p w14:paraId="75F65BE4" w14:textId="77777777" w:rsidR="004C2E8E" w:rsidRDefault="004C2E8E" w:rsidP="004C2E8E">
            <w:r>
              <w:t>CÂU 23:</w:t>
            </w:r>
            <w:r>
              <w:br/>
              <w:t xml:space="preserve">Cơ sở thức ăn tự nhiên cho chăn nuôi ở </w:t>
            </w:r>
            <w:r>
              <w:lastRenderedPageBreak/>
              <w:t>nước ta được đảm bảo tốt hơn nhiều từ</w:t>
            </w:r>
            <w:r>
              <w:br/>
              <w:t>A. thức ăn từ chế biển công nghiệp.</w:t>
            </w:r>
            <w:r>
              <w:br/>
              <w:t>B. hoa màu lương thực.</w:t>
            </w:r>
            <w:r>
              <w:br/>
              <w:t>C. đồng cỏ.</w:t>
            </w:r>
            <w:r>
              <w:br/>
              <w:t>D. phụ phẩm của thủy sản.</w:t>
            </w:r>
          </w:p>
        </w:tc>
        <w:tc>
          <w:tcPr>
            <w:tcW w:w="1417" w:type="dxa"/>
          </w:tcPr>
          <w:p w14:paraId="07303E9B" w14:textId="77777777" w:rsidR="004C2E8E" w:rsidRDefault="004C2E8E" w:rsidP="004C2E8E">
            <w:r>
              <w:lastRenderedPageBreak/>
              <w:t>C</w:t>
            </w:r>
          </w:p>
        </w:tc>
        <w:tc>
          <w:tcPr>
            <w:tcW w:w="1304" w:type="dxa"/>
          </w:tcPr>
          <w:p w14:paraId="60DE6EB0" w14:textId="77777777" w:rsidR="004C2E8E" w:rsidRDefault="004C2E8E" w:rsidP="004C2E8E">
            <w:r>
              <w:t xml:space="preserve"> </w:t>
            </w:r>
          </w:p>
        </w:tc>
        <w:tc>
          <w:tcPr>
            <w:tcW w:w="1916" w:type="dxa"/>
          </w:tcPr>
          <w:p w14:paraId="5049407C" w14:textId="77777777" w:rsidR="004C2E8E" w:rsidRDefault="004C2E8E" w:rsidP="004C2E8E">
            <w:r>
              <w:t>Phương pháp:</w:t>
            </w:r>
            <w:r>
              <w:br/>
              <w:t>SGK Địa lí 12, Địa lí kinh tế.</w:t>
            </w:r>
            <w:r>
              <w:br/>
            </w:r>
            <w:r>
              <w:lastRenderedPageBreak/>
              <w:t>Cách giải:</w:t>
            </w:r>
            <w:r>
              <w:br/>
              <w:t>Cơ sở thức ăn tự nhiên cho chăn nuôi ở nước ta được đảm bảo tốt hơn nhiều từ đồng cỏ.</w:t>
            </w:r>
            <w:r>
              <w:br/>
              <w:t>Chọn C.</w:t>
            </w:r>
          </w:p>
        </w:tc>
      </w:tr>
      <w:tr w:rsidR="004C2E8E" w14:paraId="211DC85C" w14:textId="77777777" w:rsidTr="004C2E8E">
        <w:trPr>
          <w:jc w:val="center"/>
        </w:trPr>
        <w:tc>
          <w:tcPr>
            <w:tcW w:w="1549" w:type="dxa"/>
          </w:tcPr>
          <w:p w14:paraId="7F6038BC" w14:textId="77777777" w:rsidR="004C2E8E" w:rsidRDefault="004C2E8E" w:rsidP="004C2E8E">
            <w:r>
              <w:lastRenderedPageBreak/>
              <w:t>Geo_30_24</w:t>
            </w:r>
          </w:p>
        </w:tc>
        <w:tc>
          <w:tcPr>
            <w:tcW w:w="741" w:type="dxa"/>
          </w:tcPr>
          <w:p w14:paraId="296D7FB5" w14:textId="77777777" w:rsidR="004C2E8E" w:rsidRDefault="004C2E8E" w:rsidP="004C2E8E">
            <w:r>
              <w:t xml:space="preserve"> </w:t>
            </w:r>
          </w:p>
        </w:tc>
        <w:tc>
          <w:tcPr>
            <w:tcW w:w="1929" w:type="dxa"/>
          </w:tcPr>
          <w:p w14:paraId="68C8FC85" w14:textId="77777777" w:rsidR="004C2E8E" w:rsidRDefault="004C2E8E" w:rsidP="004C2E8E">
            <w:r>
              <w:t>CÂU 24:</w:t>
            </w:r>
            <w:r>
              <w:br/>
              <w:t>Đây là hạn chế lớn nhất của cơ cấu dân số trẻ</w:t>
            </w:r>
            <w:r>
              <w:br/>
              <w:t>A. gây sức ép lên vấn đề giải quyết việc làm.</w:t>
            </w:r>
            <w:r>
              <w:br/>
              <w:t>B. những người trong độ tuổi sinh đẻ lớn.</w:t>
            </w:r>
            <w:r>
              <w:br/>
              <w:t>C. thu nhập bình quân đầu người thấp.</w:t>
            </w:r>
            <w:r>
              <w:br/>
              <w:t>D. múc sinh quá cao nên sẽ khó hạ tỉ lệ</w:t>
            </w:r>
          </w:p>
        </w:tc>
        <w:tc>
          <w:tcPr>
            <w:tcW w:w="1417" w:type="dxa"/>
          </w:tcPr>
          <w:p w14:paraId="018C7C3F" w14:textId="77777777" w:rsidR="004C2E8E" w:rsidRDefault="004C2E8E" w:rsidP="004C2E8E">
            <w:r>
              <w:t>A</w:t>
            </w:r>
          </w:p>
        </w:tc>
        <w:tc>
          <w:tcPr>
            <w:tcW w:w="1304" w:type="dxa"/>
          </w:tcPr>
          <w:p w14:paraId="05872F05" w14:textId="77777777" w:rsidR="004C2E8E" w:rsidRDefault="004C2E8E" w:rsidP="004C2E8E">
            <w:r>
              <w:t xml:space="preserve"> </w:t>
            </w:r>
          </w:p>
        </w:tc>
        <w:tc>
          <w:tcPr>
            <w:tcW w:w="1916" w:type="dxa"/>
          </w:tcPr>
          <w:p w14:paraId="2E2373CA" w14:textId="77777777" w:rsidR="004C2E8E" w:rsidRDefault="004C2E8E" w:rsidP="004C2E8E">
            <w:r>
              <w:t>Phương pháp:</w:t>
            </w:r>
            <w:r>
              <w:br/>
              <w:t>SGK Địa lí 12, Địa lí dân cư.</w:t>
            </w:r>
            <w:r>
              <w:br/>
              <w:t>Cách giải:</w:t>
            </w:r>
            <w:r>
              <w:br/>
              <w:t>Hạn chế lớn nhất của cơ cấu dân số trẻ là gây sức ép lên vấn đề giải quyết việc làm.</w:t>
            </w:r>
            <w:r>
              <w:br/>
              <w:t>Chọn A.</w:t>
            </w:r>
          </w:p>
        </w:tc>
      </w:tr>
      <w:tr w:rsidR="004C2E8E" w14:paraId="74674F55" w14:textId="77777777" w:rsidTr="004C2E8E">
        <w:trPr>
          <w:jc w:val="center"/>
        </w:trPr>
        <w:tc>
          <w:tcPr>
            <w:tcW w:w="1549" w:type="dxa"/>
          </w:tcPr>
          <w:p w14:paraId="0E9C3FEA" w14:textId="77777777" w:rsidR="004C2E8E" w:rsidRDefault="004C2E8E" w:rsidP="004C2E8E">
            <w:r>
              <w:t>Geo_30_25</w:t>
            </w:r>
          </w:p>
        </w:tc>
        <w:tc>
          <w:tcPr>
            <w:tcW w:w="741" w:type="dxa"/>
          </w:tcPr>
          <w:p w14:paraId="1B4C9E9B" w14:textId="77777777" w:rsidR="004C2E8E" w:rsidRDefault="004C2E8E" w:rsidP="004C2E8E">
            <w:r>
              <w:t xml:space="preserve"> </w:t>
            </w:r>
          </w:p>
        </w:tc>
        <w:tc>
          <w:tcPr>
            <w:tcW w:w="1929" w:type="dxa"/>
          </w:tcPr>
          <w:p w14:paraId="656D710B" w14:textId="77777777" w:rsidR="004C2E8E" w:rsidRDefault="004C2E8E" w:rsidP="004C2E8E">
            <w:r>
              <w:t>CÂU 25:</w:t>
            </w:r>
            <w:r>
              <w:br/>
              <w:t>Cho bảng số liệu:</w:t>
            </w:r>
            <w:r>
              <w:br/>
              <w:t>TỔNG SẢN PHẨM TRONG NƯỚC CỦA MỘT SỐ QUỐC GIA, NĂM 2010 VÀ NĂM 2015</w:t>
            </w:r>
            <w:r>
              <w:br/>
              <w:t>(Đơn vị: tỷ đô la Mỹ)</w:t>
            </w:r>
            <w:r>
              <w:br/>
              <w:t xml:space="preserve">Năm </w:t>
            </w:r>
            <w:r>
              <w:tab/>
              <w:t xml:space="preserve">Philippin </w:t>
            </w:r>
            <w:r>
              <w:tab/>
              <w:t>Singapo</w:t>
            </w:r>
            <w:r>
              <w:lastRenderedPageBreak/>
              <w:t xml:space="preserve">re </w:t>
            </w:r>
            <w:r>
              <w:tab/>
              <w:t xml:space="preserve">Thái Lan </w:t>
            </w:r>
            <w:r>
              <w:tab/>
              <w:t>Việt Nam</w:t>
            </w:r>
            <w:r>
              <w:br/>
              <w:t xml:space="preserve">2010 </w:t>
            </w:r>
            <w:r>
              <w:tab/>
              <w:t xml:space="preserve">199,6 </w:t>
            </w:r>
            <w:r>
              <w:tab/>
              <w:t xml:space="preserve">236,4 </w:t>
            </w:r>
            <w:r>
              <w:tab/>
              <w:t xml:space="preserve">340,9 </w:t>
            </w:r>
            <w:r>
              <w:tab/>
              <w:t>116,3</w:t>
            </w:r>
            <w:r>
              <w:br/>
              <w:t xml:space="preserve">2015 </w:t>
            </w:r>
            <w:r>
              <w:tab/>
              <w:t xml:space="preserve">292,5 </w:t>
            </w:r>
            <w:r>
              <w:tab/>
              <w:t xml:space="preserve">292,8 </w:t>
            </w:r>
            <w:r>
              <w:tab/>
              <w:t xml:space="preserve">395,2 </w:t>
            </w:r>
            <w:r>
              <w:tab/>
              <w:t>193,4</w:t>
            </w:r>
            <w:r>
              <w:br/>
              <w:t>Căn cứ vào bảng số liệu, cho biết nhận xét nào sau đây đúng về tổng sản phẩm trong nước của một số quốc gia,  năm 2015 so với năm 2010?</w:t>
            </w:r>
            <w:r>
              <w:br/>
              <w:t>A. Singapore tăng ít nhất.</w:t>
            </w:r>
            <w:r>
              <w:br/>
              <w:t>B. Thái Lan tăng nhiều nhất.</w:t>
            </w:r>
            <w:r>
              <w:br/>
              <w:t>C. Việt Nam tăng nhanh nhất.</w:t>
            </w:r>
            <w:r>
              <w:br/>
              <w:t>D. Philippin tăng chậm nhất.</w:t>
            </w:r>
          </w:p>
        </w:tc>
        <w:tc>
          <w:tcPr>
            <w:tcW w:w="1417" w:type="dxa"/>
          </w:tcPr>
          <w:p w14:paraId="32969531" w14:textId="77777777" w:rsidR="004C2E8E" w:rsidRDefault="004C2E8E" w:rsidP="004C2E8E">
            <w:r>
              <w:lastRenderedPageBreak/>
              <w:t>C</w:t>
            </w:r>
          </w:p>
        </w:tc>
        <w:tc>
          <w:tcPr>
            <w:tcW w:w="1304" w:type="dxa"/>
          </w:tcPr>
          <w:p w14:paraId="55E64108" w14:textId="77777777" w:rsidR="004C2E8E" w:rsidRDefault="004C2E8E" w:rsidP="004C2E8E">
            <w:r>
              <w:t xml:space="preserve"> </w:t>
            </w:r>
          </w:p>
        </w:tc>
        <w:tc>
          <w:tcPr>
            <w:tcW w:w="1916" w:type="dxa"/>
          </w:tcPr>
          <w:p w14:paraId="7D59ADA3" w14:textId="77777777" w:rsidR="004C2E8E" w:rsidRDefault="004C2E8E" w:rsidP="004C2E8E">
            <w:r>
              <w:t>Phương pháp:</w:t>
            </w:r>
            <w:r>
              <w:br/>
              <w:t>Nhận xét biểu đồ.</w:t>
            </w:r>
            <w:r>
              <w:br/>
              <w:t>Cách giải:</w:t>
            </w:r>
            <w:r>
              <w:br/>
              <w:t>Năm 2015 so với năm 2010, tổng sản phẩm trong nước của Việt Nam tăng nhanh nhất.</w:t>
            </w:r>
            <w:r>
              <w:br/>
              <w:t>Chọn C.</w:t>
            </w:r>
          </w:p>
        </w:tc>
      </w:tr>
      <w:tr w:rsidR="004C2E8E" w14:paraId="407D1E40" w14:textId="77777777" w:rsidTr="004C2E8E">
        <w:trPr>
          <w:jc w:val="center"/>
        </w:trPr>
        <w:tc>
          <w:tcPr>
            <w:tcW w:w="1549" w:type="dxa"/>
          </w:tcPr>
          <w:p w14:paraId="3A5B594E" w14:textId="77777777" w:rsidR="004C2E8E" w:rsidRDefault="004C2E8E" w:rsidP="004C2E8E">
            <w:r>
              <w:t>Geo_30_26</w:t>
            </w:r>
          </w:p>
        </w:tc>
        <w:tc>
          <w:tcPr>
            <w:tcW w:w="741" w:type="dxa"/>
          </w:tcPr>
          <w:p w14:paraId="5D7DCEB0" w14:textId="77777777" w:rsidR="004C2E8E" w:rsidRDefault="004C2E8E" w:rsidP="004C2E8E">
            <w:r>
              <w:t xml:space="preserve"> </w:t>
            </w:r>
          </w:p>
        </w:tc>
        <w:tc>
          <w:tcPr>
            <w:tcW w:w="1929" w:type="dxa"/>
          </w:tcPr>
          <w:p w14:paraId="3E6F2F79" w14:textId="77777777" w:rsidR="004C2E8E" w:rsidRDefault="004C2E8E" w:rsidP="004C2E8E">
            <w:r>
              <w:t>CÂU 26:</w:t>
            </w:r>
            <w:r>
              <w:br/>
              <w:t>Căn cứ vào Atlat Địa lí Việt Nam trang 15, cho biết phát biểu nào sau đây không đúng về  sự phân bố dân cư Việt Nam?</w:t>
            </w:r>
            <w:r>
              <w:br/>
              <w:t>A. Phía tây miền Trung có mật độ dân số cao hơn phía đông.</w:t>
            </w:r>
            <w:r>
              <w:br/>
            </w:r>
            <w:r>
              <w:lastRenderedPageBreak/>
              <w:t>B. Mật độ dân số ở trung du cao hơn mật độ dân số ở miền núi.</w:t>
            </w:r>
            <w:r>
              <w:br/>
              <w:t>C. Đồng bằng sông Hồng có mật độ dân số đứng đầu cả nước.</w:t>
            </w:r>
            <w:r>
              <w:br/>
              <w:t>D. Đồng bằng có một độ dân số cao hơn trung du và miền núi.</w:t>
            </w:r>
          </w:p>
        </w:tc>
        <w:tc>
          <w:tcPr>
            <w:tcW w:w="1417" w:type="dxa"/>
          </w:tcPr>
          <w:p w14:paraId="4A7D0042" w14:textId="77777777" w:rsidR="004C2E8E" w:rsidRDefault="004C2E8E" w:rsidP="004C2E8E">
            <w:r>
              <w:lastRenderedPageBreak/>
              <w:t>A</w:t>
            </w:r>
          </w:p>
        </w:tc>
        <w:tc>
          <w:tcPr>
            <w:tcW w:w="1304" w:type="dxa"/>
          </w:tcPr>
          <w:p w14:paraId="387FD2DF" w14:textId="77777777" w:rsidR="004C2E8E" w:rsidRDefault="004C2E8E" w:rsidP="004C2E8E">
            <w:r>
              <w:t xml:space="preserve"> </w:t>
            </w:r>
          </w:p>
        </w:tc>
        <w:tc>
          <w:tcPr>
            <w:tcW w:w="1916" w:type="dxa"/>
          </w:tcPr>
          <w:p w14:paraId="1AC98842" w14:textId="77777777" w:rsidR="004C2E8E" w:rsidRDefault="004C2E8E" w:rsidP="004C2E8E">
            <w:r>
              <w:t>Phương pháp:</w:t>
            </w:r>
            <w:r>
              <w:br/>
              <w:t>Atlat Địa lí Việt Nam trang 15.</w:t>
            </w:r>
            <w:r>
              <w:br/>
              <w:t>Cách giải:</w:t>
            </w:r>
            <w:r>
              <w:br/>
              <w:t>Phía tây miền Trung có mật độ dân số cao hơn phía đông là sai.</w:t>
            </w:r>
            <w:r>
              <w:br/>
              <w:t>Chọn A.</w:t>
            </w:r>
          </w:p>
        </w:tc>
      </w:tr>
      <w:tr w:rsidR="004C2E8E" w14:paraId="07308D52" w14:textId="77777777" w:rsidTr="004C2E8E">
        <w:trPr>
          <w:jc w:val="center"/>
        </w:trPr>
        <w:tc>
          <w:tcPr>
            <w:tcW w:w="1549" w:type="dxa"/>
          </w:tcPr>
          <w:p w14:paraId="1AFE41AA" w14:textId="77777777" w:rsidR="004C2E8E" w:rsidRDefault="004C2E8E" w:rsidP="004C2E8E">
            <w:r>
              <w:t>Geo_30_27</w:t>
            </w:r>
          </w:p>
        </w:tc>
        <w:tc>
          <w:tcPr>
            <w:tcW w:w="741" w:type="dxa"/>
          </w:tcPr>
          <w:p w14:paraId="2729C404" w14:textId="77777777" w:rsidR="004C2E8E" w:rsidRDefault="004C2E8E" w:rsidP="004C2E8E">
            <w:r>
              <w:t xml:space="preserve"> </w:t>
            </w:r>
          </w:p>
        </w:tc>
        <w:tc>
          <w:tcPr>
            <w:tcW w:w="1929" w:type="dxa"/>
          </w:tcPr>
          <w:p w14:paraId="08519C35" w14:textId="77777777" w:rsidR="004C2E8E" w:rsidRDefault="004C2E8E" w:rsidP="004C2E8E">
            <w:r>
              <w:t>CÂU 27:</w:t>
            </w:r>
            <w:r>
              <w:br/>
              <w:t>Căn cứ vào Atlat Địa lí Việt Nam trang 20, tỉnh nào sau đây có tỉ lệ diện tích rừng so với  diện tích toàn tỉnh trên 60% (năm 2007)?</w:t>
            </w:r>
            <w:r>
              <w:br/>
              <w:t>A. Lai Châu.</w:t>
            </w:r>
            <w:r>
              <w:br/>
              <w:t>B. Gia Lai.</w:t>
            </w:r>
            <w:r>
              <w:br/>
              <w:t>C. Lâm Đồng.</w:t>
            </w:r>
            <w:r>
              <w:br/>
              <w:t>D. Hà Nội.</w:t>
            </w:r>
          </w:p>
        </w:tc>
        <w:tc>
          <w:tcPr>
            <w:tcW w:w="1417" w:type="dxa"/>
          </w:tcPr>
          <w:p w14:paraId="3DE24D0F" w14:textId="77777777" w:rsidR="004C2E8E" w:rsidRDefault="004C2E8E" w:rsidP="004C2E8E">
            <w:r>
              <w:t>C</w:t>
            </w:r>
          </w:p>
        </w:tc>
        <w:tc>
          <w:tcPr>
            <w:tcW w:w="1304" w:type="dxa"/>
          </w:tcPr>
          <w:p w14:paraId="2DB30DF2" w14:textId="77777777" w:rsidR="004C2E8E" w:rsidRDefault="004C2E8E" w:rsidP="004C2E8E">
            <w:r>
              <w:t xml:space="preserve"> </w:t>
            </w:r>
          </w:p>
        </w:tc>
        <w:tc>
          <w:tcPr>
            <w:tcW w:w="1916" w:type="dxa"/>
          </w:tcPr>
          <w:p w14:paraId="492ABA0E" w14:textId="77777777" w:rsidR="004C2E8E" w:rsidRDefault="004C2E8E" w:rsidP="004C2E8E">
            <w:r>
              <w:t>Phương pháp:</w:t>
            </w:r>
            <w:r>
              <w:br/>
              <w:t>Atlat Địa lí Việt Nam trang 20.</w:t>
            </w:r>
            <w:r>
              <w:br/>
              <w:t>Cách giải:</w:t>
            </w:r>
            <w:r>
              <w:br/>
              <w:t>Tỉnh có tỉ lệ diện tích rừng so với diện tích toàn tỉnh trên 60% (năm 2007) là Lâm Đồng.</w:t>
            </w:r>
            <w:r>
              <w:br/>
              <w:t>Chọn C.</w:t>
            </w:r>
          </w:p>
        </w:tc>
      </w:tr>
      <w:tr w:rsidR="004C2E8E" w14:paraId="32ECB69B" w14:textId="77777777" w:rsidTr="004C2E8E">
        <w:trPr>
          <w:jc w:val="center"/>
        </w:trPr>
        <w:tc>
          <w:tcPr>
            <w:tcW w:w="1549" w:type="dxa"/>
          </w:tcPr>
          <w:p w14:paraId="6CAA3B48" w14:textId="77777777" w:rsidR="004C2E8E" w:rsidRDefault="004C2E8E" w:rsidP="004C2E8E">
            <w:r>
              <w:t>Geo_30_28</w:t>
            </w:r>
          </w:p>
        </w:tc>
        <w:tc>
          <w:tcPr>
            <w:tcW w:w="741" w:type="dxa"/>
          </w:tcPr>
          <w:p w14:paraId="59B137B5" w14:textId="77777777" w:rsidR="004C2E8E" w:rsidRDefault="004C2E8E" w:rsidP="004C2E8E">
            <w:r>
              <w:t xml:space="preserve"> </w:t>
            </w:r>
          </w:p>
        </w:tc>
        <w:tc>
          <w:tcPr>
            <w:tcW w:w="1929" w:type="dxa"/>
          </w:tcPr>
          <w:p w14:paraId="7EB31303" w14:textId="77777777" w:rsidR="004C2E8E" w:rsidRDefault="004C2E8E" w:rsidP="004C2E8E">
            <w:r>
              <w:t>CÂU 28:</w:t>
            </w:r>
            <w:r>
              <w:br/>
              <w:t>Căn cứ vào Atlat Địa lí Việt Nam trang 18, hãy cho biết vùng nào sau đây trồng nhiều cây  cà phê nhất nước ta?</w:t>
            </w:r>
            <w:r>
              <w:br/>
              <w:t>A. Tây Nguyên.</w:t>
            </w:r>
            <w:r>
              <w:br/>
              <w:t>B. Bắc Trung Bộ.</w:t>
            </w:r>
            <w:r>
              <w:br/>
              <w:t>C. Trung du và miền núi Bắc Bộ.</w:t>
            </w:r>
            <w:r>
              <w:br/>
            </w:r>
            <w:r>
              <w:lastRenderedPageBreak/>
              <w:t>D. Đông Nam Bộ.</w:t>
            </w:r>
          </w:p>
        </w:tc>
        <w:tc>
          <w:tcPr>
            <w:tcW w:w="1417" w:type="dxa"/>
          </w:tcPr>
          <w:p w14:paraId="36ED4863" w14:textId="77777777" w:rsidR="004C2E8E" w:rsidRDefault="004C2E8E" w:rsidP="004C2E8E">
            <w:r>
              <w:lastRenderedPageBreak/>
              <w:t>A</w:t>
            </w:r>
          </w:p>
        </w:tc>
        <w:tc>
          <w:tcPr>
            <w:tcW w:w="1304" w:type="dxa"/>
          </w:tcPr>
          <w:p w14:paraId="47FEBFD4" w14:textId="77777777" w:rsidR="004C2E8E" w:rsidRDefault="004C2E8E" w:rsidP="004C2E8E">
            <w:r>
              <w:t xml:space="preserve"> </w:t>
            </w:r>
          </w:p>
        </w:tc>
        <w:tc>
          <w:tcPr>
            <w:tcW w:w="1916" w:type="dxa"/>
          </w:tcPr>
          <w:p w14:paraId="1311F4E5" w14:textId="77777777" w:rsidR="004C2E8E" w:rsidRDefault="004C2E8E" w:rsidP="004C2E8E">
            <w:r>
              <w:t>Phương pháp:</w:t>
            </w:r>
            <w:r>
              <w:br/>
              <w:t>Atlat Địa lí Việt Nam trang 18.</w:t>
            </w:r>
            <w:r>
              <w:br/>
              <w:t>Cách giải:</w:t>
            </w:r>
            <w:r>
              <w:br/>
              <w:t>Vùng trồng nhiều cây cà phê nhất nước ta là Tây Nguyên.</w:t>
            </w:r>
            <w:r>
              <w:br/>
              <w:t>Chọn A.</w:t>
            </w:r>
          </w:p>
        </w:tc>
      </w:tr>
      <w:tr w:rsidR="004C2E8E" w14:paraId="514A6C34" w14:textId="77777777" w:rsidTr="004C2E8E">
        <w:trPr>
          <w:jc w:val="center"/>
        </w:trPr>
        <w:tc>
          <w:tcPr>
            <w:tcW w:w="1549" w:type="dxa"/>
          </w:tcPr>
          <w:p w14:paraId="3E2621BD" w14:textId="77777777" w:rsidR="004C2E8E" w:rsidRDefault="004C2E8E" w:rsidP="004C2E8E">
            <w:r>
              <w:t>Geo_30_29</w:t>
            </w:r>
          </w:p>
        </w:tc>
        <w:tc>
          <w:tcPr>
            <w:tcW w:w="741" w:type="dxa"/>
          </w:tcPr>
          <w:p w14:paraId="57E929CC" w14:textId="77777777" w:rsidR="004C2E8E" w:rsidRDefault="004C2E8E" w:rsidP="004C2E8E">
            <w:r>
              <w:t xml:space="preserve"> </w:t>
            </w:r>
          </w:p>
        </w:tc>
        <w:tc>
          <w:tcPr>
            <w:tcW w:w="1929" w:type="dxa"/>
          </w:tcPr>
          <w:p w14:paraId="26F564A8" w14:textId="77777777" w:rsidR="004C2E8E" w:rsidRDefault="004C2E8E" w:rsidP="004C2E8E">
            <w:r>
              <w:t>CÂU 29:</w:t>
            </w:r>
            <w:r>
              <w:br/>
              <w:t>Căn cứ vào Atlat Địa lí Việt Nam trang 18, cho biết vùng nông nghiệp nào sau đây có diện  tích đất trồng cây lương thực, thực phẩm và cây hàng năm lớn nhất?</w:t>
            </w:r>
            <w:r>
              <w:br/>
              <w:t>A. Trung du và miền núi Bắc Bộ, Tây Nguyên.</w:t>
            </w:r>
            <w:r>
              <w:br/>
              <w:t>B. Đồng bằng sông Hồng, Đồng bằng sông Cửu Long.</w:t>
            </w:r>
            <w:r>
              <w:br/>
              <w:t>C. Đồng bằng sông Cửu Long, Tây Nguyên.</w:t>
            </w:r>
            <w:r>
              <w:br/>
              <w:t>D. Bắc Trung Bộ, Duyên hải Nam Trung Bộ.</w:t>
            </w:r>
          </w:p>
        </w:tc>
        <w:tc>
          <w:tcPr>
            <w:tcW w:w="1417" w:type="dxa"/>
          </w:tcPr>
          <w:p w14:paraId="2F2349F0" w14:textId="77777777" w:rsidR="004C2E8E" w:rsidRDefault="004C2E8E" w:rsidP="004C2E8E">
            <w:r>
              <w:t>B</w:t>
            </w:r>
          </w:p>
        </w:tc>
        <w:tc>
          <w:tcPr>
            <w:tcW w:w="1304" w:type="dxa"/>
          </w:tcPr>
          <w:p w14:paraId="77D84BE8" w14:textId="77777777" w:rsidR="004C2E8E" w:rsidRDefault="004C2E8E" w:rsidP="004C2E8E">
            <w:r>
              <w:t xml:space="preserve"> </w:t>
            </w:r>
          </w:p>
        </w:tc>
        <w:tc>
          <w:tcPr>
            <w:tcW w:w="1916" w:type="dxa"/>
          </w:tcPr>
          <w:p w14:paraId="3FE50DAD" w14:textId="77777777" w:rsidR="004C2E8E" w:rsidRDefault="004C2E8E" w:rsidP="004C2E8E">
            <w:r>
              <w:t>Phương pháp:</w:t>
            </w:r>
            <w:r>
              <w:br/>
              <w:t>Atlat Địa lí Việt Nam trang 18.</w:t>
            </w:r>
            <w:r>
              <w:br/>
              <w:t>Cách giải:</w:t>
            </w:r>
            <w:r>
              <w:br/>
              <w:t>Vùng nông nghiệp có diện tích đất trồng cây lương thực, thực phẩm và cây hàng năm lớn nhất là Đồng bằng sông  Hồng, Đồng bằng sông Cửu Long.</w:t>
            </w:r>
            <w:r>
              <w:br/>
              <w:t>Chọn B.</w:t>
            </w:r>
          </w:p>
        </w:tc>
      </w:tr>
      <w:tr w:rsidR="004C2E8E" w14:paraId="4E8856D6" w14:textId="77777777" w:rsidTr="004C2E8E">
        <w:trPr>
          <w:jc w:val="center"/>
        </w:trPr>
        <w:tc>
          <w:tcPr>
            <w:tcW w:w="1549" w:type="dxa"/>
          </w:tcPr>
          <w:p w14:paraId="2F25F63C" w14:textId="77777777" w:rsidR="004C2E8E" w:rsidRDefault="004C2E8E" w:rsidP="004C2E8E">
            <w:r>
              <w:t>Geo_30_30</w:t>
            </w:r>
          </w:p>
        </w:tc>
        <w:tc>
          <w:tcPr>
            <w:tcW w:w="741" w:type="dxa"/>
          </w:tcPr>
          <w:p w14:paraId="5E64327D" w14:textId="77777777" w:rsidR="004C2E8E" w:rsidRDefault="004C2E8E" w:rsidP="004C2E8E">
            <w:r>
              <w:t xml:space="preserve"> </w:t>
            </w:r>
          </w:p>
        </w:tc>
        <w:tc>
          <w:tcPr>
            <w:tcW w:w="1929" w:type="dxa"/>
          </w:tcPr>
          <w:p w14:paraId="44F1C552" w14:textId="77777777" w:rsidR="004C2E8E" w:rsidRDefault="004C2E8E" w:rsidP="004C2E8E">
            <w:r>
              <w:t>CÂU 30:</w:t>
            </w:r>
            <w:r>
              <w:br/>
              <w:t>Nguyên nhân quan trọng nhất làm cho khu vực có vốn đầu tư nước ngoài tăng nhanh trong  giai đoạn mới của đất nước?</w:t>
            </w:r>
            <w:r>
              <w:br/>
              <w:t>A. Năm 2007, Việt Nam gia nhập WTO.</w:t>
            </w:r>
            <w:r>
              <w:br/>
              <w:t>B. Nền kinh tế thị trường phát triển.</w:t>
            </w:r>
            <w:r>
              <w:br/>
            </w:r>
            <w:r>
              <w:lastRenderedPageBreak/>
              <w:t>C. Việt Nam gia nhập ASEAN năm 1995.</w:t>
            </w:r>
            <w:r>
              <w:br/>
              <w:t>D. Chiến tranh kết thúc, hòa bình được lập lại ở hai miền.</w:t>
            </w:r>
          </w:p>
        </w:tc>
        <w:tc>
          <w:tcPr>
            <w:tcW w:w="1417" w:type="dxa"/>
          </w:tcPr>
          <w:p w14:paraId="0A2BA173" w14:textId="77777777" w:rsidR="004C2E8E" w:rsidRDefault="004C2E8E" w:rsidP="004C2E8E">
            <w:r>
              <w:lastRenderedPageBreak/>
              <w:t>A</w:t>
            </w:r>
          </w:p>
        </w:tc>
        <w:tc>
          <w:tcPr>
            <w:tcW w:w="1304" w:type="dxa"/>
          </w:tcPr>
          <w:p w14:paraId="46DD7744" w14:textId="77777777" w:rsidR="004C2E8E" w:rsidRDefault="004C2E8E" w:rsidP="004C2E8E">
            <w:r>
              <w:t xml:space="preserve"> </w:t>
            </w:r>
          </w:p>
        </w:tc>
        <w:tc>
          <w:tcPr>
            <w:tcW w:w="1916" w:type="dxa"/>
          </w:tcPr>
          <w:p w14:paraId="39355846" w14:textId="77777777" w:rsidR="004C2E8E" w:rsidRDefault="004C2E8E" w:rsidP="004C2E8E">
            <w:r>
              <w:t>Phương pháp:</w:t>
            </w:r>
            <w:r>
              <w:br/>
              <w:t>SGK Địa lí 12, Địa lí kinh tế.</w:t>
            </w:r>
            <w:r>
              <w:br/>
              <w:t>Cách giải:</w:t>
            </w:r>
            <w:r>
              <w:br/>
              <w:t xml:space="preserve">Nguyên nhân quan trọng nhất làm cho khu vực có vốn đầu tư nước ngoài tăng nhanh trong giai đoạn mới của đất  nước là </w:t>
            </w:r>
            <w:r>
              <w:lastRenderedPageBreak/>
              <w:t>năm 2007, Việt Nam gia nhập WTO.</w:t>
            </w:r>
            <w:r>
              <w:br/>
              <w:t>Chọn A.</w:t>
            </w:r>
          </w:p>
        </w:tc>
      </w:tr>
      <w:tr w:rsidR="004C2E8E" w14:paraId="2844324D" w14:textId="77777777" w:rsidTr="004C2E8E">
        <w:trPr>
          <w:jc w:val="center"/>
        </w:trPr>
        <w:tc>
          <w:tcPr>
            <w:tcW w:w="1549" w:type="dxa"/>
          </w:tcPr>
          <w:p w14:paraId="5F782EAD" w14:textId="77777777" w:rsidR="004C2E8E" w:rsidRDefault="004C2E8E" w:rsidP="004C2E8E">
            <w:r>
              <w:lastRenderedPageBreak/>
              <w:t>Geo_30_31</w:t>
            </w:r>
          </w:p>
        </w:tc>
        <w:tc>
          <w:tcPr>
            <w:tcW w:w="741" w:type="dxa"/>
          </w:tcPr>
          <w:p w14:paraId="20A38202" w14:textId="77777777" w:rsidR="004C2E8E" w:rsidRDefault="004C2E8E" w:rsidP="004C2E8E">
            <w:r>
              <w:t xml:space="preserve"> </w:t>
            </w:r>
          </w:p>
        </w:tc>
        <w:tc>
          <w:tcPr>
            <w:tcW w:w="1929" w:type="dxa"/>
          </w:tcPr>
          <w:p w14:paraId="3BBF546E" w14:textId="77777777" w:rsidR="004C2E8E" w:rsidRDefault="004C2E8E" w:rsidP="004C2E8E">
            <w:r>
              <w:t>CÂU 31:</w:t>
            </w:r>
            <w:r>
              <w:br/>
              <w:t>Căn cứ vào Atlat Địa lí Việt Nam trang 20, tỉnh nào sau đây có sản lượng thủy sản nuôi  trồng cao nhất cả nước năm 2007?</w:t>
            </w:r>
            <w:r>
              <w:br/>
              <w:t>A. Kiên Giang.</w:t>
            </w:r>
            <w:r>
              <w:br/>
              <w:t>B. Bạc Liêu.</w:t>
            </w:r>
            <w:r>
              <w:br/>
              <w:t>C. Đồng Tháp.</w:t>
            </w:r>
            <w:r>
              <w:br/>
              <w:t>D. An Giang.</w:t>
            </w:r>
          </w:p>
        </w:tc>
        <w:tc>
          <w:tcPr>
            <w:tcW w:w="1417" w:type="dxa"/>
          </w:tcPr>
          <w:p w14:paraId="3616C14D" w14:textId="77777777" w:rsidR="004C2E8E" w:rsidRDefault="004C2E8E" w:rsidP="004C2E8E">
            <w:r>
              <w:t>D</w:t>
            </w:r>
          </w:p>
        </w:tc>
        <w:tc>
          <w:tcPr>
            <w:tcW w:w="1304" w:type="dxa"/>
          </w:tcPr>
          <w:p w14:paraId="22026970" w14:textId="77777777" w:rsidR="004C2E8E" w:rsidRDefault="004C2E8E" w:rsidP="004C2E8E">
            <w:r>
              <w:t xml:space="preserve"> </w:t>
            </w:r>
          </w:p>
        </w:tc>
        <w:tc>
          <w:tcPr>
            <w:tcW w:w="1916" w:type="dxa"/>
          </w:tcPr>
          <w:p w14:paraId="5193A595" w14:textId="77777777" w:rsidR="004C2E8E" w:rsidRDefault="004C2E8E" w:rsidP="004C2E8E">
            <w:r>
              <w:t>Phương pháp:</w:t>
            </w:r>
            <w:r>
              <w:br/>
              <w:t>Atlat Địa lí Việt Nam trang 20.</w:t>
            </w:r>
            <w:r>
              <w:br/>
              <w:t>Cách giải:</w:t>
            </w:r>
            <w:r>
              <w:br/>
              <w:t>Tỉnh có sản lượng thủy sản nuôi trồng cao nhất cả nước năm 2007 là Đồng Tháp.</w:t>
            </w:r>
            <w:r>
              <w:br/>
              <w:t>Chọn D.</w:t>
            </w:r>
          </w:p>
        </w:tc>
      </w:tr>
      <w:tr w:rsidR="004C2E8E" w14:paraId="06E185EA" w14:textId="77777777" w:rsidTr="004C2E8E">
        <w:trPr>
          <w:jc w:val="center"/>
        </w:trPr>
        <w:tc>
          <w:tcPr>
            <w:tcW w:w="1549" w:type="dxa"/>
          </w:tcPr>
          <w:p w14:paraId="5B4A8066" w14:textId="77777777" w:rsidR="004C2E8E" w:rsidRDefault="004C2E8E" w:rsidP="004C2E8E">
            <w:r>
              <w:t>Geo_30_32</w:t>
            </w:r>
          </w:p>
        </w:tc>
        <w:tc>
          <w:tcPr>
            <w:tcW w:w="741" w:type="dxa"/>
          </w:tcPr>
          <w:p w14:paraId="542CAD62" w14:textId="77777777" w:rsidR="004C2E8E" w:rsidRDefault="004C2E8E" w:rsidP="004C2E8E">
            <w:r>
              <w:t xml:space="preserve"> </w:t>
            </w:r>
          </w:p>
        </w:tc>
        <w:tc>
          <w:tcPr>
            <w:tcW w:w="1929" w:type="dxa"/>
          </w:tcPr>
          <w:p w14:paraId="51046AC2" w14:textId="77777777" w:rsidR="004C2E8E" w:rsidRDefault="004C2E8E" w:rsidP="004C2E8E">
            <w:r>
              <w:t>CÂU 32:</w:t>
            </w:r>
            <w:r>
              <w:br/>
              <w:t>Xu hướng nổi bật của ngành chăn nuôi nước ta hiện nay là</w:t>
            </w:r>
            <w:r>
              <w:br/>
              <w:t>A. phát triền mạnh dịch vụ thú y và giống</w:t>
            </w:r>
            <w:r>
              <w:br/>
              <w:t>B. ứng dụng khoa học kĩ thuật.</w:t>
            </w:r>
            <w:r>
              <w:br/>
              <w:t>C. tiến mạnh lên sản xuất hàng hóa</w:t>
            </w:r>
            <w:r>
              <w:br/>
              <w:t>D. tăng tỉ trọng sản phẩm không giết thịt.</w:t>
            </w:r>
          </w:p>
        </w:tc>
        <w:tc>
          <w:tcPr>
            <w:tcW w:w="1417" w:type="dxa"/>
          </w:tcPr>
          <w:p w14:paraId="31806C5E" w14:textId="77777777" w:rsidR="004C2E8E" w:rsidRDefault="004C2E8E" w:rsidP="004C2E8E">
            <w:r>
              <w:t>C</w:t>
            </w:r>
          </w:p>
        </w:tc>
        <w:tc>
          <w:tcPr>
            <w:tcW w:w="1304" w:type="dxa"/>
          </w:tcPr>
          <w:p w14:paraId="26CA2E76" w14:textId="77777777" w:rsidR="004C2E8E" w:rsidRDefault="004C2E8E" w:rsidP="004C2E8E">
            <w:r>
              <w:t xml:space="preserve"> </w:t>
            </w:r>
          </w:p>
        </w:tc>
        <w:tc>
          <w:tcPr>
            <w:tcW w:w="1916" w:type="dxa"/>
          </w:tcPr>
          <w:p w14:paraId="35653651" w14:textId="77777777" w:rsidR="004C2E8E" w:rsidRDefault="004C2E8E" w:rsidP="004C2E8E">
            <w:r>
              <w:t>Phương pháp:</w:t>
            </w:r>
            <w:r>
              <w:br/>
              <w:t>SGK Địa lí 12, Địa lí kinh tế.</w:t>
            </w:r>
            <w:r>
              <w:br/>
              <w:t>Cách giải:</w:t>
            </w:r>
            <w:r>
              <w:br/>
              <w:t>Xu hướng nổi bật của ngành chăn nuôi nước ta hiện nay là tiến mạnh lên sản xuất hàng hóa.</w:t>
            </w:r>
            <w:r>
              <w:br/>
              <w:t>Chọn C.</w:t>
            </w:r>
          </w:p>
        </w:tc>
      </w:tr>
      <w:tr w:rsidR="004C2E8E" w14:paraId="7EE862E5" w14:textId="77777777" w:rsidTr="004C2E8E">
        <w:trPr>
          <w:jc w:val="center"/>
        </w:trPr>
        <w:tc>
          <w:tcPr>
            <w:tcW w:w="1549" w:type="dxa"/>
          </w:tcPr>
          <w:p w14:paraId="14DB163C" w14:textId="77777777" w:rsidR="004C2E8E" w:rsidRDefault="004C2E8E" w:rsidP="004C2E8E">
            <w:r>
              <w:t>Geo_30_33</w:t>
            </w:r>
          </w:p>
        </w:tc>
        <w:tc>
          <w:tcPr>
            <w:tcW w:w="741" w:type="dxa"/>
          </w:tcPr>
          <w:p w14:paraId="33F0C66D" w14:textId="77777777" w:rsidR="004C2E8E" w:rsidRDefault="004C2E8E" w:rsidP="004C2E8E">
            <w:r>
              <w:t xml:space="preserve"> </w:t>
            </w:r>
          </w:p>
        </w:tc>
        <w:tc>
          <w:tcPr>
            <w:tcW w:w="1929" w:type="dxa"/>
          </w:tcPr>
          <w:p w14:paraId="36F91A24" w14:textId="77777777" w:rsidR="004C2E8E" w:rsidRDefault="004C2E8E" w:rsidP="004C2E8E">
            <w:r>
              <w:t>CÂU 33:</w:t>
            </w:r>
            <w:r>
              <w:br/>
              <w:t>Cho bảng số liệu sau:</w:t>
            </w:r>
            <w:r>
              <w:br/>
            </w:r>
            <w:r>
              <w:lastRenderedPageBreak/>
              <w:t>TÌNH HÌNH SẢN XUẤT MỘT SỐ SẢN PHẨM CÔNG NGHIỆP CỦA THẾ GIỚI</w:t>
            </w:r>
            <w:r>
              <w:br/>
              <w:t>GIAI ĐOẠN 1950 – 2003</w:t>
            </w:r>
            <w:r>
              <w:br/>
              <w:t xml:space="preserve">Sản phẩm </w:t>
            </w:r>
            <w:r>
              <w:tab/>
              <w:t xml:space="preserve">1950 </w:t>
            </w:r>
            <w:r>
              <w:tab/>
              <w:t xml:space="preserve">1960 </w:t>
            </w:r>
            <w:r>
              <w:tab/>
              <w:t xml:space="preserve">1980 </w:t>
            </w:r>
            <w:r>
              <w:tab/>
              <w:t xml:space="preserve">1990 </w:t>
            </w:r>
            <w:r>
              <w:tab/>
              <w:t>2003</w:t>
            </w:r>
            <w:r>
              <w:br/>
              <w:t xml:space="preserve">Than (triệu tấn) </w:t>
            </w:r>
            <w:r>
              <w:tab/>
              <w:t xml:space="preserve">1820 </w:t>
            </w:r>
            <w:r>
              <w:tab/>
              <w:t xml:space="preserve">2603 </w:t>
            </w:r>
            <w:r>
              <w:tab/>
              <w:t xml:space="preserve">3770 </w:t>
            </w:r>
            <w:r>
              <w:tab/>
              <w:t xml:space="preserve">3387 </w:t>
            </w:r>
            <w:r>
              <w:tab/>
              <w:t>5300</w:t>
            </w:r>
            <w:r>
              <w:br/>
              <w:t xml:space="preserve">Dầu mỏ (triệu tấn) </w:t>
            </w:r>
            <w:r>
              <w:tab/>
              <w:t xml:space="preserve">523 </w:t>
            </w:r>
            <w:r>
              <w:tab/>
              <w:t xml:space="preserve">1052 </w:t>
            </w:r>
            <w:r>
              <w:tab/>
              <w:t xml:space="preserve">3066 </w:t>
            </w:r>
            <w:r>
              <w:tab/>
              <w:t xml:space="preserve">3331 </w:t>
            </w:r>
            <w:r>
              <w:tab/>
              <w:t>3904</w:t>
            </w:r>
            <w:r>
              <w:br/>
              <w:t xml:space="preserve">Điện (tỉ kwh) </w:t>
            </w:r>
            <w:r>
              <w:tab/>
              <w:t xml:space="preserve">967 </w:t>
            </w:r>
            <w:r>
              <w:tab/>
              <w:t xml:space="preserve">2304 </w:t>
            </w:r>
            <w:r>
              <w:tab/>
              <w:t xml:space="preserve">8247 </w:t>
            </w:r>
            <w:r>
              <w:tab/>
              <w:t xml:space="preserve">11832 </w:t>
            </w:r>
            <w:r>
              <w:tab/>
              <w:t>14851</w:t>
            </w:r>
            <w:r>
              <w:br/>
              <w:t>Biểu đồ nào sau đây thích hợp nhất để thể hiện tốc độ tăng trưởng giá trị sản xuất sản phẩm công nghiệp dầu mỏ,  than và điện của thế giới, giai đoạn 1950 – 2003?</w:t>
            </w:r>
            <w:r>
              <w:br/>
            </w:r>
            <w:r>
              <w:lastRenderedPageBreak/>
              <w:t>A. Biểu đồ tròn.</w:t>
            </w:r>
            <w:r>
              <w:br/>
              <w:t>B. Biểu đồ cột</w:t>
            </w:r>
            <w:r>
              <w:br/>
              <w:t>C. Biểu đồ miền.</w:t>
            </w:r>
            <w:r>
              <w:br/>
              <w:t>D. Biểu đồ đường.</w:t>
            </w:r>
          </w:p>
        </w:tc>
        <w:tc>
          <w:tcPr>
            <w:tcW w:w="1417" w:type="dxa"/>
          </w:tcPr>
          <w:p w14:paraId="0D6CA90E" w14:textId="77777777" w:rsidR="004C2E8E" w:rsidRDefault="004C2E8E" w:rsidP="004C2E8E">
            <w:r>
              <w:lastRenderedPageBreak/>
              <w:t>D</w:t>
            </w:r>
          </w:p>
        </w:tc>
        <w:tc>
          <w:tcPr>
            <w:tcW w:w="1304" w:type="dxa"/>
          </w:tcPr>
          <w:p w14:paraId="1C9E26A0" w14:textId="77777777" w:rsidR="004C2E8E" w:rsidRDefault="004C2E8E" w:rsidP="004C2E8E">
            <w:r>
              <w:t xml:space="preserve"> </w:t>
            </w:r>
          </w:p>
        </w:tc>
        <w:tc>
          <w:tcPr>
            <w:tcW w:w="1916" w:type="dxa"/>
          </w:tcPr>
          <w:p w14:paraId="7A3C85DD" w14:textId="77777777" w:rsidR="004C2E8E" w:rsidRDefault="004C2E8E" w:rsidP="004C2E8E">
            <w:r>
              <w:t>Phương pháp:</w:t>
            </w:r>
            <w:r>
              <w:br/>
              <w:t xml:space="preserve">Nhận biết </w:t>
            </w:r>
            <w:r>
              <w:lastRenderedPageBreak/>
              <w:t>biểu đồ.</w:t>
            </w:r>
            <w:r>
              <w:br/>
              <w:t>Cách giải:</w:t>
            </w:r>
            <w:r>
              <w:br/>
              <w:t>Biểu đồ thích hợp nhất để thể hiện tốc độ tăng trưởng giá trị sản xuất sản phẩm công nghiệp dầu mỏ, than và điện  của thế giới, giai đoạn 1950 – 2003 là biểu đồ đường.</w:t>
            </w:r>
            <w:r>
              <w:br/>
              <w:t>Chọn D.</w:t>
            </w:r>
          </w:p>
        </w:tc>
      </w:tr>
      <w:tr w:rsidR="004C2E8E" w14:paraId="3060D788" w14:textId="77777777" w:rsidTr="004C2E8E">
        <w:trPr>
          <w:jc w:val="center"/>
        </w:trPr>
        <w:tc>
          <w:tcPr>
            <w:tcW w:w="1549" w:type="dxa"/>
          </w:tcPr>
          <w:p w14:paraId="3426F5E2" w14:textId="77777777" w:rsidR="004C2E8E" w:rsidRDefault="004C2E8E" w:rsidP="004C2E8E">
            <w:r>
              <w:lastRenderedPageBreak/>
              <w:t>Geo_30_34</w:t>
            </w:r>
          </w:p>
        </w:tc>
        <w:tc>
          <w:tcPr>
            <w:tcW w:w="741" w:type="dxa"/>
          </w:tcPr>
          <w:p w14:paraId="55B3C155" w14:textId="77777777" w:rsidR="004C2E8E" w:rsidRDefault="004C2E8E" w:rsidP="004C2E8E">
            <w:r>
              <w:t xml:space="preserve"> </w:t>
            </w:r>
          </w:p>
        </w:tc>
        <w:tc>
          <w:tcPr>
            <w:tcW w:w="1929" w:type="dxa"/>
          </w:tcPr>
          <w:p w14:paraId="6C0CB8BC" w14:textId="77777777" w:rsidR="004C2E8E" w:rsidRDefault="004C2E8E" w:rsidP="004C2E8E">
            <w:r>
              <w:t>CÂU 34:</w:t>
            </w:r>
            <w:r>
              <w:br/>
              <w:t>Cơ cấu thành phần kinh tế của nước ta đang chuyển dịch theo hướng</w:t>
            </w:r>
            <w:r>
              <w:br/>
              <w:t>A. Tăng tỉ trọng khu vực kinh tế Nhà nước.</w:t>
            </w:r>
            <w:r>
              <w:br/>
              <w:t>B. Giảm tỉ trọng khu vực kinh tế ngoài quốc doanh.</w:t>
            </w:r>
            <w:r>
              <w:br/>
              <w:t>C. Giảm dần tỉ trọng khu vực có vốn đầu tư nước ngoài.</w:t>
            </w:r>
            <w:r>
              <w:br/>
              <w:t>D. Khu vực có vốn đầu tư nước ngoài tăng nhanh tỉ trọng.</w:t>
            </w:r>
          </w:p>
        </w:tc>
        <w:tc>
          <w:tcPr>
            <w:tcW w:w="1417" w:type="dxa"/>
          </w:tcPr>
          <w:p w14:paraId="3F1802DA" w14:textId="77777777" w:rsidR="004C2E8E" w:rsidRDefault="004C2E8E" w:rsidP="004C2E8E">
            <w:r>
              <w:t>D</w:t>
            </w:r>
          </w:p>
        </w:tc>
        <w:tc>
          <w:tcPr>
            <w:tcW w:w="1304" w:type="dxa"/>
          </w:tcPr>
          <w:p w14:paraId="17323718" w14:textId="77777777" w:rsidR="004C2E8E" w:rsidRDefault="004C2E8E" w:rsidP="004C2E8E">
            <w:r>
              <w:t xml:space="preserve"> </w:t>
            </w:r>
          </w:p>
        </w:tc>
        <w:tc>
          <w:tcPr>
            <w:tcW w:w="1916" w:type="dxa"/>
          </w:tcPr>
          <w:p w14:paraId="7C785BA6" w14:textId="77777777" w:rsidR="004C2E8E" w:rsidRDefault="004C2E8E" w:rsidP="004C2E8E">
            <w:r>
              <w:t>Phương pháp:</w:t>
            </w:r>
            <w:r>
              <w:br/>
              <w:t>SGK Địa lí 12, Địa lí kinh tế.</w:t>
            </w:r>
            <w:r>
              <w:br/>
              <w:t>Cách giải:11</w:t>
            </w:r>
            <w:r>
              <w:br/>
              <w:t>Cơ cấu thành phần kinh tế của nước ta đang chuyển dịch theo hướng khu vực có vốn đầu tư nước ngoài tăng  nhanh tỉ trọng.</w:t>
            </w:r>
            <w:r>
              <w:br/>
              <w:t>Chọn D.</w:t>
            </w:r>
          </w:p>
        </w:tc>
      </w:tr>
      <w:tr w:rsidR="004C2E8E" w14:paraId="764989D4" w14:textId="77777777" w:rsidTr="004C2E8E">
        <w:trPr>
          <w:jc w:val="center"/>
        </w:trPr>
        <w:tc>
          <w:tcPr>
            <w:tcW w:w="1549" w:type="dxa"/>
          </w:tcPr>
          <w:p w14:paraId="0E39495C" w14:textId="77777777" w:rsidR="004C2E8E" w:rsidRDefault="004C2E8E" w:rsidP="004C2E8E">
            <w:r>
              <w:t>Geo_30_35</w:t>
            </w:r>
          </w:p>
        </w:tc>
        <w:tc>
          <w:tcPr>
            <w:tcW w:w="741" w:type="dxa"/>
          </w:tcPr>
          <w:p w14:paraId="46C016CD" w14:textId="77777777" w:rsidR="004C2E8E" w:rsidRDefault="004C2E8E" w:rsidP="004C2E8E">
            <w:r>
              <w:t xml:space="preserve"> </w:t>
            </w:r>
          </w:p>
        </w:tc>
        <w:tc>
          <w:tcPr>
            <w:tcW w:w="1929" w:type="dxa"/>
          </w:tcPr>
          <w:p w14:paraId="5237A225" w14:textId="77777777" w:rsidR="004C2E8E" w:rsidRDefault="004C2E8E" w:rsidP="004C2E8E">
            <w:r>
              <w:t>CÂU 35:</w:t>
            </w:r>
            <w:r>
              <w:br/>
              <w:t>Loại cây công nghiệp dài ngày mới trồng nhưng đang phát triển mạnh ở Tây Bắc là</w:t>
            </w:r>
            <w:r>
              <w:br/>
              <w:t>A. Cà phê chè.</w:t>
            </w:r>
            <w:r>
              <w:br/>
              <w:t>B. Bông.</w:t>
            </w:r>
            <w:r>
              <w:br/>
              <w:t>C. Cao su.</w:t>
            </w:r>
            <w:r>
              <w:br/>
              <w:t>D. Chè.</w:t>
            </w:r>
          </w:p>
        </w:tc>
        <w:tc>
          <w:tcPr>
            <w:tcW w:w="1417" w:type="dxa"/>
          </w:tcPr>
          <w:p w14:paraId="3B543FF5" w14:textId="77777777" w:rsidR="004C2E8E" w:rsidRDefault="004C2E8E" w:rsidP="004C2E8E">
            <w:r>
              <w:t>B</w:t>
            </w:r>
          </w:p>
        </w:tc>
        <w:tc>
          <w:tcPr>
            <w:tcW w:w="1304" w:type="dxa"/>
          </w:tcPr>
          <w:p w14:paraId="2A265DAA" w14:textId="77777777" w:rsidR="004C2E8E" w:rsidRDefault="004C2E8E" w:rsidP="004C2E8E">
            <w:r>
              <w:t xml:space="preserve"> </w:t>
            </w:r>
          </w:p>
        </w:tc>
        <w:tc>
          <w:tcPr>
            <w:tcW w:w="1916" w:type="dxa"/>
          </w:tcPr>
          <w:p w14:paraId="1CE41D6C" w14:textId="77777777" w:rsidR="004C2E8E" w:rsidRDefault="004C2E8E" w:rsidP="004C2E8E">
            <w:r>
              <w:t>Phương pháp:</w:t>
            </w:r>
            <w:r>
              <w:br/>
              <w:t>SGK Địa lí 12, Địa lí kinh tế.</w:t>
            </w:r>
            <w:r>
              <w:br/>
              <w:t>Cách giải:</w:t>
            </w:r>
            <w:r>
              <w:br/>
              <w:t>Loại cây công nghiệp dài ngày mới trồng nhưng đang phát triển mạnh ở Tây Bắc là bông.</w:t>
            </w:r>
            <w:r>
              <w:br/>
              <w:t>Chọn B.</w:t>
            </w:r>
          </w:p>
        </w:tc>
      </w:tr>
      <w:tr w:rsidR="004C2E8E" w14:paraId="0E0449E4" w14:textId="77777777" w:rsidTr="004C2E8E">
        <w:trPr>
          <w:jc w:val="center"/>
        </w:trPr>
        <w:tc>
          <w:tcPr>
            <w:tcW w:w="1549" w:type="dxa"/>
          </w:tcPr>
          <w:p w14:paraId="7E3982CC" w14:textId="77777777" w:rsidR="004C2E8E" w:rsidRDefault="004C2E8E" w:rsidP="004C2E8E">
            <w:r>
              <w:lastRenderedPageBreak/>
              <w:t>Geo_30_36</w:t>
            </w:r>
          </w:p>
        </w:tc>
        <w:tc>
          <w:tcPr>
            <w:tcW w:w="741" w:type="dxa"/>
          </w:tcPr>
          <w:p w14:paraId="7F5BC4D1" w14:textId="77777777" w:rsidR="004C2E8E" w:rsidRDefault="004C2E8E" w:rsidP="004C2E8E">
            <w:r>
              <w:t xml:space="preserve"> </w:t>
            </w:r>
          </w:p>
        </w:tc>
        <w:tc>
          <w:tcPr>
            <w:tcW w:w="1929" w:type="dxa"/>
          </w:tcPr>
          <w:p w14:paraId="7E9A77BD" w14:textId="77777777" w:rsidR="004C2E8E" w:rsidRDefault="004C2E8E" w:rsidP="004C2E8E">
            <w:r>
              <w:t>CÂU 36:</w:t>
            </w:r>
            <w:r>
              <w:br/>
              <w:t>Dân số nước ta phân bố không đều đã ảnh hưởng xấu đến</w:t>
            </w:r>
            <w:r>
              <w:br/>
              <w:t>A. nâng cao chất lượng cuộc sống của nhân dân.</w:t>
            </w:r>
            <w:r>
              <w:br/>
              <w:t>B. khai thác tài nguyên và sử dụng nguồn lao động.</w:t>
            </w:r>
            <w:r>
              <w:br/>
              <w:t>C. vấn đề giải quyết việc làm.</w:t>
            </w:r>
            <w:r>
              <w:br/>
              <w:t>D. việc phát triển giáo dục và y tế.</w:t>
            </w:r>
          </w:p>
        </w:tc>
        <w:tc>
          <w:tcPr>
            <w:tcW w:w="1417" w:type="dxa"/>
          </w:tcPr>
          <w:p w14:paraId="06F08A92" w14:textId="77777777" w:rsidR="004C2E8E" w:rsidRDefault="004C2E8E" w:rsidP="004C2E8E">
            <w:r>
              <w:t>B</w:t>
            </w:r>
          </w:p>
        </w:tc>
        <w:tc>
          <w:tcPr>
            <w:tcW w:w="1304" w:type="dxa"/>
          </w:tcPr>
          <w:p w14:paraId="5500AEB9" w14:textId="77777777" w:rsidR="004C2E8E" w:rsidRDefault="004C2E8E" w:rsidP="004C2E8E">
            <w:r>
              <w:t xml:space="preserve"> </w:t>
            </w:r>
          </w:p>
        </w:tc>
        <w:tc>
          <w:tcPr>
            <w:tcW w:w="1916" w:type="dxa"/>
          </w:tcPr>
          <w:p w14:paraId="163BC514" w14:textId="77777777" w:rsidR="004C2E8E" w:rsidRDefault="004C2E8E" w:rsidP="004C2E8E">
            <w:r>
              <w:t>Phương pháp:</w:t>
            </w:r>
            <w:r>
              <w:br/>
              <w:t>SGK Địa lí 12, Địa lí dân cư.</w:t>
            </w:r>
            <w:r>
              <w:br/>
              <w:t>Cách giải:</w:t>
            </w:r>
            <w:r>
              <w:br/>
              <w:t>Dân số nước ta phân bố không đều đã ảnh hưởng xấu đến khai thác tài nguyên và sử dụng nguồn lao động.</w:t>
            </w:r>
            <w:r>
              <w:br/>
              <w:t>Chọn B.</w:t>
            </w:r>
          </w:p>
        </w:tc>
      </w:tr>
      <w:tr w:rsidR="004C2E8E" w14:paraId="2936C1C3" w14:textId="77777777" w:rsidTr="004C2E8E">
        <w:trPr>
          <w:jc w:val="center"/>
        </w:trPr>
        <w:tc>
          <w:tcPr>
            <w:tcW w:w="1549" w:type="dxa"/>
          </w:tcPr>
          <w:p w14:paraId="55935717" w14:textId="77777777" w:rsidR="004C2E8E" w:rsidRDefault="004C2E8E" w:rsidP="004C2E8E">
            <w:r>
              <w:t>Geo_30_37</w:t>
            </w:r>
          </w:p>
        </w:tc>
        <w:tc>
          <w:tcPr>
            <w:tcW w:w="741" w:type="dxa"/>
          </w:tcPr>
          <w:p w14:paraId="1080EE17" w14:textId="77777777" w:rsidR="004C2E8E" w:rsidRDefault="004C2E8E" w:rsidP="004C2E8E">
            <w:r>
              <w:t xml:space="preserve"> </w:t>
            </w:r>
          </w:p>
        </w:tc>
        <w:tc>
          <w:tcPr>
            <w:tcW w:w="1929" w:type="dxa"/>
          </w:tcPr>
          <w:p w14:paraId="3D3AAEF0" w14:textId="77777777" w:rsidR="004C2E8E" w:rsidRDefault="004C2E8E" w:rsidP="004C2E8E">
            <w:r>
              <w:t>CÂU 37:</w:t>
            </w:r>
            <w:r>
              <w:br/>
              <w:t>Nơi nào sau đây thuận lợi để nuôi trồng thủy sản nước ngọt?</w:t>
            </w:r>
            <w:r>
              <w:br/>
              <w:t>A. Bãi triều.</w:t>
            </w:r>
            <w:r>
              <w:br/>
              <w:t>B. Đầm phá.</w:t>
            </w:r>
            <w:r>
              <w:br/>
              <w:t>C. Ô trũng đồng bằng.</w:t>
            </w:r>
            <w:r>
              <w:br/>
              <w:t>D. Rừng ngập mặn.</w:t>
            </w:r>
          </w:p>
        </w:tc>
        <w:tc>
          <w:tcPr>
            <w:tcW w:w="1417" w:type="dxa"/>
          </w:tcPr>
          <w:p w14:paraId="0F560B13" w14:textId="77777777" w:rsidR="004C2E8E" w:rsidRDefault="004C2E8E" w:rsidP="004C2E8E">
            <w:r>
              <w:t>C</w:t>
            </w:r>
          </w:p>
        </w:tc>
        <w:tc>
          <w:tcPr>
            <w:tcW w:w="1304" w:type="dxa"/>
          </w:tcPr>
          <w:p w14:paraId="72F3A23A" w14:textId="77777777" w:rsidR="004C2E8E" w:rsidRDefault="004C2E8E" w:rsidP="004C2E8E">
            <w:r>
              <w:t xml:space="preserve"> </w:t>
            </w:r>
          </w:p>
        </w:tc>
        <w:tc>
          <w:tcPr>
            <w:tcW w:w="1916" w:type="dxa"/>
          </w:tcPr>
          <w:p w14:paraId="07A39278" w14:textId="77777777" w:rsidR="004C2E8E" w:rsidRDefault="004C2E8E" w:rsidP="004C2E8E">
            <w:r>
              <w:t>Phương pháp:</w:t>
            </w:r>
            <w:r>
              <w:br/>
              <w:t>SGK Địa lí 12, Địa lí kinh tế.</w:t>
            </w:r>
            <w:r>
              <w:br/>
              <w:t>Cách giải:</w:t>
            </w:r>
            <w:r>
              <w:br/>
              <w:t>Nơi thuận lợi để nuôi trồng thủy sản nước ngọt là ô trũng đồng bằng.</w:t>
            </w:r>
            <w:r>
              <w:br/>
              <w:t>Chọn C.</w:t>
            </w:r>
          </w:p>
        </w:tc>
      </w:tr>
      <w:tr w:rsidR="004C2E8E" w14:paraId="0CA444F7" w14:textId="77777777" w:rsidTr="004C2E8E">
        <w:trPr>
          <w:jc w:val="center"/>
        </w:trPr>
        <w:tc>
          <w:tcPr>
            <w:tcW w:w="1549" w:type="dxa"/>
          </w:tcPr>
          <w:p w14:paraId="34B42A36" w14:textId="77777777" w:rsidR="004C2E8E" w:rsidRDefault="004C2E8E" w:rsidP="004C2E8E">
            <w:r>
              <w:t>Geo_30_38</w:t>
            </w:r>
          </w:p>
        </w:tc>
        <w:tc>
          <w:tcPr>
            <w:tcW w:w="741" w:type="dxa"/>
          </w:tcPr>
          <w:p w14:paraId="7EC42152" w14:textId="77777777" w:rsidR="004C2E8E" w:rsidRDefault="004C2E8E" w:rsidP="004C2E8E">
            <w:r>
              <w:t xml:space="preserve"> </w:t>
            </w:r>
          </w:p>
        </w:tc>
        <w:tc>
          <w:tcPr>
            <w:tcW w:w="1929" w:type="dxa"/>
          </w:tcPr>
          <w:p w14:paraId="453F4079" w14:textId="77777777" w:rsidR="004C2E8E" w:rsidRDefault="004C2E8E" w:rsidP="004C2E8E">
            <w:r>
              <w:t>CÂU 38:</w:t>
            </w:r>
            <w:r>
              <w:br/>
              <w:t>Căn cứ vào Atlat Địa lí Việt Nam trang 19, cho biết tỉnh nào sau đây có diện tích trồng  cây công nghiệp lâu năm lớn hơn cây công nghiệp hàng năm?</w:t>
            </w:r>
            <w:r>
              <w:br/>
              <w:t>A. Lâm Đồng.</w:t>
            </w:r>
            <w:r>
              <w:br/>
              <w:t>B. Hà Giang.</w:t>
            </w:r>
            <w:r>
              <w:br/>
            </w:r>
            <w:r>
              <w:lastRenderedPageBreak/>
              <w:t>C. Hà Tĩnh.</w:t>
            </w:r>
            <w:r>
              <w:br/>
              <w:t>D. Hậu Giang.</w:t>
            </w:r>
          </w:p>
        </w:tc>
        <w:tc>
          <w:tcPr>
            <w:tcW w:w="1417" w:type="dxa"/>
          </w:tcPr>
          <w:p w14:paraId="26993B33" w14:textId="77777777" w:rsidR="004C2E8E" w:rsidRDefault="004C2E8E" w:rsidP="004C2E8E">
            <w:r>
              <w:lastRenderedPageBreak/>
              <w:t>A</w:t>
            </w:r>
          </w:p>
        </w:tc>
        <w:tc>
          <w:tcPr>
            <w:tcW w:w="1304" w:type="dxa"/>
          </w:tcPr>
          <w:p w14:paraId="5F80D3D0" w14:textId="77777777" w:rsidR="004C2E8E" w:rsidRDefault="004C2E8E" w:rsidP="004C2E8E">
            <w:r>
              <w:t xml:space="preserve"> </w:t>
            </w:r>
          </w:p>
        </w:tc>
        <w:tc>
          <w:tcPr>
            <w:tcW w:w="1916" w:type="dxa"/>
          </w:tcPr>
          <w:p w14:paraId="6C4ACCEB" w14:textId="77777777" w:rsidR="004C2E8E" w:rsidRDefault="004C2E8E" w:rsidP="004C2E8E">
            <w:r>
              <w:t>Phương pháp:</w:t>
            </w:r>
            <w:r>
              <w:br/>
              <w:t>Atlat Địa lí Việt Nam trang 19.</w:t>
            </w:r>
            <w:r>
              <w:br/>
              <w:t>Cách giải:</w:t>
            </w:r>
            <w:r>
              <w:br/>
              <w:t xml:space="preserve">Tỉnh có diện tích trồng cây công nghiệp lâu năm lớn hơn cây công nghiệp hàng </w:t>
            </w:r>
            <w:r>
              <w:lastRenderedPageBreak/>
              <w:t>năm là Lâm Đồng. Chọn A.</w:t>
            </w:r>
          </w:p>
        </w:tc>
      </w:tr>
      <w:tr w:rsidR="004C2E8E" w14:paraId="40C4AD76" w14:textId="77777777" w:rsidTr="004C2E8E">
        <w:trPr>
          <w:jc w:val="center"/>
        </w:trPr>
        <w:tc>
          <w:tcPr>
            <w:tcW w:w="1549" w:type="dxa"/>
          </w:tcPr>
          <w:p w14:paraId="14F6794C" w14:textId="77777777" w:rsidR="004C2E8E" w:rsidRDefault="004C2E8E" w:rsidP="004C2E8E">
            <w:r>
              <w:lastRenderedPageBreak/>
              <w:t>Geo_30_39</w:t>
            </w:r>
          </w:p>
        </w:tc>
        <w:tc>
          <w:tcPr>
            <w:tcW w:w="741" w:type="dxa"/>
          </w:tcPr>
          <w:p w14:paraId="4E98099D" w14:textId="77777777" w:rsidR="004C2E8E" w:rsidRDefault="004C2E8E" w:rsidP="004C2E8E">
            <w:r>
              <w:t xml:space="preserve"> </w:t>
            </w:r>
          </w:p>
        </w:tc>
        <w:tc>
          <w:tcPr>
            <w:tcW w:w="1929" w:type="dxa"/>
          </w:tcPr>
          <w:p w14:paraId="39B59DEF" w14:textId="77777777" w:rsidR="004C2E8E" w:rsidRDefault="004C2E8E" w:rsidP="004C2E8E">
            <w:r>
              <w:t>CÂU 39:</w:t>
            </w:r>
            <w:r>
              <w:br/>
              <w:t>Căn cứ vào Atlat Địa lí Việt Nam trang 17, cho biết khu kinh tế ven biển Vân Đồn thuộc  tỉnh (thành phố) nào sau đây?</w:t>
            </w:r>
            <w:r>
              <w:br/>
              <w:t>A. Nam Định.</w:t>
            </w:r>
            <w:r>
              <w:br/>
              <w:t>B. Quảng Ninh.</w:t>
            </w:r>
            <w:r>
              <w:br/>
              <w:t>C. Thái Bình.</w:t>
            </w:r>
            <w:r>
              <w:br/>
              <w:t>D. Hải Phòng.</w:t>
            </w:r>
          </w:p>
        </w:tc>
        <w:tc>
          <w:tcPr>
            <w:tcW w:w="1417" w:type="dxa"/>
          </w:tcPr>
          <w:p w14:paraId="0778A1C2" w14:textId="77777777" w:rsidR="004C2E8E" w:rsidRDefault="004C2E8E" w:rsidP="004C2E8E">
            <w:r>
              <w:t>B</w:t>
            </w:r>
          </w:p>
        </w:tc>
        <w:tc>
          <w:tcPr>
            <w:tcW w:w="1304" w:type="dxa"/>
          </w:tcPr>
          <w:p w14:paraId="39E25157" w14:textId="77777777" w:rsidR="004C2E8E" w:rsidRDefault="004C2E8E" w:rsidP="004C2E8E">
            <w:r>
              <w:t xml:space="preserve"> </w:t>
            </w:r>
          </w:p>
        </w:tc>
        <w:tc>
          <w:tcPr>
            <w:tcW w:w="1916" w:type="dxa"/>
          </w:tcPr>
          <w:p w14:paraId="3A57437C" w14:textId="77777777" w:rsidR="004C2E8E" w:rsidRDefault="004C2E8E" w:rsidP="004C2E8E">
            <w:r>
              <w:t>Phương pháp:</w:t>
            </w:r>
            <w:r>
              <w:br/>
              <w:t>Atlat Địa lí Việt Nam trang 17.</w:t>
            </w:r>
            <w:r>
              <w:br/>
              <w:t>Cách giải:</w:t>
            </w:r>
            <w:r>
              <w:br/>
              <w:t>Khu kinh tế ven biển Vân Đồn thuộc Quảng Ninh.</w:t>
            </w:r>
            <w:r>
              <w:br/>
              <w:t>Chọn B.</w:t>
            </w:r>
          </w:p>
        </w:tc>
      </w:tr>
      <w:tr w:rsidR="004C2E8E" w14:paraId="19AF4119" w14:textId="77777777" w:rsidTr="004C2E8E">
        <w:trPr>
          <w:jc w:val="center"/>
        </w:trPr>
        <w:tc>
          <w:tcPr>
            <w:tcW w:w="1549" w:type="dxa"/>
          </w:tcPr>
          <w:p w14:paraId="543F514C" w14:textId="77777777" w:rsidR="004C2E8E" w:rsidRDefault="004C2E8E" w:rsidP="004C2E8E">
            <w:r>
              <w:t>Geo_30_40</w:t>
            </w:r>
          </w:p>
        </w:tc>
        <w:tc>
          <w:tcPr>
            <w:tcW w:w="741" w:type="dxa"/>
          </w:tcPr>
          <w:p w14:paraId="1C1EAAC0" w14:textId="77777777" w:rsidR="004C2E8E" w:rsidRDefault="004C2E8E" w:rsidP="004C2E8E">
            <w:r>
              <w:t xml:space="preserve"> </w:t>
            </w:r>
          </w:p>
        </w:tc>
        <w:tc>
          <w:tcPr>
            <w:tcW w:w="1929" w:type="dxa"/>
          </w:tcPr>
          <w:p w14:paraId="5F894EEE" w14:textId="77777777" w:rsidR="004C2E8E" w:rsidRDefault="004C2E8E" w:rsidP="004C2E8E">
            <w:r>
              <w:t>CÂU 40:</w:t>
            </w:r>
            <w:r>
              <w:br/>
              <w:t>Hình thành các vùng chuyên canh đã thể hiện</w:t>
            </w:r>
            <w:r>
              <w:br/>
              <w:t>A. Cơ cấu cây trồng đang được đa dạng hoá cho phù hợp với nhu cầu thị trường.</w:t>
            </w:r>
            <w:r>
              <w:br/>
              <w:t>B. Sự thay đổi cơ cấu cây trồng cho phù hợp với điều kiện sinh thái nông nghiệp.</w:t>
            </w:r>
            <w:r>
              <w:br/>
              <w:t>C. Sự khai thác có hiệu quả hơn nền nông nghiệp nhiệt đới của nước ta.</w:t>
            </w:r>
            <w:r>
              <w:br/>
              <w:t xml:space="preserve">D. Sự phân bố cây trồng cho phù hợp hơn với các vùng sinh thái nông </w:t>
            </w:r>
            <w:r>
              <w:lastRenderedPageBreak/>
              <w:t>nghiệp.</w:t>
            </w:r>
          </w:p>
        </w:tc>
        <w:tc>
          <w:tcPr>
            <w:tcW w:w="1417" w:type="dxa"/>
          </w:tcPr>
          <w:p w14:paraId="31A5EFBB" w14:textId="77777777" w:rsidR="004C2E8E" w:rsidRDefault="004C2E8E" w:rsidP="004C2E8E">
            <w:r>
              <w:lastRenderedPageBreak/>
              <w:t>D</w:t>
            </w:r>
          </w:p>
        </w:tc>
        <w:tc>
          <w:tcPr>
            <w:tcW w:w="1304" w:type="dxa"/>
          </w:tcPr>
          <w:p w14:paraId="45EAA8A8" w14:textId="77777777" w:rsidR="004C2E8E" w:rsidRDefault="004C2E8E" w:rsidP="004C2E8E">
            <w:r>
              <w:t xml:space="preserve"> </w:t>
            </w:r>
          </w:p>
        </w:tc>
        <w:tc>
          <w:tcPr>
            <w:tcW w:w="1916" w:type="dxa"/>
          </w:tcPr>
          <w:p w14:paraId="5655190F" w14:textId="77777777" w:rsidR="004C2E8E" w:rsidRDefault="004C2E8E" w:rsidP="004C2E8E">
            <w:r>
              <w:t>Phương pháp:</w:t>
            </w:r>
            <w:r>
              <w:br/>
              <w:t>SGK Địa lí 12, Địa lí kinh tế.</w:t>
            </w:r>
            <w:r>
              <w:br/>
              <w:t>Cách giải:</w:t>
            </w:r>
            <w:r>
              <w:br/>
              <w:t>Vùng chuyên canh là hình thức chuyên môn hóa trong sản xuất nông nghiệp:</w:t>
            </w:r>
            <w:r>
              <w:br/>
              <w:t xml:space="preserve">=&gt; Đẩy mạnh phát triên một số sản phẩm nông nghiệp chủ yếu phù hợp nhất với các đk tự nhiên của vùng →  nhằm khai thác có hiệu quả nhất thế mạnh tự nhiên của </w:t>
            </w:r>
            <w:r>
              <w:lastRenderedPageBreak/>
              <w:t>vùng, mang lại hiệu quả sx cao. → Hình thành các vùng  chuyên canh đã thể hiện sự phân bố cây trồng cho phù hợp hơn với các vùng sinh thái nông nghiệp.</w:t>
            </w:r>
            <w:r>
              <w:br/>
              <w:t>Chọn D.</w:t>
            </w:r>
          </w:p>
        </w:tc>
      </w:tr>
    </w:tbl>
    <w:p w14:paraId="73611E17" w14:textId="77777777" w:rsidR="00117877" w:rsidRDefault="00117877"/>
    <w:sectPr w:rsidR="001178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4265059">
    <w:abstractNumId w:val="8"/>
  </w:num>
  <w:num w:numId="2" w16cid:durableId="1713530958">
    <w:abstractNumId w:val="6"/>
  </w:num>
  <w:num w:numId="3" w16cid:durableId="20398586">
    <w:abstractNumId w:val="5"/>
  </w:num>
  <w:num w:numId="4" w16cid:durableId="1152604060">
    <w:abstractNumId w:val="4"/>
  </w:num>
  <w:num w:numId="5" w16cid:durableId="260919360">
    <w:abstractNumId w:val="7"/>
  </w:num>
  <w:num w:numId="6" w16cid:durableId="2017994934">
    <w:abstractNumId w:val="3"/>
  </w:num>
  <w:num w:numId="7" w16cid:durableId="68701312">
    <w:abstractNumId w:val="2"/>
  </w:num>
  <w:num w:numId="8" w16cid:durableId="28797852">
    <w:abstractNumId w:val="1"/>
  </w:num>
  <w:num w:numId="9" w16cid:durableId="1686898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877"/>
    <w:rsid w:val="0015074B"/>
    <w:rsid w:val="0029639D"/>
    <w:rsid w:val="00326F90"/>
    <w:rsid w:val="004C2E8E"/>
    <w:rsid w:val="00AA1D8D"/>
    <w:rsid w:val="00B47730"/>
    <w:rsid w:val="00CB0664"/>
    <w:rsid w:val="00D407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9395F1"/>
  <w14:defaultImageDpi w14:val="300"/>
  <w15:docId w15:val="{545ED0D5-9DF6-440D-8DFE-4E333633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2023-07-19T11:50:00Z</dcterms:modified>
  <cp:category/>
</cp:coreProperties>
</file>