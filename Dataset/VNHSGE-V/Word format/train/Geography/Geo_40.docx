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6781"/>
        <w:gridCol w:w="1586"/>
        <w:gridCol w:w="813"/>
        <w:gridCol w:w="1531"/>
        <w:gridCol w:w="1289"/>
      </w:tblGrid>
      <w:tr w:rsidR="0037472F" w14:paraId="168203B8" w14:textId="77777777" w:rsidTr="0037472F">
        <w:trPr>
          <w:jc w:val="center"/>
        </w:trPr>
        <w:tc>
          <w:tcPr>
            <w:tcW w:w="1530" w:type="dxa"/>
          </w:tcPr>
          <w:p w14:paraId="3743A35F" w14:textId="513DFB44" w:rsidR="0037472F" w:rsidRDefault="0037472F" w:rsidP="0037472F">
            <w:r>
              <w:t>ID</w:t>
            </w:r>
          </w:p>
        </w:tc>
        <w:tc>
          <w:tcPr>
            <w:tcW w:w="714" w:type="dxa"/>
          </w:tcPr>
          <w:p w14:paraId="38DF476F" w14:textId="51DD374B" w:rsidR="0037472F" w:rsidRDefault="0037472F" w:rsidP="0037472F">
            <w:r>
              <w:t>Image_Question</w:t>
            </w:r>
          </w:p>
        </w:tc>
        <w:tc>
          <w:tcPr>
            <w:tcW w:w="1883" w:type="dxa"/>
          </w:tcPr>
          <w:p w14:paraId="68C43195" w14:textId="2E9F1F0D" w:rsidR="0037472F" w:rsidRDefault="0037472F" w:rsidP="0037472F">
            <w:r>
              <w:t>Question</w:t>
            </w:r>
          </w:p>
        </w:tc>
        <w:tc>
          <w:tcPr>
            <w:tcW w:w="1362" w:type="dxa"/>
          </w:tcPr>
          <w:p w14:paraId="49AF0D2D" w14:textId="2976F14B" w:rsidR="0037472F" w:rsidRDefault="0037472F" w:rsidP="0037472F">
            <w:r>
              <w:t>Choice</w:t>
            </w:r>
          </w:p>
        </w:tc>
        <w:tc>
          <w:tcPr>
            <w:tcW w:w="1248" w:type="dxa"/>
          </w:tcPr>
          <w:p w14:paraId="5B994E57" w14:textId="53138D3B" w:rsidR="0037472F" w:rsidRDefault="0037472F" w:rsidP="0037472F">
            <w:r>
              <w:t>Image_Answer</w:t>
            </w:r>
          </w:p>
        </w:tc>
        <w:tc>
          <w:tcPr>
            <w:tcW w:w="2119" w:type="dxa"/>
          </w:tcPr>
          <w:p w14:paraId="235F3507" w14:textId="301DF91C" w:rsidR="0037472F" w:rsidRDefault="0037472F" w:rsidP="0037472F">
            <w:r>
              <w:t>Explanation</w:t>
            </w:r>
          </w:p>
        </w:tc>
      </w:tr>
      <w:tr w:rsidR="0037472F" w14:paraId="26A36635" w14:textId="77777777" w:rsidTr="0037472F">
        <w:trPr>
          <w:jc w:val="center"/>
        </w:trPr>
        <w:tc>
          <w:tcPr>
            <w:tcW w:w="1530" w:type="dxa"/>
          </w:tcPr>
          <w:p w14:paraId="19A72387" w14:textId="77777777" w:rsidR="0037472F" w:rsidRDefault="0037472F" w:rsidP="0037472F">
            <w:r>
              <w:t>Geo_40_1</w:t>
            </w:r>
          </w:p>
        </w:tc>
        <w:tc>
          <w:tcPr>
            <w:tcW w:w="714" w:type="dxa"/>
          </w:tcPr>
          <w:p w14:paraId="3C0AAC0A" w14:textId="77777777" w:rsidR="0037472F" w:rsidRDefault="0037472F" w:rsidP="0037472F">
            <w:r>
              <w:t xml:space="preserve"> </w:t>
            </w:r>
          </w:p>
        </w:tc>
        <w:tc>
          <w:tcPr>
            <w:tcW w:w="1883" w:type="dxa"/>
          </w:tcPr>
          <w:p w14:paraId="0076C5BE" w14:textId="77777777" w:rsidR="0037472F" w:rsidRDefault="0037472F" w:rsidP="0037472F">
            <w:r>
              <w:t>CÂU 1:</w:t>
            </w:r>
            <w:r>
              <w:br/>
              <w:t>Cho bảng số liệu:</w:t>
            </w:r>
            <w:r>
              <w:br/>
              <w:t>TỔNG SẢN PHẨM TRONG NƯỚC (GDP) CỦA MỘT SỐ QUỐC GIA NĂM 2020</w:t>
            </w:r>
            <w:r>
              <w:br/>
              <w:t>(Đơn vị: Triệu đô la Mỹ)</w:t>
            </w:r>
            <w:r>
              <w:br/>
              <w:t>Quốc gia</w:t>
            </w:r>
            <w:r>
              <w:tab/>
              <w:t>In-đô-nê-xi-a</w:t>
            </w:r>
            <w:r>
              <w:tab/>
              <w:t>Ma-lai-xi-a</w:t>
            </w:r>
            <w:r>
              <w:tab/>
              <w:t>Phi-li-pin</w:t>
            </w:r>
            <w:r>
              <w:tab/>
              <w:t>Xin-ga-po</w:t>
            </w:r>
            <w:r>
              <w:br/>
              <w:t>GDP</w:t>
            </w:r>
            <w:r>
              <w:tab/>
              <w:t>1058424</w:t>
            </w:r>
            <w:r>
              <w:tab/>
              <w:t>337006</w:t>
            </w:r>
            <w:r>
              <w:tab/>
              <w:t>361489</w:t>
            </w:r>
            <w:r>
              <w:tab/>
              <w:t>339998</w:t>
            </w:r>
            <w:r>
              <w:br/>
            </w:r>
            <w:r>
              <w:lastRenderedPageBreak/>
              <w:t>Công nghiệp và xây dựng</w:t>
            </w:r>
            <w:r>
              <w:tab/>
              <w:t>405376</w:t>
            </w:r>
            <w:r>
              <w:tab/>
              <w:t>120985</w:t>
            </w:r>
            <w:r>
              <w:tab/>
              <w:t>102663</w:t>
            </w:r>
            <w:r>
              <w:tab/>
              <w:t>82960</w:t>
            </w:r>
            <w:r>
              <w:br/>
              <w:t>(Nguồn : Niên giám thống kê Việt Nam 2021, NXB Thống kê, 2022)</w:t>
            </w:r>
            <w:r>
              <w:br/>
              <w:t>Theo bảng số liệu, cho biết quốc gia nào sau đây có tỉ trọng khu vục công nghiệp và xây dựng trong cơ cấu GDP cao nhất?</w:t>
            </w:r>
            <w:r>
              <w:br/>
              <w:t>A. Xin-ga-po.</w:t>
            </w:r>
            <w:r>
              <w:br/>
              <w:t>B. Ma-lai-xi-a.</w:t>
            </w:r>
            <w:r>
              <w:br/>
              <w:t>C. Phi-lip-pin.</w:t>
            </w:r>
            <w:r>
              <w:br/>
              <w:t>D. In-đô-nê-xi-a.</w:t>
            </w:r>
          </w:p>
        </w:tc>
        <w:tc>
          <w:tcPr>
            <w:tcW w:w="1362" w:type="dxa"/>
          </w:tcPr>
          <w:p w14:paraId="678CAFC9" w14:textId="77777777" w:rsidR="0037472F" w:rsidRDefault="0037472F" w:rsidP="0037472F">
            <w:r>
              <w:lastRenderedPageBreak/>
              <w:t>D</w:t>
            </w:r>
          </w:p>
        </w:tc>
        <w:tc>
          <w:tcPr>
            <w:tcW w:w="1248" w:type="dxa"/>
          </w:tcPr>
          <w:p w14:paraId="1B40A0D8" w14:textId="77777777" w:rsidR="0037472F" w:rsidRDefault="0037472F" w:rsidP="0037472F">
            <w:r>
              <w:t xml:space="preserve"> </w:t>
            </w:r>
          </w:p>
        </w:tc>
        <w:tc>
          <w:tcPr>
            <w:tcW w:w="2119" w:type="dxa"/>
          </w:tcPr>
          <w:p w14:paraId="19672FD9" w14:textId="77777777" w:rsidR="0037472F" w:rsidRDefault="0037472F" w:rsidP="0037472F">
            <w:r>
              <w:t>- Theo bảng số liệu, In-đô-nê-xi-a có tỉ trọng khu vục công nghiệp và xây dựng trong cơ cấu GDP cao nhất.</w:t>
            </w:r>
            <w:r>
              <w:br/>
              <w:t>Chọn D</w:t>
            </w:r>
          </w:p>
        </w:tc>
      </w:tr>
      <w:tr w:rsidR="0037472F" w14:paraId="7B0E3B47" w14:textId="77777777" w:rsidTr="0037472F">
        <w:trPr>
          <w:jc w:val="center"/>
        </w:trPr>
        <w:tc>
          <w:tcPr>
            <w:tcW w:w="1530" w:type="dxa"/>
          </w:tcPr>
          <w:p w14:paraId="6594D8F1" w14:textId="77777777" w:rsidR="0037472F" w:rsidRDefault="0037472F" w:rsidP="0037472F">
            <w:r>
              <w:lastRenderedPageBreak/>
              <w:t>Geo_40_2</w:t>
            </w:r>
          </w:p>
        </w:tc>
        <w:tc>
          <w:tcPr>
            <w:tcW w:w="714" w:type="dxa"/>
          </w:tcPr>
          <w:p w14:paraId="1A537FA7" w14:textId="77777777" w:rsidR="0037472F" w:rsidRDefault="0037472F" w:rsidP="0037472F">
            <w:r>
              <w:t xml:space="preserve"> </w:t>
            </w:r>
          </w:p>
        </w:tc>
        <w:tc>
          <w:tcPr>
            <w:tcW w:w="1883" w:type="dxa"/>
          </w:tcPr>
          <w:p w14:paraId="1054E4F1" w14:textId="77777777" w:rsidR="0037472F" w:rsidRDefault="0037472F" w:rsidP="0037472F">
            <w:r>
              <w:t>CÂU 2:</w:t>
            </w:r>
            <w:r>
              <w:br/>
              <w:t>Căn cứ vào Atlat Địa lí Việt Nam trang Giao thông, cho biết cảng nào sau đây nằm trên sông Hậu?</w:t>
            </w:r>
            <w:r>
              <w:br/>
              <w:t>A. Sài Gòn.</w:t>
            </w:r>
            <w:r>
              <w:br/>
              <w:t>B. Cần Thơ.</w:t>
            </w:r>
            <w:r>
              <w:br/>
              <w:t>C. Mỹ Tho.</w:t>
            </w:r>
            <w:r>
              <w:br/>
              <w:t>D. Trà Vinh.</w:t>
            </w:r>
          </w:p>
        </w:tc>
        <w:tc>
          <w:tcPr>
            <w:tcW w:w="1362" w:type="dxa"/>
          </w:tcPr>
          <w:p w14:paraId="23DF98AA" w14:textId="77777777" w:rsidR="0037472F" w:rsidRDefault="0037472F" w:rsidP="0037472F">
            <w:r>
              <w:t>B</w:t>
            </w:r>
          </w:p>
        </w:tc>
        <w:tc>
          <w:tcPr>
            <w:tcW w:w="1248" w:type="dxa"/>
          </w:tcPr>
          <w:p w14:paraId="53F0848D" w14:textId="77777777" w:rsidR="0037472F" w:rsidRDefault="0037472F" w:rsidP="0037472F">
            <w:r>
              <w:t xml:space="preserve"> </w:t>
            </w:r>
          </w:p>
        </w:tc>
        <w:tc>
          <w:tcPr>
            <w:tcW w:w="2119" w:type="dxa"/>
          </w:tcPr>
          <w:p w14:paraId="4D1A0A69" w14:textId="77777777" w:rsidR="0037472F" w:rsidRDefault="0037472F" w:rsidP="0037472F">
            <w:r>
              <w:t>Chọn B</w:t>
            </w:r>
          </w:p>
        </w:tc>
      </w:tr>
      <w:tr w:rsidR="0037472F" w14:paraId="2D837EC0" w14:textId="77777777" w:rsidTr="0037472F">
        <w:trPr>
          <w:jc w:val="center"/>
        </w:trPr>
        <w:tc>
          <w:tcPr>
            <w:tcW w:w="1530" w:type="dxa"/>
          </w:tcPr>
          <w:p w14:paraId="6C050A87" w14:textId="77777777" w:rsidR="0037472F" w:rsidRDefault="0037472F" w:rsidP="0037472F">
            <w:r>
              <w:t>Geo_40_3</w:t>
            </w:r>
          </w:p>
        </w:tc>
        <w:tc>
          <w:tcPr>
            <w:tcW w:w="714" w:type="dxa"/>
          </w:tcPr>
          <w:p w14:paraId="1871C113" w14:textId="77777777" w:rsidR="0037472F" w:rsidRDefault="0037472F" w:rsidP="0037472F">
            <w:r>
              <w:t xml:space="preserve"> </w:t>
            </w:r>
          </w:p>
        </w:tc>
        <w:tc>
          <w:tcPr>
            <w:tcW w:w="1883" w:type="dxa"/>
          </w:tcPr>
          <w:p w14:paraId="5F08BC42" w14:textId="77777777" w:rsidR="0037472F" w:rsidRDefault="0037472F" w:rsidP="0037472F">
            <w:r>
              <w:t>CÂU 3:</w:t>
            </w:r>
            <w:r>
              <w:br/>
              <w:t>Căn cứ vào Atlat Địa lí Việt Nam trang Thực vật và Động vật, cho biết vườn quốc gia nào sau đây nằm trên vịnh Thái Lan?</w:t>
            </w:r>
            <w:r>
              <w:br/>
              <w:t>A. U Minh.</w:t>
            </w:r>
            <w:r>
              <w:br/>
              <w:t>B. Mũi Cà Mau.</w:t>
            </w:r>
            <w:r>
              <w:br/>
            </w:r>
            <w:r>
              <w:lastRenderedPageBreak/>
              <w:t>C. Phú Quốc.</w:t>
            </w:r>
            <w:r>
              <w:br/>
              <w:t>D. Côn Đảo.</w:t>
            </w:r>
          </w:p>
        </w:tc>
        <w:tc>
          <w:tcPr>
            <w:tcW w:w="1362" w:type="dxa"/>
          </w:tcPr>
          <w:p w14:paraId="6D2B1F51" w14:textId="77777777" w:rsidR="0037472F" w:rsidRDefault="0037472F" w:rsidP="0037472F">
            <w:r>
              <w:lastRenderedPageBreak/>
              <w:t>C</w:t>
            </w:r>
          </w:p>
        </w:tc>
        <w:tc>
          <w:tcPr>
            <w:tcW w:w="1248" w:type="dxa"/>
          </w:tcPr>
          <w:p w14:paraId="2A5D637C" w14:textId="77777777" w:rsidR="0037472F" w:rsidRDefault="0037472F" w:rsidP="0037472F">
            <w:r>
              <w:t xml:space="preserve"> </w:t>
            </w:r>
          </w:p>
        </w:tc>
        <w:tc>
          <w:tcPr>
            <w:tcW w:w="2119" w:type="dxa"/>
          </w:tcPr>
          <w:p w14:paraId="5BBE45AA" w14:textId="77777777" w:rsidR="0037472F" w:rsidRDefault="0037472F" w:rsidP="0037472F">
            <w:r>
              <w:t>Chọn C</w:t>
            </w:r>
          </w:p>
        </w:tc>
      </w:tr>
      <w:tr w:rsidR="0037472F" w14:paraId="35341D37" w14:textId="77777777" w:rsidTr="0037472F">
        <w:trPr>
          <w:jc w:val="center"/>
        </w:trPr>
        <w:tc>
          <w:tcPr>
            <w:tcW w:w="1530" w:type="dxa"/>
          </w:tcPr>
          <w:p w14:paraId="28A2461F" w14:textId="77777777" w:rsidR="0037472F" w:rsidRDefault="0037472F" w:rsidP="0037472F">
            <w:r>
              <w:t>Geo_40_4</w:t>
            </w:r>
          </w:p>
        </w:tc>
        <w:tc>
          <w:tcPr>
            <w:tcW w:w="714" w:type="dxa"/>
          </w:tcPr>
          <w:p w14:paraId="7468D9D7" w14:textId="77777777" w:rsidR="0037472F" w:rsidRDefault="0037472F" w:rsidP="0037472F">
            <w:r>
              <w:t xml:space="preserve"> </w:t>
            </w:r>
          </w:p>
        </w:tc>
        <w:tc>
          <w:tcPr>
            <w:tcW w:w="1883" w:type="dxa"/>
          </w:tcPr>
          <w:p w14:paraId="757A115A" w14:textId="77777777" w:rsidR="0037472F" w:rsidRDefault="0037472F" w:rsidP="0037472F">
            <w:r>
              <w:t>CÂU 4:</w:t>
            </w:r>
            <w:r>
              <w:br/>
              <w:t>Trong cơ cấu sản lượng điện của nước ta hiện nay, tỉ trọng lớn nhất thuộc về</w:t>
            </w:r>
            <w:r>
              <w:br/>
              <w:t>A. nhiệt điện, điện gió.</w:t>
            </w:r>
            <w:r>
              <w:br/>
              <w:t>B. thuỷ điện, điện gió.</w:t>
            </w:r>
            <w:r>
              <w:br/>
              <w:t>C. nhiệt điện, thuỷ điện.</w:t>
            </w:r>
            <w:r>
              <w:br/>
              <w:t>D. thuỷ điện, điện nguyên tử.</w:t>
            </w:r>
          </w:p>
        </w:tc>
        <w:tc>
          <w:tcPr>
            <w:tcW w:w="1362" w:type="dxa"/>
          </w:tcPr>
          <w:p w14:paraId="66F89A76" w14:textId="77777777" w:rsidR="0037472F" w:rsidRDefault="0037472F" w:rsidP="0037472F">
            <w:r>
              <w:t>C</w:t>
            </w:r>
          </w:p>
        </w:tc>
        <w:tc>
          <w:tcPr>
            <w:tcW w:w="1248" w:type="dxa"/>
          </w:tcPr>
          <w:p w14:paraId="6A4A88F1" w14:textId="77777777" w:rsidR="0037472F" w:rsidRDefault="0037472F" w:rsidP="0037472F">
            <w:r>
              <w:t xml:space="preserve"> </w:t>
            </w:r>
          </w:p>
        </w:tc>
        <w:tc>
          <w:tcPr>
            <w:tcW w:w="2119" w:type="dxa"/>
          </w:tcPr>
          <w:p w14:paraId="48746ADB" w14:textId="77777777" w:rsidR="0037472F" w:rsidRDefault="0037472F" w:rsidP="0037472F">
            <w:r>
              <w:t>- Trong cơ cấu sản lượng điện của nước ta hiện nay, tỉ trọng lớn nhất thuộc về nhiệt điện, thuỷ điện.</w:t>
            </w:r>
            <w:r>
              <w:br/>
              <w:t>Chọn C</w:t>
            </w:r>
          </w:p>
        </w:tc>
      </w:tr>
      <w:tr w:rsidR="0037472F" w14:paraId="05007963" w14:textId="77777777" w:rsidTr="0037472F">
        <w:trPr>
          <w:jc w:val="center"/>
        </w:trPr>
        <w:tc>
          <w:tcPr>
            <w:tcW w:w="1530" w:type="dxa"/>
          </w:tcPr>
          <w:p w14:paraId="2B518FAA" w14:textId="77777777" w:rsidR="0037472F" w:rsidRDefault="0037472F" w:rsidP="0037472F">
            <w:r>
              <w:lastRenderedPageBreak/>
              <w:t>Geo_40_5</w:t>
            </w:r>
          </w:p>
        </w:tc>
        <w:tc>
          <w:tcPr>
            <w:tcW w:w="714" w:type="dxa"/>
          </w:tcPr>
          <w:p w14:paraId="73012793" w14:textId="74AB7E0E" w:rsidR="0037472F" w:rsidRDefault="0037472F" w:rsidP="0037472F">
            <w:r>
              <w:t xml:space="preserve"> </w:t>
            </w:r>
            <w:r w:rsidR="00156845">
              <w:rPr>
                <w:noProof/>
              </w:rPr>
              <w:drawing>
                <wp:inline distT="0" distB="0" distL="0" distR="0" wp14:anchorId="6D25D557" wp14:editId="1417EB53">
                  <wp:extent cx="3590925" cy="2853055"/>
                  <wp:effectExtent l="0" t="0" r="9525" b="4445"/>
                  <wp:docPr id="13209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2853055"/>
                          </a:xfrm>
                          <a:prstGeom prst="rect">
                            <a:avLst/>
                          </a:prstGeom>
                          <a:noFill/>
                        </pic:spPr>
                      </pic:pic>
                    </a:graphicData>
                  </a:graphic>
                </wp:inline>
              </w:drawing>
            </w:r>
          </w:p>
        </w:tc>
        <w:tc>
          <w:tcPr>
            <w:tcW w:w="1883" w:type="dxa"/>
          </w:tcPr>
          <w:p w14:paraId="0E5822CC" w14:textId="77777777" w:rsidR="0037472F" w:rsidRDefault="0037472F" w:rsidP="0037472F">
            <w:r>
              <w:t>CÂU 5:</w:t>
            </w:r>
            <w:r>
              <w:br/>
              <w:t>Cho biểu đồ:</w:t>
            </w:r>
            <w:r>
              <w:br/>
              <w:t>(Nguồn: Niên giám thống kê Việt Nam 2019, NXB Thống kê, 2020)</w:t>
            </w:r>
            <w:r>
              <w:br/>
              <w:t>Căn cứ vào biểu đồ trên, cho biết nhận xét nào sau đây đúng về GDP/người của một số nước Đông Nam Á?</w:t>
            </w:r>
            <w:r>
              <w:br/>
              <w:t>A. Việt Nam tăng nhanh hơn Philipin.</w:t>
            </w:r>
            <w:r>
              <w:br/>
              <w:t>B. In-đô-nê-xi-a tăng nhiều hơn Philipin.</w:t>
            </w:r>
            <w:r>
              <w:br/>
              <w:t>C. Việt Nam tăng ít hơn In-đô-nê-xi-a.</w:t>
            </w:r>
            <w:r>
              <w:br/>
              <w:t>D. Philippin tăng ít hơn In-</w:t>
            </w:r>
            <w:r>
              <w:lastRenderedPageBreak/>
              <w:t>đô-nê-xi-a.</w:t>
            </w:r>
          </w:p>
        </w:tc>
        <w:tc>
          <w:tcPr>
            <w:tcW w:w="1362" w:type="dxa"/>
          </w:tcPr>
          <w:p w14:paraId="663BB144" w14:textId="77777777" w:rsidR="0037472F" w:rsidRDefault="0037472F" w:rsidP="0037472F">
            <w:r>
              <w:lastRenderedPageBreak/>
              <w:t>A</w:t>
            </w:r>
          </w:p>
        </w:tc>
        <w:tc>
          <w:tcPr>
            <w:tcW w:w="1248" w:type="dxa"/>
          </w:tcPr>
          <w:p w14:paraId="1B0C70A5" w14:textId="77777777" w:rsidR="0037472F" w:rsidRDefault="0037472F" w:rsidP="0037472F">
            <w:r>
              <w:t xml:space="preserve"> </w:t>
            </w:r>
          </w:p>
        </w:tc>
        <w:tc>
          <w:tcPr>
            <w:tcW w:w="2119" w:type="dxa"/>
          </w:tcPr>
          <w:p w14:paraId="474A35D8" w14:textId="77777777" w:rsidR="0037472F" w:rsidRDefault="0037472F" w:rsidP="0037472F">
            <w:r>
              <w:t>- Căn cứ vào biểu đồ nhận xét nào sau đây đúng về GDP/người của một số nước Đông Nam Á là Việt Nam tăng nhanh hơn Philipin.</w:t>
            </w:r>
            <w:r>
              <w:br/>
              <w:t>Chọn A</w:t>
            </w:r>
          </w:p>
        </w:tc>
      </w:tr>
      <w:tr w:rsidR="0037472F" w14:paraId="10F419BD" w14:textId="77777777" w:rsidTr="0037472F">
        <w:trPr>
          <w:jc w:val="center"/>
        </w:trPr>
        <w:tc>
          <w:tcPr>
            <w:tcW w:w="1530" w:type="dxa"/>
          </w:tcPr>
          <w:p w14:paraId="7E3D7D3D" w14:textId="77777777" w:rsidR="0037472F" w:rsidRDefault="0037472F" w:rsidP="0037472F">
            <w:r>
              <w:t>Geo_40_6</w:t>
            </w:r>
          </w:p>
        </w:tc>
        <w:tc>
          <w:tcPr>
            <w:tcW w:w="714" w:type="dxa"/>
          </w:tcPr>
          <w:p w14:paraId="17FA88CB" w14:textId="77777777" w:rsidR="0037472F" w:rsidRDefault="0037472F" w:rsidP="0037472F">
            <w:r>
              <w:t xml:space="preserve"> </w:t>
            </w:r>
          </w:p>
        </w:tc>
        <w:tc>
          <w:tcPr>
            <w:tcW w:w="1883" w:type="dxa"/>
          </w:tcPr>
          <w:p w14:paraId="015EA280" w14:textId="77777777" w:rsidR="0037472F" w:rsidRDefault="0037472F" w:rsidP="0037472F">
            <w:r>
              <w:t>CÂU 6:</w:t>
            </w:r>
            <w:r>
              <w:br/>
              <w:t>Căn cứ vào Atlat Địa lí Việt Nam trang Dân số, cho biết đô thị nào trong các đô thị sau đây có phân cấp cao nhất?</w:t>
            </w:r>
            <w:r>
              <w:br/>
              <w:t>A. Đà Nẵng.</w:t>
            </w:r>
            <w:r>
              <w:br/>
              <w:t>B. Sầm Sơn.</w:t>
            </w:r>
            <w:r>
              <w:br/>
              <w:t>C. Cẩm Phả.</w:t>
            </w:r>
            <w:r>
              <w:br/>
              <w:t>D. A Pa Chải.</w:t>
            </w:r>
          </w:p>
        </w:tc>
        <w:tc>
          <w:tcPr>
            <w:tcW w:w="1362" w:type="dxa"/>
          </w:tcPr>
          <w:p w14:paraId="268CB84E" w14:textId="77777777" w:rsidR="0037472F" w:rsidRDefault="0037472F" w:rsidP="0037472F">
            <w:r>
              <w:t>A</w:t>
            </w:r>
          </w:p>
        </w:tc>
        <w:tc>
          <w:tcPr>
            <w:tcW w:w="1248" w:type="dxa"/>
          </w:tcPr>
          <w:p w14:paraId="7F875DD4" w14:textId="77777777" w:rsidR="0037472F" w:rsidRDefault="0037472F" w:rsidP="0037472F">
            <w:r>
              <w:t xml:space="preserve"> </w:t>
            </w:r>
          </w:p>
        </w:tc>
        <w:tc>
          <w:tcPr>
            <w:tcW w:w="2119" w:type="dxa"/>
          </w:tcPr>
          <w:p w14:paraId="07277D07" w14:textId="77777777" w:rsidR="0037472F" w:rsidRDefault="0037472F" w:rsidP="0037472F">
            <w:r>
              <w:t>Chọn A</w:t>
            </w:r>
          </w:p>
        </w:tc>
      </w:tr>
      <w:tr w:rsidR="0037472F" w14:paraId="1C4320E0" w14:textId="77777777" w:rsidTr="0037472F">
        <w:trPr>
          <w:jc w:val="center"/>
        </w:trPr>
        <w:tc>
          <w:tcPr>
            <w:tcW w:w="1530" w:type="dxa"/>
          </w:tcPr>
          <w:p w14:paraId="7F8C10DE" w14:textId="77777777" w:rsidR="0037472F" w:rsidRDefault="0037472F" w:rsidP="0037472F">
            <w:r>
              <w:t>Geo_40_7</w:t>
            </w:r>
          </w:p>
        </w:tc>
        <w:tc>
          <w:tcPr>
            <w:tcW w:w="714" w:type="dxa"/>
          </w:tcPr>
          <w:p w14:paraId="3B70111B" w14:textId="77777777" w:rsidR="0037472F" w:rsidRDefault="0037472F" w:rsidP="0037472F">
            <w:r>
              <w:t xml:space="preserve"> </w:t>
            </w:r>
          </w:p>
        </w:tc>
        <w:tc>
          <w:tcPr>
            <w:tcW w:w="1883" w:type="dxa"/>
          </w:tcPr>
          <w:p w14:paraId="554D0768" w14:textId="77777777" w:rsidR="0037472F" w:rsidRDefault="0037472F" w:rsidP="0037472F">
            <w:r>
              <w:t>CÂU 7:</w:t>
            </w:r>
            <w:r>
              <w:br/>
              <w:t xml:space="preserve">Căn cứ vào Atlat Địa lí Việt Nam trang Các ngành công nghiệp trọng điểm, cho biết trung tâm công nghiệp sản xuất hàng tiêu dùng nào </w:t>
            </w:r>
            <w:r>
              <w:lastRenderedPageBreak/>
              <w:t>sau đây có quy mô lớn?</w:t>
            </w:r>
            <w:r>
              <w:br/>
              <w:t>A. Cần Thơ.</w:t>
            </w:r>
            <w:r>
              <w:br/>
              <w:t>B. Tân An.</w:t>
            </w:r>
            <w:r>
              <w:br/>
              <w:t>C. TP. Hồ Chí Minh.</w:t>
            </w:r>
            <w:r>
              <w:br/>
              <w:t>D. Vũng Tàu.</w:t>
            </w:r>
          </w:p>
        </w:tc>
        <w:tc>
          <w:tcPr>
            <w:tcW w:w="1362" w:type="dxa"/>
          </w:tcPr>
          <w:p w14:paraId="07220F61" w14:textId="77777777" w:rsidR="0037472F" w:rsidRDefault="0037472F" w:rsidP="0037472F">
            <w:r>
              <w:lastRenderedPageBreak/>
              <w:t>C</w:t>
            </w:r>
          </w:p>
        </w:tc>
        <w:tc>
          <w:tcPr>
            <w:tcW w:w="1248" w:type="dxa"/>
          </w:tcPr>
          <w:p w14:paraId="40B4B39C" w14:textId="77777777" w:rsidR="0037472F" w:rsidRDefault="0037472F" w:rsidP="0037472F">
            <w:r>
              <w:t xml:space="preserve"> </w:t>
            </w:r>
          </w:p>
        </w:tc>
        <w:tc>
          <w:tcPr>
            <w:tcW w:w="2119" w:type="dxa"/>
          </w:tcPr>
          <w:p w14:paraId="6F5B4A6D" w14:textId="77777777" w:rsidR="0037472F" w:rsidRDefault="0037472F" w:rsidP="0037472F">
            <w:r>
              <w:t>Chọn C</w:t>
            </w:r>
          </w:p>
        </w:tc>
      </w:tr>
      <w:tr w:rsidR="0037472F" w14:paraId="5919ABDF" w14:textId="77777777" w:rsidTr="0037472F">
        <w:trPr>
          <w:jc w:val="center"/>
        </w:trPr>
        <w:tc>
          <w:tcPr>
            <w:tcW w:w="1530" w:type="dxa"/>
          </w:tcPr>
          <w:p w14:paraId="5650ECCB" w14:textId="77777777" w:rsidR="0037472F" w:rsidRDefault="0037472F" w:rsidP="0037472F">
            <w:r>
              <w:t>Geo_40_8</w:t>
            </w:r>
          </w:p>
        </w:tc>
        <w:tc>
          <w:tcPr>
            <w:tcW w:w="714" w:type="dxa"/>
          </w:tcPr>
          <w:p w14:paraId="79990328" w14:textId="77777777" w:rsidR="0037472F" w:rsidRDefault="0037472F" w:rsidP="0037472F">
            <w:r>
              <w:t xml:space="preserve"> </w:t>
            </w:r>
          </w:p>
        </w:tc>
        <w:tc>
          <w:tcPr>
            <w:tcW w:w="1883" w:type="dxa"/>
          </w:tcPr>
          <w:p w14:paraId="7E1B0672" w14:textId="77777777" w:rsidR="0037472F" w:rsidRDefault="0037472F" w:rsidP="0037472F">
            <w:r>
              <w:t>CÂU 8:</w:t>
            </w:r>
            <w:r>
              <w:br/>
              <w:t>Căn cứ vào Atlat Địa lí Việt Nam trang Hành chính, cho biết thành phố Biên Hòa thuộc tỉnh nào sau đây?</w:t>
            </w:r>
            <w:r>
              <w:br/>
              <w:t>A. Đồng Nai.</w:t>
            </w:r>
            <w:r>
              <w:br/>
              <w:t>B. Bình Dương.</w:t>
            </w:r>
            <w:r>
              <w:br/>
              <w:t>C. Long An.</w:t>
            </w:r>
            <w:r>
              <w:br/>
              <w:t>D. Tây Ninh</w:t>
            </w:r>
          </w:p>
        </w:tc>
        <w:tc>
          <w:tcPr>
            <w:tcW w:w="1362" w:type="dxa"/>
          </w:tcPr>
          <w:p w14:paraId="6DD3396C" w14:textId="77777777" w:rsidR="0037472F" w:rsidRDefault="0037472F" w:rsidP="0037472F">
            <w:r>
              <w:t>A</w:t>
            </w:r>
          </w:p>
        </w:tc>
        <w:tc>
          <w:tcPr>
            <w:tcW w:w="1248" w:type="dxa"/>
          </w:tcPr>
          <w:p w14:paraId="5B4EE7BB" w14:textId="77777777" w:rsidR="0037472F" w:rsidRDefault="0037472F" w:rsidP="0037472F">
            <w:r>
              <w:t xml:space="preserve"> </w:t>
            </w:r>
          </w:p>
        </w:tc>
        <w:tc>
          <w:tcPr>
            <w:tcW w:w="2119" w:type="dxa"/>
          </w:tcPr>
          <w:p w14:paraId="7D1CE8BE" w14:textId="77777777" w:rsidR="0037472F" w:rsidRDefault="0037472F" w:rsidP="0037472F">
            <w:r>
              <w:t>Chọn A</w:t>
            </w:r>
          </w:p>
        </w:tc>
      </w:tr>
      <w:tr w:rsidR="0037472F" w14:paraId="6863EA63" w14:textId="77777777" w:rsidTr="0037472F">
        <w:trPr>
          <w:jc w:val="center"/>
        </w:trPr>
        <w:tc>
          <w:tcPr>
            <w:tcW w:w="1530" w:type="dxa"/>
          </w:tcPr>
          <w:p w14:paraId="48E364C0" w14:textId="77777777" w:rsidR="0037472F" w:rsidRDefault="0037472F" w:rsidP="0037472F">
            <w:r>
              <w:t>Geo_40_9</w:t>
            </w:r>
          </w:p>
        </w:tc>
        <w:tc>
          <w:tcPr>
            <w:tcW w:w="714" w:type="dxa"/>
          </w:tcPr>
          <w:p w14:paraId="569CF250" w14:textId="77777777" w:rsidR="0037472F" w:rsidRDefault="0037472F" w:rsidP="0037472F">
            <w:r>
              <w:t xml:space="preserve"> </w:t>
            </w:r>
          </w:p>
        </w:tc>
        <w:tc>
          <w:tcPr>
            <w:tcW w:w="1883" w:type="dxa"/>
          </w:tcPr>
          <w:p w14:paraId="5E08DBB9" w14:textId="77777777" w:rsidR="0037472F" w:rsidRDefault="0037472F" w:rsidP="0037472F">
            <w:r>
              <w:t>CÂU 9:</w:t>
            </w:r>
            <w:r>
              <w:br/>
              <w:t xml:space="preserve">Nước ta cần xây dựng một cơ cấu ngành công nghiệp </w:t>
            </w:r>
            <w:r>
              <w:lastRenderedPageBreak/>
              <w:t>tương đối linh hoạt chủ yếu nhằm</w:t>
            </w:r>
            <w:r>
              <w:br/>
              <w:t>A. khai thác lợi thế về tự nhiên.</w:t>
            </w:r>
            <w:r>
              <w:br/>
              <w:t>B. khai thác thế mạnh về lao động.</w:t>
            </w:r>
            <w:r>
              <w:br/>
              <w:t>C. nâng cao chất lượng sản phẩm.</w:t>
            </w:r>
            <w:r>
              <w:br/>
              <w:t>D. thích nghi với cơ chế thị trường.</w:t>
            </w:r>
          </w:p>
        </w:tc>
        <w:tc>
          <w:tcPr>
            <w:tcW w:w="1362" w:type="dxa"/>
          </w:tcPr>
          <w:p w14:paraId="14E2414B" w14:textId="77777777" w:rsidR="0037472F" w:rsidRDefault="0037472F" w:rsidP="0037472F">
            <w:r>
              <w:lastRenderedPageBreak/>
              <w:t>D</w:t>
            </w:r>
          </w:p>
        </w:tc>
        <w:tc>
          <w:tcPr>
            <w:tcW w:w="1248" w:type="dxa"/>
          </w:tcPr>
          <w:p w14:paraId="46EFA21A" w14:textId="77777777" w:rsidR="0037472F" w:rsidRDefault="0037472F" w:rsidP="0037472F">
            <w:r>
              <w:t xml:space="preserve"> </w:t>
            </w:r>
          </w:p>
        </w:tc>
        <w:tc>
          <w:tcPr>
            <w:tcW w:w="2119" w:type="dxa"/>
          </w:tcPr>
          <w:p w14:paraId="722AA0B3" w14:textId="77777777" w:rsidR="0037472F" w:rsidRDefault="0037472F" w:rsidP="0037472F">
            <w:r>
              <w:t xml:space="preserve">- Nước ta cần xây dựng một cơ cấu ngành </w:t>
            </w:r>
            <w:r>
              <w:lastRenderedPageBreak/>
              <w:t>công nghiệp tương đối linh hoạt chủ yếu nhằm thích nghi với cơ chế thị trường.</w:t>
            </w:r>
            <w:r>
              <w:br/>
              <w:t>Chọn D</w:t>
            </w:r>
          </w:p>
        </w:tc>
      </w:tr>
      <w:tr w:rsidR="0037472F" w14:paraId="348D617A" w14:textId="77777777" w:rsidTr="0037472F">
        <w:trPr>
          <w:jc w:val="center"/>
        </w:trPr>
        <w:tc>
          <w:tcPr>
            <w:tcW w:w="1530" w:type="dxa"/>
          </w:tcPr>
          <w:p w14:paraId="5C23BF70" w14:textId="77777777" w:rsidR="0037472F" w:rsidRDefault="0037472F" w:rsidP="0037472F">
            <w:r>
              <w:lastRenderedPageBreak/>
              <w:t>Geo_40_10</w:t>
            </w:r>
          </w:p>
        </w:tc>
        <w:tc>
          <w:tcPr>
            <w:tcW w:w="714" w:type="dxa"/>
          </w:tcPr>
          <w:p w14:paraId="627425F8" w14:textId="77777777" w:rsidR="0037472F" w:rsidRDefault="0037472F" w:rsidP="0037472F">
            <w:r>
              <w:t xml:space="preserve"> </w:t>
            </w:r>
          </w:p>
        </w:tc>
        <w:tc>
          <w:tcPr>
            <w:tcW w:w="1883" w:type="dxa"/>
          </w:tcPr>
          <w:p w14:paraId="1CE185B8" w14:textId="77777777" w:rsidR="0037472F" w:rsidRDefault="0037472F" w:rsidP="0037472F">
            <w:r>
              <w:t>CÂU 10:</w:t>
            </w:r>
            <w:r>
              <w:br/>
              <w:t>Việc khai thác hải sản ở Đông Nam Bộ được tiến hành tại</w:t>
            </w:r>
            <w:r>
              <w:br/>
              <w:t>A. rừng ngập mặn.</w:t>
            </w:r>
            <w:r>
              <w:br/>
              <w:t>B. các ngư trường.</w:t>
            </w:r>
            <w:r>
              <w:br/>
              <w:t>C. bãi triều rộng.</w:t>
            </w:r>
            <w:r>
              <w:br/>
              <w:t xml:space="preserve">D. các bãi </w:t>
            </w:r>
            <w:r>
              <w:lastRenderedPageBreak/>
              <w:t>biển.</w:t>
            </w:r>
          </w:p>
        </w:tc>
        <w:tc>
          <w:tcPr>
            <w:tcW w:w="1362" w:type="dxa"/>
          </w:tcPr>
          <w:p w14:paraId="12D3A988" w14:textId="77777777" w:rsidR="0037472F" w:rsidRDefault="0037472F" w:rsidP="0037472F">
            <w:r>
              <w:lastRenderedPageBreak/>
              <w:t>B</w:t>
            </w:r>
          </w:p>
        </w:tc>
        <w:tc>
          <w:tcPr>
            <w:tcW w:w="1248" w:type="dxa"/>
          </w:tcPr>
          <w:p w14:paraId="5D1B7709" w14:textId="77777777" w:rsidR="0037472F" w:rsidRDefault="0037472F" w:rsidP="0037472F">
            <w:r>
              <w:t xml:space="preserve"> </w:t>
            </w:r>
          </w:p>
        </w:tc>
        <w:tc>
          <w:tcPr>
            <w:tcW w:w="2119" w:type="dxa"/>
          </w:tcPr>
          <w:p w14:paraId="01B269B1" w14:textId="77777777" w:rsidR="0037472F" w:rsidRDefault="0037472F" w:rsidP="0037472F">
            <w:r>
              <w:t>- Việc khai thác hải sản ở Đông Nam Bộ được tiến hành tại các ngư trường.</w:t>
            </w:r>
            <w:r>
              <w:br/>
              <w:t>Chọn B</w:t>
            </w:r>
          </w:p>
        </w:tc>
      </w:tr>
      <w:tr w:rsidR="0037472F" w14:paraId="6D21CA2F" w14:textId="77777777" w:rsidTr="0037472F">
        <w:trPr>
          <w:jc w:val="center"/>
        </w:trPr>
        <w:tc>
          <w:tcPr>
            <w:tcW w:w="1530" w:type="dxa"/>
          </w:tcPr>
          <w:p w14:paraId="2EE14550" w14:textId="77777777" w:rsidR="0037472F" w:rsidRDefault="0037472F" w:rsidP="0037472F">
            <w:r>
              <w:t>Geo_40_11</w:t>
            </w:r>
          </w:p>
        </w:tc>
        <w:tc>
          <w:tcPr>
            <w:tcW w:w="714" w:type="dxa"/>
          </w:tcPr>
          <w:p w14:paraId="132CDD31" w14:textId="77777777" w:rsidR="0037472F" w:rsidRDefault="0037472F" w:rsidP="0037472F">
            <w:r>
              <w:t xml:space="preserve"> </w:t>
            </w:r>
          </w:p>
        </w:tc>
        <w:tc>
          <w:tcPr>
            <w:tcW w:w="1883" w:type="dxa"/>
          </w:tcPr>
          <w:p w14:paraId="3B2E4D16" w14:textId="77777777" w:rsidR="0037472F" w:rsidRDefault="0037472F" w:rsidP="0037472F">
            <w:r>
              <w:t>CÂU 11:</w:t>
            </w:r>
            <w:r>
              <w:br/>
              <w:t>Căn cứ vào Atlat Địa lí Việt Nam trang Công nghiệp chung, cho biết các trung tâm công nghiệp nào sau đây có cùng quy mô lớn nhất?</w:t>
            </w:r>
            <w:r>
              <w:br/>
              <w:t>A. Đà Nẵng.</w:t>
            </w:r>
            <w:r>
              <w:br/>
              <w:t>B. Sóc Trăng.</w:t>
            </w:r>
            <w:r>
              <w:br/>
              <w:t>C. Hưng Yên.</w:t>
            </w:r>
            <w:r>
              <w:br/>
              <w:t>D. Phan Thiết.</w:t>
            </w:r>
          </w:p>
        </w:tc>
        <w:tc>
          <w:tcPr>
            <w:tcW w:w="1362" w:type="dxa"/>
          </w:tcPr>
          <w:p w14:paraId="7A5005E0" w14:textId="77777777" w:rsidR="0037472F" w:rsidRDefault="0037472F" w:rsidP="0037472F">
            <w:r>
              <w:t>A</w:t>
            </w:r>
          </w:p>
        </w:tc>
        <w:tc>
          <w:tcPr>
            <w:tcW w:w="1248" w:type="dxa"/>
          </w:tcPr>
          <w:p w14:paraId="6AFE6E1D" w14:textId="77777777" w:rsidR="0037472F" w:rsidRDefault="0037472F" w:rsidP="0037472F">
            <w:r>
              <w:t xml:space="preserve"> </w:t>
            </w:r>
          </w:p>
        </w:tc>
        <w:tc>
          <w:tcPr>
            <w:tcW w:w="2119" w:type="dxa"/>
          </w:tcPr>
          <w:p w14:paraId="3DD34599" w14:textId="77777777" w:rsidR="0037472F" w:rsidRDefault="0037472F" w:rsidP="0037472F">
            <w:r>
              <w:t>Chọn A</w:t>
            </w:r>
          </w:p>
        </w:tc>
      </w:tr>
      <w:tr w:rsidR="0037472F" w14:paraId="0BDDEAE1" w14:textId="77777777" w:rsidTr="0037472F">
        <w:trPr>
          <w:jc w:val="center"/>
        </w:trPr>
        <w:tc>
          <w:tcPr>
            <w:tcW w:w="1530" w:type="dxa"/>
          </w:tcPr>
          <w:p w14:paraId="4456517A" w14:textId="77777777" w:rsidR="0037472F" w:rsidRDefault="0037472F" w:rsidP="0037472F">
            <w:r>
              <w:t>Geo_40_12</w:t>
            </w:r>
          </w:p>
        </w:tc>
        <w:tc>
          <w:tcPr>
            <w:tcW w:w="714" w:type="dxa"/>
          </w:tcPr>
          <w:p w14:paraId="3E809E72" w14:textId="77777777" w:rsidR="0037472F" w:rsidRDefault="0037472F" w:rsidP="0037472F">
            <w:r>
              <w:t xml:space="preserve"> </w:t>
            </w:r>
          </w:p>
        </w:tc>
        <w:tc>
          <w:tcPr>
            <w:tcW w:w="1883" w:type="dxa"/>
          </w:tcPr>
          <w:p w14:paraId="674B4F2F" w14:textId="77777777" w:rsidR="0037472F" w:rsidRDefault="0037472F" w:rsidP="0037472F">
            <w:r>
              <w:t>CÂU 12:</w:t>
            </w:r>
            <w:r>
              <w:br/>
              <w:t xml:space="preserve">Căn cứ vào Atlat Địa lí Việt Nam trang Các miền địa lí tự nhiên, cho biết núi nào sau đây cao nhất trong các </w:t>
            </w:r>
            <w:r>
              <w:lastRenderedPageBreak/>
              <w:t>núi sau đây?</w:t>
            </w:r>
            <w:r>
              <w:br/>
              <w:t>A. Braian.</w:t>
            </w:r>
            <w:r>
              <w:br/>
              <w:t>B. Bi Doup.</w:t>
            </w:r>
            <w:r>
              <w:br/>
              <w:t>C. Lang Bian.</w:t>
            </w:r>
            <w:r>
              <w:br/>
              <w:t>D. Bà Rá.</w:t>
            </w:r>
          </w:p>
        </w:tc>
        <w:tc>
          <w:tcPr>
            <w:tcW w:w="1362" w:type="dxa"/>
          </w:tcPr>
          <w:p w14:paraId="4F299AC3" w14:textId="77777777" w:rsidR="0037472F" w:rsidRDefault="0037472F" w:rsidP="0037472F">
            <w:r>
              <w:lastRenderedPageBreak/>
              <w:t>B</w:t>
            </w:r>
          </w:p>
        </w:tc>
        <w:tc>
          <w:tcPr>
            <w:tcW w:w="1248" w:type="dxa"/>
          </w:tcPr>
          <w:p w14:paraId="0A22F8C5" w14:textId="77777777" w:rsidR="0037472F" w:rsidRDefault="0037472F" w:rsidP="0037472F">
            <w:r>
              <w:t xml:space="preserve"> </w:t>
            </w:r>
          </w:p>
        </w:tc>
        <w:tc>
          <w:tcPr>
            <w:tcW w:w="2119" w:type="dxa"/>
          </w:tcPr>
          <w:p w14:paraId="7AAE4D71" w14:textId="77777777" w:rsidR="0037472F" w:rsidRDefault="0037472F" w:rsidP="0037472F">
            <w:r>
              <w:t>Chọn B</w:t>
            </w:r>
          </w:p>
        </w:tc>
      </w:tr>
      <w:tr w:rsidR="0037472F" w14:paraId="109E6E5C" w14:textId="77777777" w:rsidTr="0037472F">
        <w:trPr>
          <w:jc w:val="center"/>
        </w:trPr>
        <w:tc>
          <w:tcPr>
            <w:tcW w:w="1530" w:type="dxa"/>
          </w:tcPr>
          <w:p w14:paraId="5B8872E8" w14:textId="77777777" w:rsidR="0037472F" w:rsidRDefault="0037472F" w:rsidP="0037472F">
            <w:r>
              <w:t>Geo_40_13</w:t>
            </w:r>
          </w:p>
        </w:tc>
        <w:tc>
          <w:tcPr>
            <w:tcW w:w="714" w:type="dxa"/>
          </w:tcPr>
          <w:p w14:paraId="1CAD1ED3" w14:textId="77777777" w:rsidR="0037472F" w:rsidRDefault="0037472F" w:rsidP="0037472F">
            <w:r>
              <w:t xml:space="preserve"> </w:t>
            </w:r>
          </w:p>
        </w:tc>
        <w:tc>
          <w:tcPr>
            <w:tcW w:w="1883" w:type="dxa"/>
          </w:tcPr>
          <w:p w14:paraId="388457C0" w14:textId="77777777" w:rsidR="0037472F" w:rsidRDefault="0037472F" w:rsidP="0037472F">
            <w:r>
              <w:t>CÂU 13:</w:t>
            </w:r>
            <w:r>
              <w:br/>
              <w:t>Căn cứ vào Atlat Địa lí Việt Nam trang Kinh tế chung, cho biết khu kinh tế ven biển nào sau đây thuộc vùng Trung du miền núi Bắc Bộ?</w:t>
            </w:r>
            <w:r>
              <w:br/>
              <w:t>A. Móng Cái.</w:t>
            </w:r>
            <w:r>
              <w:br/>
              <w:t>B. Thanh Thủy.</w:t>
            </w:r>
            <w:r>
              <w:br/>
              <w:t>C. Vân Đồn.</w:t>
            </w:r>
            <w:r>
              <w:br/>
              <w:t>D. Tây Trang.</w:t>
            </w:r>
          </w:p>
        </w:tc>
        <w:tc>
          <w:tcPr>
            <w:tcW w:w="1362" w:type="dxa"/>
          </w:tcPr>
          <w:p w14:paraId="48272516" w14:textId="77777777" w:rsidR="0037472F" w:rsidRDefault="0037472F" w:rsidP="0037472F">
            <w:r>
              <w:t>C</w:t>
            </w:r>
          </w:p>
        </w:tc>
        <w:tc>
          <w:tcPr>
            <w:tcW w:w="1248" w:type="dxa"/>
          </w:tcPr>
          <w:p w14:paraId="20C689A5" w14:textId="77777777" w:rsidR="0037472F" w:rsidRDefault="0037472F" w:rsidP="0037472F">
            <w:r>
              <w:t xml:space="preserve"> </w:t>
            </w:r>
          </w:p>
        </w:tc>
        <w:tc>
          <w:tcPr>
            <w:tcW w:w="2119" w:type="dxa"/>
          </w:tcPr>
          <w:p w14:paraId="7B9B51CF" w14:textId="77777777" w:rsidR="0037472F" w:rsidRDefault="0037472F" w:rsidP="0037472F">
            <w:r>
              <w:t>Chọn C</w:t>
            </w:r>
          </w:p>
        </w:tc>
      </w:tr>
      <w:tr w:rsidR="0037472F" w14:paraId="77CFEF5D" w14:textId="77777777" w:rsidTr="0037472F">
        <w:trPr>
          <w:jc w:val="center"/>
        </w:trPr>
        <w:tc>
          <w:tcPr>
            <w:tcW w:w="1530" w:type="dxa"/>
          </w:tcPr>
          <w:p w14:paraId="28FC7226" w14:textId="77777777" w:rsidR="0037472F" w:rsidRDefault="0037472F" w:rsidP="0037472F">
            <w:r>
              <w:t>Geo_40_14</w:t>
            </w:r>
          </w:p>
        </w:tc>
        <w:tc>
          <w:tcPr>
            <w:tcW w:w="714" w:type="dxa"/>
          </w:tcPr>
          <w:p w14:paraId="77B3F484" w14:textId="77777777" w:rsidR="0037472F" w:rsidRDefault="0037472F" w:rsidP="0037472F">
            <w:r>
              <w:t xml:space="preserve"> </w:t>
            </w:r>
          </w:p>
        </w:tc>
        <w:tc>
          <w:tcPr>
            <w:tcW w:w="1883" w:type="dxa"/>
          </w:tcPr>
          <w:p w14:paraId="4DB86E8D" w14:textId="77777777" w:rsidR="0037472F" w:rsidRDefault="0037472F" w:rsidP="0037472F">
            <w:r>
              <w:t>CÂU 14:</w:t>
            </w:r>
            <w:r>
              <w:br/>
              <w:t xml:space="preserve">Căn cứ vào Atlat Địa lí Việt Nam </w:t>
            </w:r>
            <w:r>
              <w:lastRenderedPageBreak/>
              <w:t>trang Nông nghiệp, cho biết tỉnh nào sau đây có diện tích trồng cây công nghiệp lâu năm lớn hơn cây công nghiệp hàng năm?</w:t>
            </w:r>
            <w:r>
              <w:br/>
              <w:t>A. Thái Bình.</w:t>
            </w:r>
            <w:r>
              <w:br/>
              <w:t>B. Khánh Hòa.</w:t>
            </w:r>
            <w:r>
              <w:br/>
              <w:t>C. Sóc Trăng.</w:t>
            </w:r>
            <w:r>
              <w:br/>
              <w:t>D. Thái Nguyên.</w:t>
            </w:r>
          </w:p>
        </w:tc>
        <w:tc>
          <w:tcPr>
            <w:tcW w:w="1362" w:type="dxa"/>
          </w:tcPr>
          <w:p w14:paraId="37760824" w14:textId="77777777" w:rsidR="0037472F" w:rsidRDefault="0037472F" w:rsidP="0037472F">
            <w:r>
              <w:lastRenderedPageBreak/>
              <w:t>D</w:t>
            </w:r>
          </w:p>
        </w:tc>
        <w:tc>
          <w:tcPr>
            <w:tcW w:w="1248" w:type="dxa"/>
          </w:tcPr>
          <w:p w14:paraId="46231CA7" w14:textId="77777777" w:rsidR="0037472F" w:rsidRDefault="0037472F" w:rsidP="0037472F">
            <w:r>
              <w:t xml:space="preserve"> </w:t>
            </w:r>
          </w:p>
        </w:tc>
        <w:tc>
          <w:tcPr>
            <w:tcW w:w="2119" w:type="dxa"/>
          </w:tcPr>
          <w:p w14:paraId="4C0F08C3" w14:textId="77777777" w:rsidR="0037472F" w:rsidRDefault="0037472F" w:rsidP="0037472F">
            <w:r>
              <w:t>Chọn D</w:t>
            </w:r>
          </w:p>
        </w:tc>
      </w:tr>
      <w:tr w:rsidR="0037472F" w14:paraId="76B05E58" w14:textId="77777777" w:rsidTr="0037472F">
        <w:trPr>
          <w:jc w:val="center"/>
        </w:trPr>
        <w:tc>
          <w:tcPr>
            <w:tcW w:w="1530" w:type="dxa"/>
          </w:tcPr>
          <w:p w14:paraId="7F1EAA68" w14:textId="77777777" w:rsidR="0037472F" w:rsidRDefault="0037472F" w:rsidP="0037472F">
            <w:r>
              <w:t>Geo_40_15</w:t>
            </w:r>
          </w:p>
        </w:tc>
        <w:tc>
          <w:tcPr>
            <w:tcW w:w="714" w:type="dxa"/>
          </w:tcPr>
          <w:p w14:paraId="567C6013" w14:textId="77777777" w:rsidR="0037472F" w:rsidRDefault="0037472F" w:rsidP="0037472F">
            <w:r>
              <w:t xml:space="preserve"> </w:t>
            </w:r>
          </w:p>
        </w:tc>
        <w:tc>
          <w:tcPr>
            <w:tcW w:w="1883" w:type="dxa"/>
          </w:tcPr>
          <w:p w14:paraId="7C7EA253" w14:textId="77777777" w:rsidR="0037472F" w:rsidRDefault="0037472F" w:rsidP="0037472F">
            <w:r>
              <w:t>CÂU 15:</w:t>
            </w:r>
            <w:r>
              <w:br/>
              <w:t>Căn cứ vào Atlat Địa lí Việt Nam trang Khí hậu, cho biết trạm khí tượng Hà Nội có lượng mưa lớn nhất vào tháng nào sau đây?</w:t>
            </w:r>
            <w:r>
              <w:br/>
              <w:t>A. Tháng VIII.</w:t>
            </w:r>
            <w:r>
              <w:br/>
            </w:r>
            <w:r>
              <w:lastRenderedPageBreak/>
              <w:t>B. Tháng IX.</w:t>
            </w:r>
            <w:r>
              <w:br/>
              <w:t>C. Tháng X.</w:t>
            </w:r>
            <w:r>
              <w:br/>
              <w:t>D. Tháng XI.</w:t>
            </w:r>
          </w:p>
        </w:tc>
        <w:tc>
          <w:tcPr>
            <w:tcW w:w="1362" w:type="dxa"/>
          </w:tcPr>
          <w:p w14:paraId="212639CC" w14:textId="77777777" w:rsidR="0037472F" w:rsidRDefault="0037472F" w:rsidP="0037472F">
            <w:r>
              <w:lastRenderedPageBreak/>
              <w:t>A</w:t>
            </w:r>
          </w:p>
        </w:tc>
        <w:tc>
          <w:tcPr>
            <w:tcW w:w="1248" w:type="dxa"/>
          </w:tcPr>
          <w:p w14:paraId="52841376" w14:textId="77777777" w:rsidR="0037472F" w:rsidRDefault="0037472F" w:rsidP="0037472F">
            <w:r>
              <w:t xml:space="preserve"> </w:t>
            </w:r>
          </w:p>
        </w:tc>
        <w:tc>
          <w:tcPr>
            <w:tcW w:w="2119" w:type="dxa"/>
          </w:tcPr>
          <w:p w14:paraId="2FEB733B" w14:textId="77777777" w:rsidR="0037472F" w:rsidRDefault="0037472F" w:rsidP="0037472F">
            <w:r>
              <w:t>Chọn A</w:t>
            </w:r>
          </w:p>
        </w:tc>
      </w:tr>
      <w:tr w:rsidR="0037472F" w14:paraId="5F9E57A5" w14:textId="77777777" w:rsidTr="0037472F">
        <w:trPr>
          <w:jc w:val="center"/>
        </w:trPr>
        <w:tc>
          <w:tcPr>
            <w:tcW w:w="1530" w:type="dxa"/>
          </w:tcPr>
          <w:p w14:paraId="672053D9" w14:textId="77777777" w:rsidR="0037472F" w:rsidRDefault="0037472F" w:rsidP="0037472F">
            <w:r>
              <w:t>Geo_40_16</w:t>
            </w:r>
          </w:p>
        </w:tc>
        <w:tc>
          <w:tcPr>
            <w:tcW w:w="714" w:type="dxa"/>
          </w:tcPr>
          <w:p w14:paraId="5E3D8BAA" w14:textId="77777777" w:rsidR="0037472F" w:rsidRDefault="0037472F" w:rsidP="0037472F">
            <w:r>
              <w:t xml:space="preserve"> </w:t>
            </w:r>
          </w:p>
        </w:tc>
        <w:tc>
          <w:tcPr>
            <w:tcW w:w="1883" w:type="dxa"/>
          </w:tcPr>
          <w:p w14:paraId="7A23DECF" w14:textId="77777777" w:rsidR="0037472F" w:rsidRDefault="0037472F" w:rsidP="0037472F">
            <w:r>
              <w:t>CÂU 16:</w:t>
            </w:r>
            <w:r>
              <w:br/>
              <w:t>Căn cứ vào Atlat Địa lí Việt Nam trang Các hệ thống sông, cho biết hồ Núi Cốc thuộc hệ thống sông nào sau đây?</w:t>
            </w:r>
            <w:r>
              <w:br/>
              <w:t>A. Sông Cả.</w:t>
            </w:r>
            <w:r>
              <w:br/>
              <w:t>B. Sông Mã.</w:t>
            </w:r>
            <w:r>
              <w:br/>
              <w:t>C. Sông Thái Bình.</w:t>
            </w:r>
            <w:r>
              <w:br/>
              <w:t>D. Sông Thu Bồn.</w:t>
            </w:r>
          </w:p>
        </w:tc>
        <w:tc>
          <w:tcPr>
            <w:tcW w:w="1362" w:type="dxa"/>
          </w:tcPr>
          <w:p w14:paraId="4D27942C" w14:textId="77777777" w:rsidR="0037472F" w:rsidRDefault="0037472F" w:rsidP="0037472F">
            <w:r>
              <w:t>C</w:t>
            </w:r>
          </w:p>
        </w:tc>
        <w:tc>
          <w:tcPr>
            <w:tcW w:w="1248" w:type="dxa"/>
          </w:tcPr>
          <w:p w14:paraId="026C4843" w14:textId="77777777" w:rsidR="0037472F" w:rsidRDefault="0037472F" w:rsidP="0037472F">
            <w:r>
              <w:t xml:space="preserve"> </w:t>
            </w:r>
          </w:p>
        </w:tc>
        <w:tc>
          <w:tcPr>
            <w:tcW w:w="2119" w:type="dxa"/>
          </w:tcPr>
          <w:p w14:paraId="0F1CD183" w14:textId="77777777" w:rsidR="0037472F" w:rsidRDefault="0037472F" w:rsidP="0037472F">
            <w:r>
              <w:t>Chọn C</w:t>
            </w:r>
          </w:p>
        </w:tc>
      </w:tr>
      <w:tr w:rsidR="0037472F" w14:paraId="58A02146" w14:textId="77777777" w:rsidTr="0037472F">
        <w:trPr>
          <w:jc w:val="center"/>
        </w:trPr>
        <w:tc>
          <w:tcPr>
            <w:tcW w:w="1530" w:type="dxa"/>
          </w:tcPr>
          <w:p w14:paraId="5895499B" w14:textId="77777777" w:rsidR="0037472F" w:rsidRDefault="0037472F" w:rsidP="0037472F">
            <w:r>
              <w:t>Geo_40_17</w:t>
            </w:r>
          </w:p>
        </w:tc>
        <w:tc>
          <w:tcPr>
            <w:tcW w:w="714" w:type="dxa"/>
          </w:tcPr>
          <w:p w14:paraId="72359207" w14:textId="77777777" w:rsidR="0037472F" w:rsidRDefault="0037472F" w:rsidP="0037472F">
            <w:r>
              <w:t xml:space="preserve"> </w:t>
            </w:r>
          </w:p>
        </w:tc>
        <w:tc>
          <w:tcPr>
            <w:tcW w:w="1883" w:type="dxa"/>
          </w:tcPr>
          <w:p w14:paraId="0C3004C4" w14:textId="77777777" w:rsidR="0037472F" w:rsidRDefault="0037472F" w:rsidP="0037472F">
            <w:r>
              <w:t>CÂU 17:</w:t>
            </w:r>
            <w:r>
              <w:br/>
              <w:t xml:space="preserve">Căn cứ Atlat Địa lí Việt Nam trang Vùng Đông Nam Bộ, Vùng Đồng bằng sông Cửu </w:t>
            </w:r>
            <w:r>
              <w:lastRenderedPageBreak/>
              <w:t>Long, cho biết sông Tiền đổ ra biển qua cửa nào sau đây?</w:t>
            </w:r>
            <w:r>
              <w:br/>
              <w:t>A. Cửa Định An.</w:t>
            </w:r>
            <w:r>
              <w:br/>
              <w:t>B. Cửa Bảy Hạp.</w:t>
            </w:r>
            <w:r>
              <w:br/>
              <w:t>C. Cửa Cung Hầu.</w:t>
            </w:r>
            <w:r>
              <w:br/>
              <w:t>D. Cửa Gành Hào.</w:t>
            </w:r>
          </w:p>
        </w:tc>
        <w:tc>
          <w:tcPr>
            <w:tcW w:w="1362" w:type="dxa"/>
          </w:tcPr>
          <w:p w14:paraId="29338E2C" w14:textId="77777777" w:rsidR="0037472F" w:rsidRDefault="0037472F" w:rsidP="0037472F">
            <w:r>
              <w:lastRenderedPageBreak/>
              <w:t>C</w:t>
            </w:r>
          </w:p>
        </w:tc>
        <w:tc>
          <w:tcPr>
            <w:tcW w:w="1248" w:type="dxa"/>
          </w:tcPr>
          <w:p w14:paraId="39E205F3" w14:textId="77777777" w:rsidR="0037472F" w:rsidRDefault="0037472F" w:rsidP="0037472F">
            <w:r>
              <w:t xml:space="preserve"> </w:t>
            </w:r>
          </w:p>
        </w:tc>
        <w:tc>
          <w:tcPr>
            <w:tcW w:w="2119" w:type="dxa"/>
          </w:tcPr>
          <w:p w14:paraId="2F0B1E8F" w14:textId="77777777" w:rsidR="0037472F" w:rsidRDefault="0037472F" w:rsidP="0037472F">
            <w:r>
              <w:t>Chọn C</w:t>
            </w:r>
          </w:p>
        </w:tc>
      </w:tr>
      <w:tr w:rsidR="0037472F" w14:paraId="54FB76D1" w14:textId="77777777" w:rsidTr="0037472F">
        <w:trPr>
          <w:jc w:val="center"/>
        </w:trPr>
        <w:tc>
          <w:tcPr>
            <w:tcW w:w="1530" w:type="dxa"/>
          </w:tcPr>
          <w:p w14:paraId="122965A8" w14:textId="77777777" w:rsidR="0037472F" w:rsidRDefault="0037472F" w:rsidP="0037472F">
            <w:r>
              <w:t>Geo_40_18</w:t>
            </w:r>
          </w:p>
        </w:tc>
        <w:tc>
          <w:tcPr>
            <w:tcW w:w="714" w:type="dxa"/>
          </w:tcPr>
          <w:p w14:paraId="592D8EBC" w14:textId="77777777" w:rsidR="0037472F" w:rsidRDefault="0037472F" w:rsidP="0037472F">
            <w:r>
              <w:t xml:space="preserve"> </w:t>
            </w:r>
          </w:p>
        </w:tc>
        <w:tc>
          <w:tcPr>
            <w:tcW w:w="1883" w:type="dxa"/>
          </w:tcPr>
          <w:p w14:paraId="43C99EAF" w14:textId="77777777" w:rsidR="0037472F" w:rsidRDefault="0037472F" w:rsidP="0037472F">
            <w:r>
              <w:t>CÂU 18:</w:t>
            </w:r>
            <w:r>
              <w:br/>
              <w:t>Căn cứ Atlat địa lí Việt Nam trang Vùng Bắc Trung Bộ, cho biết tỉnh nào sau đây có khu kinh tế cửa khẩu Lao Bảo?</w:t>
            </w:r>
            <w:r>
              <w:br/>
              <w:t>A. Quảng Bình.</w:t>
            </w:r>
            <w:r>
              <w:br/>
              <w:t>B. Quảng Trị.</w:t>
            </w:r>
            <w:r>
              <w:br/>
              <w:t>C. Nghệ An.</w:t>
            </w:r>
            <w:r>
              <w:br/>
            </w:r>
            <w:r>
              <w:lastRenderedPageBreak/>
              <w:t>D. Hà Tĩnh.</w:t>
            </w:r>
          </w:p>
        </w:tc>
        <w:tc>
          <w:tcPr>
            <w:tcW w:w="1362" w:type="dxa"/>
          </w:tcPr>
          <w:p w14:paraId="28D977FE" w14:textId="77777777" w:rsidR="0037472F" w:rsidRDefault="0037472F" w:rsidP="0037472F">
            <w:r>
              <w:lastRenderedPageBreak/>
              <w:t>B</w:t>
            </w:r>
          </w:p>
        </w:tc>
        <w:tc>
          <w:tcPr>
            <w:tcW w:w="1248" w:type="dxa"/>
          </w:tcPr>
          <w:p w14:paraId="39DD0BA3" w14:textId="77777777" w:rsidR="0037472F" w:rsidRDefault="0037472F" w:rsidP="0037472F">
            <w:r>
              <w:t xml:space="preserve"> </w:t>
            </w:r>
          </w:p>
        </w:tc>
        <w:tc>
          <w:tcPr>
            <w:tcW w:w="2119" w:type="dxa"/>
          </w:tcPr>
          <w:p w14:paraId="7014472D" w14:textId="77777777" w:rsidR="0037472F" w:rsidRDefault="0037472F" w:rsidP="0037472F">
            <w:r>
              <w:t>Chọn B</w:t>
            </w:r>
          </w:p>
        </w:tc>
      </w:tr>
      <w:tr w:rsidR="0037472F" w14:paraId="7E9CEA4B" w14:textId="77777777" w:rsidTr="0037472F">
        <w:trPr>
          <w:jc w:val="center"/>
        </w:trPr>
        <w:tc>
          <w:tcPr>
            <w:tcW w:w="1530" w:type="dxa"/>
          </w:tcPr>
          <w:p w14:paraId="4E0A184D" w14:textId="77777777" w:rsidR="0037472F" w:rsidRDefault="0037472F" w:rsidP="0037472F">
            <w:r>
              <w:t>Geo_40_19</w:t>
            </w:r>
          </w:p>
        </w:tc>
        <w:tc>
          <w:tcPr>
            <w:tcW w:w="714" w:type="dxa"/>
          </w:tcPr>
          <w:p w14:paraId="74531CC8" w14:textId="77777777" w:rsidR="0037472F" w:rsidRDefault="0037472F" w:rsidP="0037472F">
            <w:r>
              <w:t xml:space="preserve"> </w:t>
            </w:r>
          </w:p>
        </w:tc>
        <w:tc>
          <w:tcPr>
            <w:tcW w:w="1883" w:type="dxa"/>
          </w:tcPr>
          <w:p w14:paraId="33842A8E" w14:textId="77777777" w:rsidR="0037472F" w:rsidRDefault="0037472F" w:rsidP="0037472F">
            <w:r>
              <w:t>CÂU 19:</w:t>
            </w:r>
            <w:r>
              <w:br/>
              <w:t>Căn cứ Atlat Địa lí Việt Nam trang Vùng Trung du miền núi Bắc Bộ, Vùng Đồng bằng sông Hồng, cho biết điểm khai thác sắt Văn Bàn thuộc tỉnh nào sau đây?</w:t>
            </w:r>
            <w:r>
              <w:br/>
              <w:t>A. Điện Biên.</w:t>
            </w:r>
            <w:r>
              <w:br/>
              <w:t>B. Sơn La.</w:t>
            </w:r>
            <w:r>
              <w:br/>
              <w:t>C. Lai Châu.</w:t>
            </w:r>
            <w:r>
              <w:br/>
              <w:t>D. Lào Cai.</w:t>
            </w:r>
          </w:p>
        </w:tc>
        <w:tc>
          <w:tcPr>
            <w:tcW w:w="1362" w:type="dxa"/>
          </w:tcPr>
          <w:p w14:paraId="706153D6" w14:textId="77777777" w:rsidR="0037472F" w:rsidRDefault="0037472F" w:rsidP="0037472F">
            <w:r>
              <w:t>D</w:t>
            </w:r>
          </w:p>
        </w:tc>
        <w:tc>
          <w:tcPr>
            <w:tcW w:w="1248" w:type="dxa"/>
          </w:tcPr>
          <w:p w14:paraId="60DA392B" w14:textId="77777777" w:rsidR="0037472F" w:rsidRDefault="0037472F" w:rsidP="0037472F">
            <w:r>
              <w:t xml:space="preserve"> </w:t>
            </w:r>
          </w:p>
        </w:tc>
        <w:tc>
          <w:tcPr>
            <w:tcW w:w="2119" w:type="dxa"/>
          </w:tcPr>
          <w:p w14:paraId="2ED00D59" w14:textId="77777777" w:rsidR="0037472F" w:rsidRDefault="0037472F" w:rsidP="0037472F">
            <w:r>
              <w:t>Chọn D</w:t>
            </w:r>
          </w:p>
        </w:tc>
      </w:tr>
      <w:tr w:rsidR="0037472F" w14:paraId="791546C4" w14:textId="77777777" w:rsidTr="0037472F">
        <w:trPr>
          <w:jc w:val="center"/>
        </w:trPr>
        <w:tc>
          <w:tcPr>
            <w:tcW w:w="1530" w:type="dxa"/>
          </w:tcPr>
          <w:p w14:paraId="64D52CB7" w14:textId="77777777" w:rsidR="0037472F" w:rsidRDefault="0037472F" w:rsidP="0037472F">
            <w:r>
              <w:t>Geo_40_20</w:t>
            </w:r>
          </w:p>
        </w:tc>
        <w:tc>
          <w:tcPr>
            <w:tcW w:w="714" w:type="dxa"/>
          </w:tcPr>
          <w:p w14:paraId="612150DB" w14:textId="77777777" w:rsidR="0037472F" w:rsidRDefault="0037472F" w:rsidP="0037472F">
            <w:r>
              <w:t xml:space="preserve"> </w:t>
            </w:r>
          </w:p>
        </w:tc>
        <w:tc>
          <w:tcPr>
            <w:tcW w:w="1883" w:type="dxa"/>
          </w:tcPr>
          <w:p w14:paraId="5627BC5F" w14:textId="77777777" w:rsidR="0037472F" w:rsidRDefault="0037472F" w:rsidP="0037472F">
            <w:r>
              <w:t>CÂU 20:</w:t>
            </w:r>
            <w:r>
              <w:br/>
              <w:t>Hiện tượng cát bay, cát chảy xảy ra nghiêm trọng ở khu vực nào sau đây của nước ta?</w:t>
            </w:r>
            <w:r>
              <w:br/>
            </w:r>
            <w:r>
              <w:lastRenderedPageBreak/>
              <w:t>A. Vùng ven biển Nam Bộ.</w:t>
            </w:r>
            <w:r>
              <w:br/>
              <w:t>B. Vùng ven biển Bắc Bộ.</w:t>
            </w:r>
            <w:r>
              <w:br/>
              <w:t>C. Vùng ven biển miền Trung.</w:t>
            </w:r>
            <w:r>
              <w:br/>
              <w:t>D. Vùng ven biển Đông Nam Bộ.</w:t>
            </w:r>
          </w:p>
        </w:tc>
        <w:tc>
          <w:tcPr>
            <w:tcW w:w="1362" w:type="dxa"/>
          </w:tcPr>
          <w:p w14:paraId="4D72680B" w14:textId="77777777" w:rsidR="0037472F" w:rsidRDefault="0037472F" w:rsidP="0037472F">
            <w:r>
              <w:lastRenderedPageBreak/>
              <w:t>C</w:t>
            </w:r>
          </w:p>
        </w:tc>
        <w:tc>
          <w:tcPr>
            <w:tcW w:w="1248" w:type="dxa"/>
          </w:tcPr>
          <w:p w14:paraId="390E5E8A" w14:textId="77777777" w:rsidR="0037472F" w:rsidRDefault="0037472F" w:rsidP="0037472F">
            <w:r>
              <w:t xml:space="preserve"> </w:t>
            </w:r>
          </w:p>
        </w:tc>
        <w:tc>
          <w:tcPr>
            <w:tcW w:w="2119" w:type="dxa"/>
          </w:tcPr>
          <w:p w14:paraId="774DA73A" w14:textId="77777777" w:rsidR="0037472F" w:rsidRDefault="0037472F" w:rsidP="0037472F">
            <w:r>
              <w:t xml:space="preserve">- Hiện tượng cát bay, cát chảy xảy ra nghiêm trọng ở khu vực ven biển </w:t>
            </w:r>
            <w:r>
              <w:lastRenderedPageBreak/>
              <w:t>miền Trung.</w:t>
            </w:r>
            <w:r>
              <w:br/>
              <w:t>Chọn C</w:t>
            </w:r>
          </w:p>
        </w:tc>
      </w:tr>
      <w:tr w:rsidR="0037472F" w14:paraId="5AFDBF33" w14:textId="77777777" w:rsidTr="0037472F">
        <w:trPr>
          <w:jc w:val="center"/>
        </w:trPr>
        <w:tc>
          <w:tcPr>
            <w:tcW w:w="1530" w:type="dxa"/>
          </w:tcPr>
          <w:p w14:paraId="4048C038" w14:textId="77777777" w:rsidR="0037472F" w:rsidRDefault="0037472F" w:rsidP="0037472F">
            <w:r>
              <w:lastRenderedPageBreak/>
              <w:t>Geo_40_21</w:t>
            </w:r>
          </w:p>
        </w:tc>
        <w:tc>
          <w:tcPr>
            <w:tcW w:w="714" w:type="dxa"/>
          </w:tcPr>
          <w:p w14:paraId="4202F74A" w14:textId="77777777" w:rsidR="0037472F" w:rsidRDefault="0037472F" w:rsidP="0037472F">
            <w:r>
              <w:t xml:space="preserve"> </w:t>
            </w:r>
          </w:p>
        </w:tc>
        <w:tc>
          <w:tcPr>
            <w:tcW w:w="1883" w:type="dxa"/>
          </w:tcPr>
          <w:p w14:paraId="06D5AEA6" w14:textId="77777777" w:rsidR="0037472F" w:rsidRDefault="0037472F" w:rsidP="0037472F">
            <w:r>
              <w:t>CÂU 21:</w:t>
            </w:r>
            <w:r>
              <w:br/>
              <w:t>Biện pháp nhằm bảo vệ và phát triển rừng sản xuất ở nước ta là</w:t>
            </w:r>
            <w:r>
              <w:br/>
              <w:t>A. áp dụng tổng thể các biện pháp nông lâm kết hợp.</w:t>
            </w:r>
            <w:r>
              <w:br/>
              <w:t>B. bảo vệ rừng, trồng rừng trên đất trống, đồi núi trọc.</w:t>
            </w:r>
            <w:r>
              <w:br/>
              <w:t xml:space="preserve">C. bảo vệ cảnh quan, đa dạng </w:t>
            </w:r>
            <w:r>
              <w:lastRenderedPageBreak/>
              <w:t>sinh học các vườn quốc gia.</w:t>
            </w:r>
            <w:r>
              <w:br/>
              <w:t>D. đảm bảo duy trì, phát triển diện tích và chất lượng rừng.</w:t>
            </w:r>
          </w:p>
        </w:tc>
        <w:tc>
          <w:tcPr>
            <w:tcW w:w="1362" w:type="dxa"/>
          </w:tcPr>
          <w:p w14:paraId="4E99C4D6" w14:textId="77777777" w:rsidR="0037472F" w:rsidRDefault="0037472F" w:rsidP="0037472F">
            <w:r>
              <w:lastRenderedPageBreak/>
              <w:t>D</w:t>
            </w:r>
          </w:p>
        </w:tc>
        <w:tc>
          <w:tcPr>
            <w:tcW w:w="1248" w:type="dxa"/>
          </w:tcPr>
          <w:p w14:paraId="7C2117DC" w14:textId="77777777" w:rsidR="0037472F" w:rsidRDefault="0037472F" w:rsidP="0037472F">
            <w:r>
              <w:t xml:space="preserve"> </w:t>
            </w:r>
          </w:p>
        </w:tc>
        <w:tc>
          <w:tcPr>
            <w:tcW w:w="2119" w:type="dxa"/>
          </w:tcPr>
          <w:p w14:paraId="1C9D5620" w14:textId="77777777" w:rsidR="0037472F" w:rsidRDefault="0037472F" w:rsidP="0037472F">
            <w:r>
              <w:t>- Biện pháp nhằm bảo vệ và phát triển rừng sản xuất ở nước ta là đảm bảo duy trì, phát triển diện tích và chất lượng rừng.</w:t>
            </w:r>
            <w:r>
              <w:br/>
              <w:t>Chọn D</w:t>
            </w:r>
          </w:p>
        </w:tc>
      </w:tr>
      <w:tr w:rsidR="0037472F" w14:paraId="0AD2A077" w14:textId="77777777" w:rsidTr="0037472F">
        <w:trPr>
          <w:jc w:val="center"/>
        </w:trPr>
        <w:tc>
          <w:tcPr>
            <w:tcW w:w="1530" w:type="dxa"/>
          </w:tcPr>
          <w:p w14:paraId="539CDC7F" w14:textId="77777777" w:rsidR="0037472F" w:rsidRDefault="0037472F" w:rsidP="0037472F">
            <w:r>
              <w:t>Geo_40_22</w:t>
            </w:r>
          </w:p>
        </w:tc>
        <w:tc>
          <w:tcPr>
            <w:tcW w:w="714" w:type="dxa"/>
          </w:tcPr>
          <w:p w14:paraId="43C3CD3A" w14:textId="77777777" w:rsidR="0037472F" w:rsidRDefault="0037472F" w:rsidP="0037472F">
            <w:r>
              <w:t xml:space="preserve"> </w:t>
            </w:r>
          </w:p>
        </w:tc>
        <w:tc>
          <w:tcPr>
            <w:tcW w:w="1883" w:type="dxa"/>
          </w:tcPr>
          <w:p w14:paraId="49A502C9" w14:textId="77777777" w:rsidR="0037472F" w:rsidRDefault="0037472F" w:rsidP="0037472F">
            <w:r>
              <w:t>CÂU 22:</w:t>
            </w:r>
            <w:r>
              <w:br/>
              <w:t>Căn cứ Atlat địa lí Việt Nam trang Vùng Duyên Hải Nam Trung Bộ, Vùng Tây Nguyên, cho biết vịnh nào sau đây nằm ở phía nam vịnh Cam Ranh?</w:t>
            </w:r>
            <w:r>
              <w:br/>
              <w:t>A. Vịnh Quy Nhơn.</w:t>
            </w:r>
            <w:r>
              <w:br/>
              <w:t>B. Vịnh Xuân Đài.</w:t>
            </w:r>
            <w:r>
              <w:br/>
              <w:t>C. Vịnh Phan Rí.</w:t>
            </w:r>
            <w:r>
              <w:br/>
              <w:t xml:space="preserve">D. Vịnh Vân </w:t>
            </w:r>
            <w:r>
              <w:lastRenderedPageBreak/>
              <w:t>Phong.</w:t>
            </w:r>
          </w:p>
        </w:tc>
        <w:tc>
          <w:tcPr>
            <w:tcW w:w="1362" w:type="dxa"/>
          </w:tcPr>
          <w:p w14:paraId="5A68B541" w14:textId="77777777" w:rsidR="0037472F" w:rsidRDefault="0037472F" w:rsidP="0037472F">
            <w:r>
              <w:lastRenderedPageBreak/>
              <w:t>C</w:t>
            </w:r>
          </w:p>
        </w:tc>
        <w:tc>
          <w:tcPr>
            <w:tcW w:w="1248" w:type="dxa"/>
          </w:tcPr>
          <w:p w14:paraId="7DFE6F74" w14:textId="77777777" w:rsidR="0037472F" w:rsidRDefault="0037472F" w:rsidP="0037472F">
            <w:r>
              <w:t xml:space="preserve"> </w:t>
            </w:r>
          </w:p>
        </w:tc>
        <w:tc>
          <w:tcPr>
            <w:tcW w:w="2119" w:type="dxa"/>
          </w:tcPr>
          <w:p w14:paraId="2506A41D" w14:textId="77777777" w:rsidR="0037472F" w:rsidRDefault="0037472F" w:rsidP="0037472F">
            <w:r>
              <w:t>Chọn C</w:t>
            </w:r>
          </w:p>
        </w:tc>
      </w:tr>
      <w:tr w:rsidR="0037472F" w14:paraId="7B764830" w14:textId="77777777" w:rsidTr="0037472F">
        <w:trPr>
          <w:jc w:val="center"/>
        </w:trPr>
        <w:tc>
          <w:tcPr>
            <w:tcW w:w="1530" w:type="dxa"/>
          </w:tcPr>
          <w:p w14:paraId="4D62A3FC" w14:textId="77777777" w:rsidR="0037472F" w:rsidRDefault="0037472F" w:rsidP="0037472F">
            <w:r>
              <w:t>Geo_40_23</w:t>
            </w:r>
          </w:p>
        </w:tc>
        <w:tc>
          <w:tcPr>
            <w:tcW w:w="714" w:type="dxa"/>
          </w:tcPr>
          <w:p w14:paraId="5C39E192" w14:textId="77777777" w:rsidR="0037472F" w:rsidRDefault="0037472F" w:rsidP="0037472F">
            <w:r>
              <w:t xml:space="preserve"> </w:t>
            </w:r>
          </w:p>
        </w:tc>
        <w:tc>
          <w:tcPr>
            <w:tcW w:w="1883" w:type="dxa"/>
          </w:tcPr>
          <w:p w14:paraId="338F94E0" w14:textId="77777777" w:rsidR="0037472F" w:rsidRDefault="0037472F" w:rsidP="0037472F">
            <w:r>
              <w:t>CÂU 23:</w:t>
            </w:r>
            <w:r>
              <w:br/>
              <w:t>Việc đẩy mạnh sản xuất cây công nghiệp để xuất khẩu ở nước nhằm</w:t>
            </w:r>
            <w:r>
              <w:br/>
              <w:t>A. đáp ứng nhu cầu thị trường, thu hút ngoại tệ.</w:t>
            </w:r>
            <w:r>
              <w:br/>
              <w:t>B. đẩy mạnh hợp tác, nâng cao vị thế đất nước.</w:t>
            </w:r>
            <w:r>
              <w:br/>
              <w:t>C. đổi mới công nghệ, giải quyết vấn đề việc làm.</w:t>
            </w:r>
            <w:r>
              <w:br/>
              <w:t>D. tăng hiệu quả kinh tế, sử dụng tốt tài nguyên.</w:t>
            </w:r>
          </w:p>
        </w:tc>
        <w:tc>
          <w:tcPr>
            <w:tcW w:w="1362" w:type="dxa"/>
          </w:tcPr>
          <w:p w14:paraId="264F325D" w14:textId="77777777" w:rsidR="0037472F" w:rsidRDefault="0037472F" w:rsidP="0037472F">
            <w:r>
              <w:t>A</w:t>
            </w:r>
          </w:p>
        </w:tc>
        <w:tc>
          <w:tcPr>
            <w:tcW w:w="1248" w:type="dxa"/>
          </w:tcPr>
          <w:p w14:paraId="474BDD38" w14:textId="77777777" w:rsidR="0037472F" w:rsidRDefault="0037472F" w:rsidP="0037472F">
            <w:r>
              <w:t xml:space="preserve"> </w:t>
            </w:r>
          </w:p>
        </w:tc>
        <w:tc>
          <w:tcPr>
            <w:tcW w:w="2119" w:type="dxa"/>
          </w:tcPr>
          <w:p w14:paraId="44729977" w14:textId="77777777" w:rsidR="0037472F" w:rsidRDefault="0037472F" w:rsidP="0037472F">
            <w:r>
              <w:t>- Việc đẩy mạnh sản xuất cây công nghiệp để xuất khẩu ở nước nhằm đáp ứng nhu cầu thị trường, thu hút ngoại tệ.</w:t>
            </w:r>
            <w:r>
              <w:br/>
              <w:t>Chọn A</w:t>
            </w:r>
          </w:p>
        </w:tc>
      </w:tr>
      <w:tr w:rsidR="0037472F" w14:paraId="4D69BAA2" w14:textId="77777777" w:rsidTr="0037472F">
        <w:trPr>
          <w:jc w:val="center"/>
        </w:trPr>
        <w:tc>
          <w:tcPr>
            <w:tcW w:w="1530" w:type="dxa"/>
          </w:tcPr>
          <w:p w14:paraId="03BC511A" w14:textId="77777777" w:rsidR="0037472F" w:rsidRDefault="0037472F" w:rsidP="0037472F">
            <w:r>
              <w:t>Geo_40_24</w:t>
            </w:r>
          </w:p>
        </w:tc>
        <w:tc>
          <w:tcPr>
            <w:tcW w:w="714" w:type="dxa"/>
          </w:tcPr>
          <w:p w14:paraId="6A800911" w14:textId="77777777" w:rsidR="0037472F" w:rsidRDefault="0037472F" w:rsidP="0037472F">
            <w:r>
              <w:t xml:space="preserve"> </w:t>
            </w:r>
          </w:p>
        </w:tc>
        <w:tc>
          <w:tcPr>
            <w:tcW w:w="1883" w:type="dxa"/>
          </w:tcPr>
          <w:p w14:paraId="4CE8BAF9" w14:textId="77777777" w:rsidR="0037472F" w:rsidRDefault="0037472F" w:rsidP="0037472F">
            <w:r>
              <w:t>CÂU 24:</w:t>
            </w:r>
            <w:r>
              <w:br/>
              <w:t xml:space="preserve">Các bãi triều, đầm phá, cánh </w:t>
            </w:r>
            <w:r>
              <w:lastRenderedPageBreak/>
              <w:t>rừng ngập mặn ven biển nước ta có nhiều tiềm năng để phát triển</w:t>
            </w:r>
            <w:r>
              <w:br/>
              <w:t>A. trồng rừng ngập mặn và thủy sản nước ngọt.</w:t>
            </w:r>
            <w:r>
              <w:br/>
              <w:t>B. khai thác khoáng sản và hoạt dộng du lịch.</w:t>
            </w:r>
            <w:r>
              <w:br/>
              <w:t>C. nuôi trồng thủy sản nước lợ và nước mặn.</w:t>
            </w:r>
            <w:r>
              <w:br/>
              <w:t>D. khai thác khoáng sản và giao thông vận tải.</w:t>
            </w:r>
          </w:p>
        </w:tc>
        <w:tc>
          <w:tcPr>
            <w:tcW w:w="1362" w:type="dxa"/>
          </w:tcPr>
          <w:p w14:paraId="1759CE95" w14:textId="77777777" w:rsidR="0037472F" w:rsidRDefault="0037472F" w:rsidP="0037472F">
            <w:r>
              <w:lastRenderedPageBreak/>
              <w:t>C</w:t>
            </w:r>
          </w:p>
        </w:tc>
        <w:tc>
          <w:tcPr>
            <w:tcW w:w="1248" w:type="dxa"/>
          </w:tcPr>
          <w:p w14:paraId="6B56E1B9" w14:textId="77777777" w:rsidR="0037472F" w:rsidRDefault="0037472F" w:rsidP="0037472F">
            <w:r>
              <w:t xml:space="preserve"> </w:t>
            </w:r>
          </w:p>
        </w:tc>
        <w:tc>
          <w:tcPr>
            <w:tcW w:w="2119" w:type="dxa"/>
          </w:tcPr>
          <w:p w14:paraId="7F1E6DDD" w14:textId="77777777" w:rsidR="0037472F" w:rsidRDefault="0037472F" w:rsidP="0037472F">
            <w:r>
              <w:t xml:space="preserve">- Các bãi triều, đầm phá, cánh </w:t>
            </w:r>
            <w:r>
              <w:lastRenderedPageBreak/>
              <w:t>rừng ngập mặn ven biển nước ta có nhiều tiềm năng để phát triển nuôi trồng thủy sản nước lợ và nước mặn.</w:t>
            </w:r>
            <w:r>
              <w:br/>
              <w:t>Chọn C</w:t>
            </w:r>
          </w:p>
        </w:tc>
      </w:tr>
      <w:tr w:rsidR="0037472F" w14:paraId="641AB8CC" w14:textId="77777777" w:rsidTr="0037472F">
        <w:trPr>
          <w:jc w:val="center"/>
        </w:trPr>
        <w:tc>
          <w:tcPr>
            <w:tcW w:w="1530" w:type="dxa"/>
          </w:tcPr>
          <w:p w14:paraId="6C29C2B9" w14:textId="77777777" w:rsidR="0037472F" w:rsidRDefault="0037472F" w:rsidP="0037472F">
            <w:r>
              <w:lastRenderedPageBreak/>
              <w:t>Geo_40_25</w:t>
            </w:r>
          </w:p>
        </w:tc>
        <w:tc>
          <w:tcPr>
            <w:tcW w:w="714" w:type="dxa"/>
          </w:tcPr>
          <w:p w14:paraId="1920264D" w14:textId="77777777" w:rsidR="0037472F" w:rsidRDefault="0037472F" w:rsidP="0037472F">
            <w:r>
              <w:t xml:space="preserve"> </w:t>
            </w:r>
          </w:p>
        </w:tc>
        <w:tc>
          <w:tcPr>
            <w:tcW w:w="1883" w:type="dxa"/>
          </w:tcPr>
          <w:p w14:paraId="016A0B74" w14:textId="77777777" w:rsidR="0037472F" w:rsidRDefault="0037472F" w:rsidP="0037472F">
            <w:r>
              <w:t>CÂU 25:</w:t>
            </w:r>
            <w:r>
              <w:br/>
              <w:t>Chuyển dịch cơ cấu kinh tế theo thành phần ở nước ta hiện nay</w:t>
            </w:r>
            <w:r>
              <w:br/>
            </w:r>
            <w:r>
              <w:lastRenderedPageBreak/>
              <w:t>A.tăng kinh tế có vốn đầu tư nước ngoài.</w:t>
            </w:r>
            <w:r>
              <w:br/>
              <w:t>B.tăng kinh tế cá thể, giảm ngoài Nhà nước.</w:t>
            </w:r>
            <w:r>
              <w:br/>
              <w:t>C.tăng kinh tế tập thể và kinh tế tư nhân.</w:t>
            </w:r>
            <w:r>
              <w:br/>
              <w:t>D.giảm Nhà nước, tăng ngoài Nhà nước.</w:t>
            </w:r>
          </w:p>
        </w:tc>
        <w:tc>
          <w:tcPr>
            <w:tcW w:w="1362" w:type="dxa"/>
          </w:tcPr>
          <w:p w14:paraId="5C460C73" w14:textId="77777777" w:rsidR="0037472F" w:rsidRDefault="0037472F" w:rsidP="0037472F">
            <w:r>
              <w:lastRenderedPageBreak/>
              <w:t>A</w:t>
            </w:r>
          </w:p>
        </w:tc>
        <w:tc>
          <w:tcPr>
            <w:tcW w:w="1248" w:type="dxa"/>
          </w:tcPr>
          <w:p w14:paraId="0658712C" w14:textId="77777777" w:rsidR="0037472F" w:rsidRDefault="0037472F" w:rsidP="0037472F">
            <w:r>
              <w:t xml:space="preserve"> </w:t>
            </w:r>
          </w:p>
        </w:tc>
        <w:tc>
          <w:tcPr>
            <w:tcW w:w="2119" w:type="dxa"/>
          </w:tcPr>
          <w:p w14:paraId="09FA5850" w14:textId="77777777" w:rsidR="0037472F" w:rsidRDefault="0037472F" w:rsidP="0037472F">
            <w:r>
              <w:t xml:space="preserve">- Chuyển dịch cơ cấu kinh tế theo thành phần ở nước ta </w:t>
            </w:r>
            <w:r>
              <w:lastRenderedPageBreak/>
              <w:t>hiện nay tăng kinh tế có vốn đầu tư nước ngoài.</w:t>
            </w:r>
            <w:r>
              <w:br/>
              <w:t>Chọn A</w:t>
            </w:r>
          </w:p>
        </w:tc>
      </w:tr>
      <w:tr w:rsidR="0037472F" w14:paraId="56B0B9B9" w14:textId="77777777" w:rsidTr="0037472F">
        <w:trPr>
          <w:jc w:val="center"/>
        </w:trPr>
        <w:tc>
          <w:tcPr>
            <w:tcW w:w="1530" w:type="dxa"/>
          </w:tcPr>
          <w:p w14:paraId="70304BBD" w14:textId="77777777" w:rsidR="0037472F" w:rsidRDefault="0037472F" w:rsidP="0037472F">
            <w:r>
              <w:lastRenderedPageBreak/>
              <w:t>Geo_40_26</w:t>
            </w:r>
          </w:p>
        </w:tc>
        <w:tc>
          <w:tcPr>
            <w:tcW w:w="714" w:type="dxa"/>
          </w:tcPr>
          <w:p w14:paraId="07D68581" w14:textId="77777777" w:rsidR="0037472F" w:rsidRDefault="0037472F" w:rsidP="0037472F">
            <w:r>
              <w:t xml:space="preserve"> </w:t>
            </w:r>
          </w:p>
        </w:tc>
        <w:tc>
          <w:tcPr>
            <w:tcW w:w="1883" w:type="dxa"/>
          </w:tcPr>
          <w:p w14:paraId="4BCC5272" w14:textId="77777777" w:rsidR="0037472F" w:rsidRDefault="0037472F" w:rsidP="0037472F">
            <w:r>
              <w:t>CÂU 26:</w:t>
            </w:r>
            <w:r>
              <w:br/>
              <w:t>Lao động trong công nghiệp nước ta hiện nay</w:t>
            </w:r>
            <w:r>
              <w:br/>
              <w:t>A. tập trung chủ yếu ở nông thôn.</w:t>
            </w:r>
            <w:r>
              <w:br/>
              <w:t>B. làm nhiều nghề, số lượng nhỏ.</w:t>
            </w:r>
            <w:r>
              <w:br/>
              <w:t xml:space="preserve">C. có số lượng đông, trình độ </w:t>
            </w:r>
            <w:r>
              <w:lastRenderedPageBreak/>
              <w:t>nâng cao.</w:t>
            </w:r>
            <w:r>
              <w:br/>
              <w:t>D. có tác phong công nghiệp rất cao.</w:t>
            </w:r>
          </w:p>
        </w:tc>
        <w:tc>
          <w:tcPr>
            <w:tcW w:w="1362" w:type="dxa"/>
          </w:tcPr>
          <w:p w14:paraId="7883BC2C" w14:textId="77777777" w:rsidR="0037472F" w:rsidRDefault="0037472F" w:rsidP="0037472F">
            <w:r>
              <w:lastRenderedPageBreak/>
              <w:t>C</w:t>
            </w:r>
          </w:p>
        </w:tc>
        <w:tc>
          <w:tcPr>
            <w:tcW w:w="1248" w:type="dxa"/>
          </w:tcPr>
          <w:p w14:paraId="70D6DF3D" w14:textId="77777777" w:rsidR="0037472F" w:rsidRDefault="0037472F" w:rsidP="0037472F">
            <w:r>
              <w:t xml:space="preserve"> </w:t>
            </w:r>
          </w:p>
        </w:tc>
        <w:tc>
          <w:tcPr>
            <w:tcW w:w="2119" w:type="dxa"/>
          </w:tcPr>
          <w:p w14:paraId="7E3F1FB7" w14:textId="77777777" w:rsidR="0037472F" w:rsidRDefault="0037472F" w:rsidP="0037472F">
            <w:r>
              <w:t>- Lao động trong công nghiệp nước ta hiện nay có số lượng đông, trình độ nâng cao.</w:t>
            </w:r>
            <w:r>
              <w:br/>
              <w:t>Chọn C</w:t>
            </w:r>
          </w:p>
        </w:tc>
      </w:tr>
      <w:tr w:rsidR="0037472F" w14:paraId="206EDB9D" w14:textId="77777777" w:rsidTr="0037472F">
        <w:trPr>
          <w:jc w:val="center"/>
        </w:trPr>
        <w:tc>
          <w:tcPr>
            <w:tcW w:w="1530" w:type="dxa"/>
          </w:tcPr>
          <w:p w14:paraId="54D1CCFE" w14:textId="77777777" w:rsidR="0037472F" w:rsidRDefault="0037472F" w:rsidP="0037472F">
            <w:r>
              <w:lastRenderedPageBreak/>
              <w:t>Geo_40_27</w:t>
            </w:r>
          </w:p>
        </w:tc>
        <w:tc>
          <w:tcPr>
            <w:tcW w:w="714" w:type="dxa"/>
          </w:tcPr>
          <w:p w14:paraId="0FB1FD80" w14:textId="77777777" w:rsidR="0037472F" w:rsidRDefault="0037472F" w:rsidP="0037472F">
            <w:r>
              <w:t xml:space="preserve"> </w:t>
            </w:r>
          </w:p>
        </w:tc>
        <w:tc>
          <w:tcPr>
            <w:tcW w:w="1883" w:type="dxa"/>
          </w:tcPr>
          <w:p w14:paraId="3A56C715" w14:textId="77777777" w:rsidR="0037472F" w:rsidRDefault="0037472F" w:rsidP="0037472F">
            <w:r>
              <w:t>CÂU 27:</w:t>
            </w:r>
            <w:r>
              <w:br/>
              <w:t>Các huyện đảo của nước ta</w:t>
            </w:r>
            <w:r>
              <w:br/>
              <w:t>A. chỉ duy nhất phát triển chăn nuôi.</w:t>
            </w:r>
            <w:r>
              <w:br/>
              <w:t>B. có khả năng phát triển thủy sản.</w:t>
            </w:r>
            <w:r>
              <w:br/>
              <w:t>C. là các trung tâm công nghiệp lớn.</w:t>
            </w:r>
            <w:r>
              <w:br/>
              <w:t>D. có nhiều đảo ven bờ và đông dân.</w:t>
            </w:r>
          </w:p>
        </w:tc>
        <w:tc>
          <w:tcPr>
            <w:tcW w:w="1362" w:type="dxa"/>
          </w:tcPr>
          <w:p w14:paraId="2E203138" w14:textId="77777777" w:rsidR="0037472F" w:rsidRDefault="0037472F" w:rsidP="0037472F">
            <w:r>
              <w:t>B</w:t>
            </w:r>
          </w:p>
        </w:tc>
        <w:tc>
          <w:tcPr>
            <w:tcW w:w="1248" w:type="dxa"/>
          </w:tcPr>
          <w:p w14:paraId="240CFADA" w14:textId="77777777" w:rsidR="0037472F" w:rsidRDefault="0037472F" w:rsidP="0037472F">
            <w:r>
              <w:t xml:space="preserve"> </w:t>
            </w:r>
          </w:p>
        </w:tc>
        <w:tc>
          <w:tcPr>
            <w:tcW w:w="2119" w:type="dxa"/>
          </w:tcPr>
          <w:p w14:paraId="210037F1" w14:textId="77777777" w:rsidR="0037472F" w:rsidRDefault="0037472F" w:rsidP="0037472F">
            <w:r>
              <w:t>- Các huyện đảo của nước ta có khả năng phát triển thủy sản.</w:t>
            </w:r>
            <w:r>
              <w:br/>
              <w:t>Chọn B</w:t>
            </w:r>
          </w:p>
        </w:tc>
      </w:tr>
      <w:tr w:rsidR="0037472F" w14:paraId="533992FC" w14:textId="77777777" w:rsidTr="0037472F">
        <w:trPr>
          <w:jc w:val="center"/>
        </w:trPr>
        <w:tc>
          <w:tcPr>
            <w:tcW w:w="1530" w:type="dxa"/>
          </w:tcPr>
          <w:p w14:paraId="57EBDF50" w14:textId="77777777" w:rsidR="0037472F" w:rsidRDefault="0037472F" w:rsidP="0037472F">
            <w:r>
              <w:t>Geo_40_28</w:t>
            </w:r>
          </w:p>
        </w:tc>
        <w:tc>
          <w:tcPr>
            <w:tcW w:w="714" w:type="dxa"/>
          </w:tcPr>
          <w:p w14:paraId="0EE2F2A2" w14:textId="77777777" w:rsidR="0037472F" w:rsidRDefault="0037472F" w:rsidP="0037472F">
            <w:r>
              <w:t xml:space="preserve"> </w:t>
            </w:r>
          </w:p>
        </w:tc>
        <w:tc>
          <w:tcPr>
            <w:tcW w:w="1883" w:type="dxa"/>
          </w:tcPr>
          <w:p w14:paraId="3382D9EA" w14:textId="77777777" w:rsidR="0037472F" w:rsidRDefault="0037472F" w:rsidP="0037472F">
            <w:r>
              <w:t>CÂU 28:</w:t>
            </w:r>
            <w:r>
              <w:br/>
              <w:t>Vị trí địa lí của nước ta</w:t>
            </w:r>
            <w:r>
              <w:br/>
              <w:t>A. phần lớn nằm ở bán cầu Tây.</w:t>
            </w:r>
            <w:r>
              <w:br/>
            </w:r>
            <w:r>
              <w:lastRenderedPageBreak/>
              <w:t>B. tiếp giáp với hai đại dương lớn.</w:t>
            </w:r>
            <w:r>
              <w:br/>
              <w:t>C. ở trung tâm lục địa Á – Âu.</w:t>
            </w:r>
            <w:r>
              <w:br/>
              <w:t>D. ở đông nam khu vực châu Á.</w:t>
            </w:r>
          </w:p>
        </w:tc>
        <w:tc>
          <w:tcPr>
            <w:tcW w:w="1362" w:type="dxa"/>
          </w:tcPr>
          <w:p w14:paraId="3DEEAE2A" w14:textId="77777777" w:rsidR="0037472F" w:rsidRDefault="0037472F" w:rsidP="0037472F">
            <w:r>
              <w:lastRenderedPageBreak/>
              <w:t>D</w:t>
            </w:r>
          </w:p>
        </w:tc>
        <w:tc>
          <w:tcPr>
            <w:tcW w:w="1248" w:type="dxa"/>
          </w:tcPr>
          <w:p w14:paraId="089C5807" w14:textId="77777777" w:rsidR="0037472F" w:rsidRDefault="0037472F" w:rsidP="0037472F">
            <w:r>
              <w:t xml:space="preserve"> </w:t>
            </w:r>
          </w:p>
        </w:tc>
        <w:tc>
          <w:tcPr>
            <w:tcW w:w="2119" w:type="dxa"/>
          </w:tcPr>
          <w:p w14:paraId="70E9C50E" w14:textId="77777777" w:rsidR="0037472F" w:rsidRDefault="0037472F" w:rsidP="0037472F">
            <w:r>
              <w:t>Chọn D</w:t>
            </w:r>
          </w:p>
        </w:tc>
      </w:tr>
      <w:tr w:rsidR="0037472F" w14:paraId="482CE864" w14:textId="77777777" w:rsidTr="0037472F">
        <w:trPr>
          <w:jc w:val="center"/>
        </w:trPr>
        <w:tc>
          <w:tcPr>
            <w:tcW w:w="1530" w:type="dxa"/>
          </w:tcPr>
          <w:p w14:paraId="62C8B2C6" w14:textId="77777777" w:rsidR="0037472F" w:rsidRDefault="0037472F" w:rsidP="0037472F">
            <w:r>
              <w:t>Geo_40_29</w:t>
            </w:r>
          </w:p>
        </w:tc>
        <w:tc>
          <w:tcPr>
            <w:tcW w:w="714" w:type="dxa"/>
          </w:tcPr>
          <w:p w14:paraId="487F3EFB" w14:textId="77777777" w:rsidR="0037472F" w:rsidRDefault="0037472F" w:rsidP="0037472F">
            <w:r>
              <w:t xml:space="preserve"> </w:t>
            </w:r>
          </w:p>
        </w:tc>
        <w:tc>
          <w:tcPr>
            <w:tcW w:w="1883" w:type="dxa"/>
          </w:tcPr>
          <w:p w14:paraId="549FEFFC" w14:textId="77777777" w:rsidR="0037472F" w:rsidRDefault="0037472F" w:rsidP="0037472F">
            <w:r>
              <w:t>CÂU 29:</w:t>
            </w:r>
            <w:r>
              <w:br/>
              <w:t>Đô thị nước ta hiện nay</w:t>
            </w:r>
            <w:r>
              <w:br/>
              <w:t>A. có cơ sở hạ tầng rất hoàn thiện.</w:t>
            </w:r>
            <w:r>
              <w:br/>
              <w:t>B. có tỉ lệ thiếu việc làm rất cao.</w:t>
            </w:r>
            <w:r>
              <w:br/>
              <w:t>C. tập trung đa số dân cư cả nước.</w:t>
            </w:r>
            <w:r>
              <w:br/>
              <w:t>D. có dân số nhỏ hơn nông thôn.</w:t>
            </w:r>
          </w:p>
        </w:tc>
        <w:tc>
          <w:tcPr>
            <w:tcW w:w="1362" w:type="dxa"/>
          </w:tcPr>
          <w:p w14:paraId="16C6775B" w14:textId="77777777" w:rsidR="0037472F" w:rsidRDefault="0037472F" w:rsidP="0037472F">
            <w:r>
              <w:t>D</w:t>
            </w:r>
          </w:p>
        </w:tc>
        <w:tc>
          <w:tcPr>
            <w:tcW w:w="1248" w:type="dxa"/>
          </w:tcPr>
          <w:p w14:paraId="56DDAB9C" w14:textId="77777777" w:rsidR="0037472F" w:rsidRDefault="0037472F" w:rsidP="0037472F">
            <w:r>
              <w:t xml:space="preserve"> </w:t>
            </w:r>
          </w:p>
        </w:tc>
        <w:tc>
          <w:tcPr>
            <w:tcW w:w="2119" w:type="dxa"/>
          </w:tcPr>
          <w:p w14:paraId="110D5970" w14:textId="77777777" w:rsidR="0037472F" w:rsidRDefault="0037472F" w:rsidP="0037472F">
            <w:r>
              <w:t>- Đô thị nước ta hiện nay có dân số nhỏ hơn nông thôn.</w:t>
            </w:r>
            <w:r>
              <w:br/>
              <w:t>Chọn D</w:t>
            </w:r>
          </w:p>
        </w:tc>
      </w:tr>
      <w:tr w:rsidR="0037472F" w14:paraId="73FF7788" w14:textId="77777777" w:rsidTr="0037472F">
        <w:trPr>
          <w:jc w:val="center"/>
        </w:trPr>
        <w:tc>
          <w:tcPr>
            <w:tcW w:w="1530" w:type="dxa"/>
          </w:tcPr>
          <w:p w14:paraId="7DDC21D6" w14:textId="77777777" w:rsidR="0037472F" w:rsidRDefault="0037472F" w:rsidP="0037472F">
            <w:r>
              <w:t>Geo_40_30</w:t>
            </w:r>
          </w:p>
        </w:tc>
        <w:tc>
          <w:tcPr>
            <w:tcW w:w="714" w:type="dxa"/>
          </w:tcPr>
          <w:p w14:paraId="010B02F6" w14:textId="77777777" w:rsidR="0037472F" w:rsidRDefault="0037472F" w:rsidP="0037472F">
            <w:r>
              <w:t xml:space="preserve"> </w:t>
            </w:r>
          </w:p>
        </w:tc>
        <w:tc>
          <w:tcPr>
            <w:tcW w:w="1883" w:type="dxa"/>
          </w:tcPr>
          <w:p w14:paraId="1E7D405B" w14:textId="77777777" w:rsidR="0037472F" w:rsidRDefault="0037472F" w:rsidP="0037472F">
            <w:r>
              <w:t>CÂU 30:</w:t>
            </w:r>
            <w:r>
              <w:br/>
              <w:t>Mạng lưới đường sắt nước ta</w:t>
            </w:r>
            <w:r>
              <w:br/>
            </w:r>
            <w:r>
              <w:lastRenderedPageBreak/>
              <w:t>A. phân bố đồng đều giữa các vùng.</w:t>
            </w:r>
            <w:r>
              <w:br/>
              <w:t>B. hiện nay đã đạt trình độ hiện đại.</w:t>
            </w:r>
            <w:r>
              <w:br/>
              <w:t>C. đã gắn kết các vùng núi với nhau</w:t>
            </w:r>
            <w:r>
              <w:br/>
              <w:t>D. chạy qua nhiều trung tâm kinh tế.</w:t>
            </w:r>
          </w:p>
        </w:tc>
        <w:tc>
          <w:tcPr>
            <w:tcW w:w="1362" w:type="dxa"/>
          </w:tcPr>
          <w:p w14:paraId="461AA43F" w14:textId="77777777" w:rsidR="0037472F" w:rsidRDefault="0037472F" w:rsidP="0037472F">
            <w:r>
              <w:lastRenderedPageBreak/>
              <w:t>D</w:t>
            </w:r>
          </w:p>
        </w:tc>
        <w:tc>
          <w:tcPr>
            <w:tcW w:w="1248" w:type="dxa"/>
          </w:tcPr>
          <w:p w14:paraId="071BEB48" w14:textId="77777777" w:rsidR="0037472F" w:rsidRDefault="0037472F" w:rsidP="0037472F">
            <w:r>
              <w:t xml:space="preserve"> </w:t>
            </w:r>
          </w:p>
        </w:tc>
        <w:tc>
          <w:tcPr>
            <w:tcW w:w="2119" w:type="dxa"/>
          </w:tcPr>
          <w:p w14:paraId="551DD19E" w14:textId="77777777" w:rsidR="0037472F" w:rsidRDefault="0037472F" w:rsidP="0037472F">
            <w:r>
              <w:t xml:space="preserve">- Mạng lưới đường sắt nước ta chạy qua </w:t>
            </w:r>
            <w:r>
              <w:lastRenderedPageBreak/>
              <w:t>nhiều trung tâm kinh tế.</w:t>
            </w:r>
            <w:r>
              <w:br/>
              <w:t>Chọn D</w:t>
            </w:r>
          </w:p>
        </w:tc>
      </w:tr>
      <w:tr w:rsidR="0037472F" w14:paraId="0DC1C7D8" w14:textId="77777777" w:rsidTr="0037472F">
        <w:trPr>
          <w:jc w:val="center"/>
        </w:trPr>
        <w:tc>
          <w:tcPr>
            <w:tcW w:w="1530" w:type="dxa"/>
          </w:tcPr>
          <w:p w14:paraId="2A999425" w14:textId="77777777" w:rsidR="0037472F" w:rsidRDefault="0037472F" w:rsidP="0037472F">
            <w:r>
              <w:lastRenderedPageBreak/>
              <w:t>Geo_40_31</w:t>
            </w:r>
          </w:p>
        </w:tc>
        <w:tc>
          <w:tcPr>
            <w:tcW w:w="714" w:type="dxa"/>
          </w:tcPr>
          <w:p w14:paraId="60D50D1B" w14:textId="77777777" w:rsidR="0037472F" w:rsidRDefault="0037472F" w:rsidP="0037472F">
            <w:r>
              <w:t xml:space="preserve"> </w:t>
            </w:r>
          </w:p>
        </w:tc>
        <w:tc>
          <w:tcPr>
            <w:tcW w:w="1883" w:type="dxa"/>
          </w:tcPr>
          <w:p w14:paraId="6864B174" w14:textId="77777777" w:rsidR="0037472F" w:rsidRDefault="0037472F" w:rsidP="0037472F">
            <w:r>
              <w:t>CÂU 31:</w:t>
            </w:r>
            <w:r>
              <w:br/>
              <w:t>Giải pháp chủ yếu trong ngành trồng trọt để ứng phó với biến đổi khí hậu ở Đồng bằng sông Cửu Long là</w:t>
            </w:r>
            <w:r>
              <w:br/>
              <w:t>A. quy hoạch vùng sản xuất, xây dựng các công trình đê biển.</w:t>
            </w:r>
            <w:r>
              <w:br/>
              <w:t xml:space="preserve">B. chuyển đổi </w:t>
            </w:r>
            <w:r>
              <w:lastRenderedPageBreak/>
              <w:t>cơ cấu cây trồng, bố trí mùa vụ sản xuất hợp lí.</w:t>
            </w:r>
            <w:r>
              <w:br/>
              <w:t>C. cải tạo đất nhiễm phèn, mặn, phát triển kinh tế liên hoàn.</w:t>
            </w:r>
            <w:r>
              <w:br/>
              <w:t>D. đẩy mạnh công tác thủy lợi, cải tạo, bảo vệ tài nguyên đất.</w:t>
            </w:r>
          </w:p>
        </w:tc>
        <w:tc>
          <w:tcPr>
            <w:tcW w:w="1362" w:type="dxa"/>
          </w:tcPr>
          <w:p w14:paraId="79F89783" w14:textId="77777777" w:rsidR="0037472F" w:rsidRDefault="0037472F" w:rsidP="0037472F">
            <w:r>
              <w:lastRenderedPageBreak/>
              <w:t>B</w:t>
            </w:r>
          </w:p>
        </w:tc>
        <w:tc>
          <w:tcPr>
            <w:tcW w:w="1248" w:type="dxa"/>
          </w:tcPr>
          <w:p w14:paraId="50D97DC4" w14:textId="77777777" w:rsidR="0037472F" w:rsidRDefault="0037472F" w:rsidP="0037472F">
            <w:r>
              <w:t xml:space="preserve"> </w:t>
            </w:r>
          </w:p>
        </w:tc>
        <w:tc>
          <w:tcPr>
            <w:tcW w:w="2119" w:type="dxa"/>
          </w:tcPr>
          <w:p w14:paraId="42BAA7BD" w14:textId="77777777" w:rsidR="0037472F" w:rsidRDefault="0037472F" w:rsidP="0037472F">
            <w:r>
              <w:t xml:space="preserve">- Giải pháp chủ yếu trong ngành trồng trọt để ứng phó với biến đổi khí hậu ở Đồng bằng sông Cửu Long là chuyển đổi cơ cấu cây trồng, bố trí mùa vụ sản xuất </w:t>
            </w:r>
            <w:r>
              <w:lastRenderedPageBreak/>
              <w:t>hợp lí.</w:t>
            </w:r>
            <w:r>
              <w:br/>
              <w:t>Chọn B</w:t>
            </w:r>
          </w:p>
        </w:tc>
      </w:tr>
      <w:tr w:rsidR="0037472F" w14:paraId="795A98FB" w14:textId="77777777" w:rsidTr="0037472F">
        <w:trPr>
          <w:jc w:val="center"/>
        </w:trPr>
        <w:tc>
          <w:tcPr>
            <w:tcW w:w="1530" w:type="dxa"/>
          </w:tcPr>
          <w:p w14:paraId="5E1C5633" w14:textId="77777777" w:rsidR="0037472F" w:rsidRDefault="0037472F" w:rsidP="0037472F">
            <w:r>
              <w:lastRenderedPageBreak/>
              <w:t>Geo_40_32</w:t>
            </w:r>
          </w:p>
        </w:tc>
        <w:tc>
          <w:tcPr>
            <w:tcW w:w="714" w:type="dxa"/>
          </w:tcPr>
          <w:p w14:paraId="0023CD3B" w14:textId="77777777" w:rsidR="0037472F" w:rsidRDefault="0037472F" w:rsidP="0037472F">
            <w:r>
              <w:t xml:space="preserve"> </w:t>
            </w:r>
          </w:p>
        </w:tc>
        <w:tc>
          <w:tcPr>
            <w:tcW w:w="1883" w:type="dxa"/>
          </w:tcPr>
          <w:p w14:paraId="7884F6B8" w14:textId="77777777" w:rsidR="0037472F" w:rsidRDefault="0037472F" w:rsidP="0037472F">
            <w:r>
              <w:t>CÂU 32:</w:t>
            </w:r>
            <w:r>
              <w:br/>
              <w:t>Giải pháp chủ yếu để tăng lượng khách quốc tế đến với nước ta là</w:t>
            </w:r>
            <w:r>
              <w:br/>
              <w:t>A. đầu tư hạ tầng, đào tạo lao động, quản lí chất lượng du lịch.</w:t>
            </w:r>
            <w:r>
              <w:br/>
              <w:t xml:space="preserve">B. đào tạo lao động, nâng cấp cơ sở lưu </w:t>
            </w:r>
            <w:r>
              <w:lastRenderedPageBreak/>
              <w:t>trú, hội nhập toàn cầu.</w:t>
            </w:r>
            <w:r>
              <w:br/>
              <w:t>C. hoàn thiện hạ tầng, tăng cường xúc tiến, đa dạng sản phẩm.</w:t>
            </w:r>
            <w:r>
              <w:br/>
              <w:t>D. đa dạng thành phần kinh tế, sản phẩm du lịch, thu hút vốn.</w:t>
            </w:r>
          </w:p>
        </w:tc>
        <w:tc>
          <w:tcPr>
            <w:tcW w:w="1362" w:type="dxa"/>
          </w:tcPr>
          <w:p w14:paraId="1FF9EA15" w14:textId="77777777" w:rsidR="0037472F" w:rsidRDefault="0037472F" w:rsidP="0037472F">
            <w:r>
              <w:lastRenderedPageBreak/>
              <w:t>C</w:t>
            </w:r>
          </w:p>
        </w:tc>
        <w:tc>
          <w:tcPr>
            <w:tcW w:w="1248" w:type="dxa"/>
          </w:tcPr>
          <w:p w14:paraId="5195E572" w14:textId="77777777" w:rsidR="0037472F" w:rsidRDefault="0037472F" w:rsidP="0037472F">
            <w:r>
              <w:t xml:space="preserve"> </w:t>
            </w:r>
          </w:p>
        </w:tc>
        <w:tc>
          <w:tcPr>
            <w:tcW w:w="2119" w:type="dxa"/>
          </w:tcPr>
          <w:p w14:paraId="7E901AA1" w14:textId="77777777" w:rsidR="0037472F" w:rsidRDefault="0037472F" w:rsidP="0037472F">
            <w:r>
              <w:t>- Giải pháp chủ yếu để tăng lượng khách quốc tế đến với nước ta là hoàn thiện hạ tầng, tăng cường xúc tiến, đa dạng sản phẩm.</w:t>
            </w:r>
            <w:r>
              <w:br/>
              <w:t>Chọn C</w:t>
            </w:r>
          </w:p>
        </w:tc>
      </w:tr>
      <w:tr w:rsidR="0037472F" w14:paraId="57C29587" w14:textId="77777777" w:rsidTr="0037472F">
        <w:trPr>
          <w:jc w:val="center"/>
        </w:trPr>
        <w:tc>
          <w:tcPr>
            <w:tcW w:w="1530" w:type="dxa"/>
          </w:tcPr>
          <w:p w14:paraId="23ABD730" w14:textId="77777777" w:rsidR="0037472F" w:rsidRDefault="0037472F" w:rsidP="0037472F">
            <w:r>
              <w:t>Geo_40_33</w:t>
            </w:r>
          </w:p>
        </w:tc>
        <w:tc>
          <w:tcPr>
            <w:tcW w:w="714" w:type="dxa"/>
          </w:tcPr>
          <w:p w14:paraId="126B059C" w14:textId="0F1CB65A" w:rsidR="0037472F" w:rsidRDefault="0037472F" w:rsidP="0037472F">
            <w:r>
              <w:t xml:space="preserve"> </w:t>
            </w:r>
            <w:r w:rsidR="00156845">
              <w:rPr>
                <w:noProof/>
              </w:rPr>
              <w:lastRenderedPageBreak/>
              <w:drawing>
                <wp:inline distT="0" distB="0" distL="0" distR="0" wp14:anchorId="4A55F831" wp14:editId="6400D5F3">
                  <wp:extent cx="4383405" cy="2780030"/>
                  <wp:effectExtent l="0" t="0" r="0" b="1270"/>
                  <wp:docPr id="352360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3405" cy="2780030"/>
                          </a:xfrm>
                          <a:prstGeom prst="rect">
                            <a:avLst/>
                          </a:prstGeom>
                          <a:noFill/>
                        </pic:spPr>
                      </pic:pic>
                    </a:graphicData>
                  </a:graphic>
                </wp:inline>
              </w:drawing>
            </w:r>
          </w:p>
        </w:tc>
        <w:tc>
          <w:tcPr>
            <w:tcW w:w="1883" w:type="dxa"/>
          </w:tcPr>
          <w:p w14:paraId="2EC2FBDA" w14:textId="77777777" w:rsidR="0037472F" w:rsidRDefault="0037472F" w:rsidP="0037472F">
            <w:r>
              <w:lastRenderedPageBreak/>
              <w:t>CÂU 33:</w:t>
            </w:r>
            <w:r>
              <w:br/>
              <w:t>Cho biểu đồ về GDP phân theo các ngành kinh tế ở nước ta, giai đoạn 2005 – 2018:</w:t>
            </w:r>
            <w:r>
              <w:br/>
              <w:t>(Số liệu theo Niên giám thống kê Việt Nam 2018, NXB Thống kê, 2019)</w:t>
            </w:r>
            <w:r>
              <w:br/>
              <w:t xml:space="preserve">Biểu đồ thể hiện nội dung </w:t>
            </w:r>
            <w:r>
              <w:lastRenderedPageBreak/>
              <w:t>nào sau đây?</w:t>
            </w:r>
            <w:r>
              <w:br/>
              <w:t>A. Quy mô, cơ cấu GDP phân theo các ngành kinh tế.</w:t>
            </w:r>
            <w:r>
              <w:br/>
              <w:t>B. Thay đổi quy mô GDP phân theo các ngành kinh tế.</w:t>
            </w:r>
            <w:r>
              <w:br/>
              <w:t>C. Chuyển dịch cơ cấu GDP phân theo các ngành kinh tế.</w:t>
            </w:r>
            <w:r>
              <w:br/>
              <w:t>D. Chuyển dịch cơ cấu GDP phân theo thành phần kinh tế.</w:t>
            </w:r>
          </w:p>
        </w:tc>
        <w:tc>
          <w:tcPr>
            <w:tcW w:w="1362" w:type="dxa"/>
          </w:tcPr>
          <w:p w14:paraId="0944AD4B" w14:textId="77777777" w:rsidR="0037472F" w:rsidRDefault="0037472F" w:rsidP="0037472F">
            <w:r>
              <w:lastRenderedPageBreak/>
              <w:t>C</w:t>
            </w:r>
          </w:p>
        </w:tc>
        <w:tc>
          <w:tcPr>
            <w:tcW w:w="1248" w:type="dxa"/>
          </w:tcPr>
          <w:p w14:paraId="2AB8DA95" w14:textId="77777777" w:rsidR="0037472F" w:rsidRDefault="0037472F" w:rsidP="0037472F">
            <w:r>
              <w:t xml:space="preserve"> </w:t>
            </w:r>
          </w:p>
        </w:tc>
        <w:tc>
          <w:tcPr>
            <w:tcW w:w="2119" w:type="dxa"/>
          </w:tcPr>
          <w:p w14:paraId="10A652C9" w14:textId="77777777" w:rsidR="0037472F" w:rsidRDefault="0037472F" w:rsidP="0037472F">
            <w:r>
              <w:t>- Biểu đồ chuyển dịch cơ cấu GDP phân theo các ngành kinh tế.</w:t>
            </w:r>
            <w:r>
              <w:br/>
              <w:t>Chọn C</w:t>
            </w:r>
          </w:p>
        </w:tc>
      </w:tr>
      <w:tr w:rsidR="0037472F" w14:paraId="6D0062F9" w14:textId="77777777" w:rsidTr="0037472F">
        <w:trPr>
          <w:jc w:val="center"/>
        </w:trPr>
        <w:tc>
          <w:tcPr>
            <w:tcW w:w="1530" w:type="dxa"/>
          </w:tcPr>
          <w:p w14:paraId="5EEF31D6" w14:textId="77777777" w:rsidR="0037472F" w:rsidRDefault="0037472F" w:rsidP="0037472F">
            <w:r>
              <w:t>Geo_40_34</w:t>
            </w:r>
          </w:p>
        </w:tc>
        <w:tc>
          <w:tcPr>
            <w:tcW w:w="714" w:type="dxa"/>
          </w:tcPr>
          <w:p w14:paraId="1957B7C2" w14:textId="77777777" w:rsidR="0037472F" w:rsidRDefault="0037472F" w:rsidP="0037472F">
            <w:r>
              <w:t xml:space="preserve"> </w:t>
            </w:r>
          </w:p>
        </w:tc>
        <w:tc>
          <w:tcPr>
            <w:tcW w:w="1883" w:type="dxa"/>
          </w:tcPr>
          <w:p w14:paraId="55315F39" w14:textId="77777777" w:rsidR="0037472F" w:rsidRDefault="0037472F" w:rsidP="0037472F">
            <w:r>
              <w:t>CÂU 34:</w:t>
            </w:r>
            <w:r>
              <w:br/>
              <w:t>Biện pháp chủ yếu để nâng cao hiệu quả ngành trồng trọt ở các đồng bằng ven biển Bắc Trung Bộ là</w:t>
            </w:r>
            <w:r>
              <w:br/>
            </w:r>
            <w:r>
              <w:lastRenderedPageBreak/>
              <w:t>A. đẩy mạnh cơ giới hóa sản xuất, tăng vụ, hình thành vùng chuyên canh lúa.</w:t>
            </w:r>
            <w:r>
              <w:br/>
              <w:t>B. tăng cường thủy lợi, bảo vệ rừng phòng hộ, chuyển đổi cơ cấu cây trồng.</w:t>
            </w:r>
            <w:r>
              <w:br/>
              <w:t>C. tập trung thâm canh cây công nghiệp, tăng vụ, chủ động phòng chống bão.</w:t>
            </w:r>
            <w:r>
              <w:br/>
              <w:t>D. đẩy mạnh thâm canh lúa, sử dụng giống mới, chủ động phòng chống bão.</w:t>
            </w:r>
          </w:p>
        </w:tc>
        <w:tc>
          <w:tcPr>
            <w:tcW w:w="1362" w:type="dxa"/>
          </w:tcPr>
          <w:p w14:paraId="621EEE10" w14:textId="77777777" w:rsidR="0037472F" w:rsidRDefault="0037472F" w:rsidP="0037472F">
            <w:r>
              <w:lastRenderedPageBreak/>
              <w:t>B</w:t>
            </w:r>
          </w:p>
        </w:tc>
        <w:tc>
          <w:tcPr>
            <w:tcW w:w="1248" w:type="dxa"/>
          </w:tcPr>
          <w:p w14:paraId="579FCC47" w14:textId="77777777" w:rsidR="0037472F" w:rsidRDefault="0037472F" w:rsidP="0037472F">
            <w:r>
              <w:t xml:space="preserve"> </w:t>
            </w:r>
          </w:p>
        </w:tc>
        <w:tc>
          <w:tcPr>
            <w:tcW w:w="2119" w:type="dxa"/>
          </w:tcPr>
          <w:p w14:paraId="286CB249" w14:textId="77777777" w:rsidR="0037472F" w:rsidRDefault="0037472F" w:rsidP="0037472F">
            <w:r>
              <w:t xml:space="preserve">- Biện pháp chủ yếu để nâng cao hiệu quả ngành trồng trọt ở các đồng bằng ven biển Bắc </w:t>
            </w:r>
            <w:r>
              <w:lastRenderedPageBreak/>
              <w:t>Trung Bộ là tăng cường thủy lợi, bảo vệ rừng phòng hộ, chuyển đổi cơ cấu cây trồng.</w:t>
            </w:r>
            <w:r>
              <w:br/>
              <w:t>Chọn B</w:t>
            </w:r>
          </w:p>
        </w:tc>
      </w:tr>
      <w:tr w:rsidR="0037472F" w14:paraId="6A12989F" w14:textId="77777777" w:rsidTr="0037472F">
        <w:trPr>
          <w:jc w:val="center"/>
        </w:trPr>
        <w:tc>
          <w:tcPr>
            <w:tcW w:w="1530" w:type="dxa"/>
          </w:tcPr>
          <w:p w14:paraId="42E1DD19" w14:textId="77777777" w:rsidR="0037472F" w:rsidRDefault="0037472F" w:rsidP="0037472F">
            <w:r>
              <w:t>Geo_40_35</w:t>
            </w:r>
          </w:p>
        </w:tc>
        <w:tc>
          <w:tcPr>
            <w:tcW w:w="714" w:type="dxa"/>
          </w:tcPr>
          <w:p w14:paraId="6DEBDE9F" w14:textId="77777777" w:rsidR="0037472F" w:rsidRDefault="0037472F" w:rsidP="0037472F">
            <w:r>
              <w:t xml:space="preserve"> </w:t>
            </w:r>
          </w:p>
        </w:tc>
        <w:tc>
          <w:tcPr>
            <w:tcW w:w="1883" w:type="dxa"/>
          </w:tcPr>
          <w:p w14:paraId="0CC8721A" w14:textId="77777777" w:rsidR="0037472F" w:rsidRDefault="0037472F" w:rsidP="0037472F">
            <w:r>
              <w:t>CÂU 35:</w:t>
            </w:r>
            <w:r>
              <w:br/>
              <w:t xml:space="preserve">Biện pháp chủ yếu để phát triển bền </w:t>
            </w:r>
            <w:r>
              <w:lastRenderedPageBreak/>
              <w:t>vững công nghiệp khai thác khoáng sản ở Trung du và miền núi Bắc Bộ là</w:t>
            </w:r>
            <w:r>
              <w:br/>
              <w:t>A. tìm kiếm các mỏ mới, hạn chế xuất khẩu, bảo vệ tài nguyên.</w:t>
            </w:r>
            <w:r>
              <w:br/>
              <w:t>B. đầu tư công nghệ khai thác, nâng cao chất lượng, hạ giá thành.</w:t>
            </w:r>
            <w:r>
              <w:br/>
              <w:t>C. nâng cấp cơ sở hạ tầng, bảo vệ tài nguyên, tăng vốn đầu tư.</w:t>
            </w:r>
            <w:r>
              <w:br/>
              <w:t>D. thu hút đầu tư, đổi mới công nghệ, khai thác hợp lí tài nguyên.</w:t>
            </w:r>
          </w:p>
        </w:tc>
        <w:tc>
          <w:tcPr>
            <w:tcW w:w="1362" w:type="dxa"/>
          </w:tcPr>
          <w:p w14:paraId="00CDF823" w14:textId="77777777" w:rsidR="0037472F" w:rsidRDefault="0037472F" w:rsidP="0037472F">
            <w:r>
              <w:lastRenderedPageBreak/>
              <w:t>D</w:t>
            </w:r>
          </w:p>
        </w:tc>
        <w:tc>
          <w:tcPr>
            <w:tcW w:w="1248" w:type="dxa"/>
          </w:tcPr>
          <w:p w14:paraId="78B4FC07" w14:textId="77777777" w:rsidR="0037472F" w:rsidRDefault="0037472F" w:rsidP="0037472F">
            <w:r>
              <w:t xml:space="preserve"> </w:t>
            </w:r>
          </w:p>
        </w:tc>
        <w:tc>
          <w:tcPr>
            <w:tcW w:w="2119" w:type="dxa"/>
          </w:tcPr>
          <w:p w14:paraId="523583EA" w14:textId="77777777" w:rsidR="0037472F" w:rsidRDefault="0037472F" w:rsidP="0037472F">
            <w:r>
              <w:t xml:space="preserve">- Biện pháp chủ yếu để phát triển bền vững </w:t>
            </w:r>
            <w:r>
              <w:lastRenderedPageBreak/>
              <w:t>công nghiệp khai thác khoáng sản ở Trung du và miền núi Bắc Bộ là thu hút đầu tư, đổi mới công nghệ, khai thác hợp lí tài nguyên.</w:t>
            </w:r>
            <w:r>
              <w:br/>
              <w:t>Chọn D</w:t>
            </w:r>
          </w:p>
        </w:tc>
      </w:tr>
      <w:tr w:rsidR="0037472F" w14:paraId="01EA8DE0" w14:textId="77777777" w:rsidTr="0037472F">
        <w:trPr>
          <w:jc w:val="center"/>
        </w:trPr>
        <w:tc>
          <w:tcPr>
            <w:tcW w:w="1530" w:type="dxa"/>
          </w:tcPr>
          <w:p w14:paraId="66760C30" w14:textId="77777777" w:rsidR="0037472F" w:rsidRDefault="0037472F" w:rsidP="0037472F">
            <w:r>
              <w:t>Geo_40_3</w:t>
            </w:r>
            <w:r>
              <w:lastRenderedPageBreak/>
              <w:t>6</w:t>
            </w:r>
          </w:p>
        </w:tc>
        <w:tc>
          <w:tcPr>
            <w:tcW w:w="714" w:type="dxa"/>
          </w:tcPr>
          <w:p w14:paraId="59BE7403" w14:textId="77777777" w:rsidR="0037472F" w:rsidRDefault="0037472F" w:rsidP="0037472F">
            <w:r>
              <w:lastRenderedPageBreak/>
              <w:t xml:space="preserve"> </w:t>
            </w:r>
          </w:p>
        </w:tc>
        <w:tc>
          <w:tcPr>
            <w:tcW w:w="1883" w:type="dxa"/>
          </w:tcPr>
          <w:p w14:paraId="7A758A7A" w14:textId="77777777" w:rsidR="0037472F" w:rsidRDefault="0037472F" w:rsidP="0037472F">
            <w:r>
              <w:t>CÂU 36:</w:t>
            </w:r>
            <w:r>
              <w:br/>
              <w:t xml:space="preserve">Việc đẩy </w:t>
            </w:r>
            <w:r>
              <w:lastRenderedPageBreak/>
              <w:t>mạnh chế biến sản phẩm cây công nghiệp ở Tây Nguyên nhằm mục đích chủ yếu là</w:t>
            </w:r>
            <w:r>
              <w:br/>
              <w:t>A. nâng cao giá trị, tăng các sản phẩm hàng hóa.</w:t>
            </w:r>
            <w:r>
              <w:br/>
              <w:t>B. thay đổi cơ cấu kinh tế, thúc đẩy xuất khẩu.</w:t>
            </w:r>
            <w:r>
              <w:br/>
              <w:t>C. thúc đẩy sản xuất thâm canh, tăng nông sản.</w:t>
            </w:r>
            <w:r>
              <w:br/>
              <w:t>D. thuận lợi cho việc bảo quản vận chuyển, tiêu thụ.</w:t>
            </w:r>
          </w:p>
        </w:tc>
        <w:tc>
          <w:tcPr>
            <w:tcW w:w="1362" w:type="dxa"/>
          </w:tcPr>
          <w:p w14:paraId="0A4E6009" w14:textId="77777777" w:rsidR="0037472F" w:rsidRDefault="0037472F" w:rsidP="0037472F">
            <w:r>
              <w:lastRenderedPageBreak/>
              <w:t>A</w:t>
            </w:r>
          </w:p>
        </w:tc>
        <w:tc>
          <w:tcPr>
            <w:tcW w:w="1248" w:type="dxa"/>
          </w:tcPr>
          <w:p w14:paraId="7BC6FA87" w14:textId="77777777" w:rsidR="0037472F" w:rsidRDefault="0037472F" w:rsidP="0037472F">
            <w:r>
              <w:t xml:space="preserve"> </w:t>
            </w:r>
          </w:p>
        </w:tc>
        <w:tc>
          <w:tcPr>
            <w:tcW w:w="2119" w:type="dxa"/>
          </w:tcPr>
          <w:p w14:paraId="1B861544" w14:textId="77777777" w:rsidR="0037472F" w:rsidRDefault="0037472F" w:rsidP="0037472F">
            <w:r>
              <w:t xml:space="preserve">- Việc đẩy mạnh chế </w:t>
            </w:r>
            <w:r>
              <w:lastRenderedPageBreak/>
              <w:t>biến sản phẩm cây công nghiệp ở Tây Nguyên nhằm mục đích chủ yếu là nâng cao giá trị, tăng các sản phẩm hàng hóa.</w:t>
            </w:r>
            <w:r>
              <w:br/>
              <w:t>Chọn A</w:t>
            </w:r>
          </w:p>
        </w:tc>
      </w:tr>
      <w:tr w:rsidR="0037472F" w14:paraId="4FB565D6" w14:textId="77777777" w:rsidTr="0037472F">
        <w:trPr>
          <w:jc w:val="center"/>
        </w:trPr>
        <w:tc>
          <w:tcPr>
            <w:tcW w:w="1530" w:type="dxa"/>
          </w:tcPr>
          <w:p w14:paraId="1E517862" w14:textId="77777777" w:rsidR="0037472F" w:rsidRDefault="0037472F" w:rsidP="0037472F">
            <w:r>
              <w:lastRenderedPageBreak/>
              <w:t>Geo_40_37</w:t>
            </w:r>
          </w:p>
        </w:tc>
        <w:tc>
          <w:tcPr>
            <w:tcW w:w="714" w:type="dxa"/>
          </w:tcPr>
          <w:p w14:paraId="36840F50" w14:textId="77777777" w:rsidR="0037472F" w:rsidRDefault="0037472F" w:rsidP="0037472F">
            <w:r>
              <w:t xml:space="preserve"> </w:t>
            </w:r>
          </w:p>
        </w:tc>
        <w:tc>
          <w:tcPr>
            <w:tcW w:w="1883" w:type="dxa"/>
          </w:tcPr>
          <w:p w14:paraId="034C3407" w14:textId="77777777" w:rsidR="0037472F" w:rsidRDefault="0037472F" w:rsidP="0037472F">
            <w:r>
              <w:t>CÂU 37:</w:t>
            </w:r>
            <w:r>
              <w:br/>
              <w:t xml:space="preserve">Thuận lợi chủ yếu để phát triển đa dạng </w:t>
            </w:r>
            <w:r>
              <w:lastRenderedPageBreak/>
              <w:t>cơ cấu ngành kinh tế ở đồng bằng sông Hồng là</w:t>
            </w:r>
            <w:r>
              <w:br/>
              <w:t>A. hội nhập toàn cầu sâu, công nghiệp hóa mạnh.</w:t>
            </w:r>
            <w:r>
              <w:br/>
              <w:t>B. nhiều lao động kỹ thuật, thị trường tiêu thụ rộng.</w:t>
            </w:r>
            <w:r>
              <w:br/>
              <w:t>C. sản xuất phát triển, có các thế mạnh khác nhau.</w:t>
            </w:r>
            <w:r>
              <w:br/>
              <w:t>D. đô thị hóa mở rộng, kinh tế hàng hóa phát triển</w:t>
            </w:r>
          </w:p>
        </w:tc>
        <w:tc>
          <w:tcPr>
            <w:tcW w:w="1362" w:type="dxa"/>
          </w:tcPr>
          <w:p w14:paraId="1D749A5B" w14:textId="77777777" w:rsidR="0037472F" w:rsidRDefault="0037472F" w:rsidP="0037472F">
            <w:r>
              <w:lastRenderedPageBreak/>
              <w:t>C</w:t>
            </w:r>
          </w:p>
        </w:tc>
        <w:tc>
          <w:tcPr>
            <w:tcW w:w="1248" w:type="dxa"/>
          </w:tcPr>
          <w:p w14:paraId="1D52562D" w14:textId="77777777" w:rsidR="0037472F" w:rsidRDefault="0037472F" w:rsidP="0037472F">
            <w:r>
              <w:t xml:space="preserve"> </w:t>
            </w:r>
          </w:p>
        </w:tc>
        <w:tc>
          <w:tcPr>
            <w:tcW w:w="2119" w:type="dxa"/>
          </w:tcPr>
          <w:p w14:paraId="7AC0C0E7" w14:textId="77777777" w:rsidR="0037472F" w:rsidRDefault="0037472F" w:rsidP="0037472F">
            <w:r>
              <w:t xml:space="preserve">- Thuận lợi chủ yếu để phát triển đa dạng cơ </w:t>
            </w:r>
            <w:r>
              <w:lastRenderedPageBreak/>
              <w:t>cấu ngành kinh tế ở đồng bằng sông Hồng là sản xuất phát triển, có các thế mạnh khác nhau.</w:t>
            </w:r>
            <w:r>
              <w:br/>
              <w:t>Chọn C</w:t>
            </w:r>
          </w:p>
        </w:tc>
      </w:tr>
      <w:tr w:rsidR="0037472F" w14:paraId="19163914" w14:textId="77777777" w:rsidTr="0037472F">
        <w:trPr>
          <w:jc w:val="center"/>
        </w:trPr>
        <w:tc>
          <w:tcPr>
            <w:tcW w:w="1530" w:type="dxa"/>
          </w:tcPr>
          <w:p w14:paraId="7D10AFC2" w14:textId="77777777" w:rsidR="0037472F" w:rsidRDefault="0037472F" w:rsidP="0037472F">
            <w:r>
              <w:lastRenderedPageBreak/>
              <w:t>Geo_40_38</w:t>
            </w:r>
          </w:p>
        </w:tc>
        <w:tc>
          <w:tcPr>
            <w:tcW w:w="714" w:type="dxa"/>
          </w:tcPr>
          <w:p w14:paraId="0433B0B3" w14:textId="77777777" w:rsidR="0037472F" w:rsidRDefault="0037472F" w:rsidP="0037472F">
            <w:r>
              <w:t xml:space="preserve"> </w:t>
            </w:r>
          </w:p>
        </w:tc>
        <w:tc>
          <w:tcPr>
            <w:tcW w:w="1883" w:type="dxa"/>
          </w:tcPr>
          <w:p w14:paraId="4E0E6305" w14:textId="77777777" w:rsidR="0037472F" w:rsidRDefault="0037472F" w:rsidP="0037472F">
            <w:r>
              <w:t>CÂU 38:</w:t>
            </w:r>
            <w:r>
              <w:br/>
              <w:t>Biện pháp chủ yếu nâng cao hiệu quả đánh bắt thủy sản xa bờ ở duyên hải Nam Trung Bộ là</w:t>
            </w:r>
            <w:r>
              <w:br/>
            </w:r>
            <w:r>
              <w:lastRenderedPageBreak/>
              <w:t>A. thăm dò, trò tìm kiếm các ngư trường mới.</w:t>
            </w:r>
            <w:r>
              <w:br/>
              <w:t>B. đầu tư tàu thuyền, phương tiện hiện đại.</w:t>
            </w:r>
            <w:r>
              <w:br/>
              <w:t>C. xây dựng cảng cá, cá mở rộng thị trường.</w:t>
            </w:r>
            <w:r>
              <w:br/>
              <w:t>D. thúc đẩy chế biến, tăng cường lao động.</w:t>
            </w:r>
          </w:p>
        </w:tc>
        <w:tc>
          <w:tcPr>
            <w:tcW w:w="1362" w:type="dxa"/>
          </w:tcPr>
          <w:p w14:paraId="18F9A62A" w14:textId="77777777" w:rsidR="0037472F" w:rsidRDefault="0037472F" w:rsidP="0037472F">
            <w:r>
              <w:lastRenderedPageBreak/>
              <w:t>B</w:t>
            </w:r>
          </w:p>
        </w:tc>
        <w:tc>
          <w:tcPr>
            <w:tcW w:w="1248" w:type="dxa"/>
          </w:tcPr>
          <w:p w14:paraId="3C684996" w14:textId="77777777" w:rsidR="0037472F" w:rsidRDefault="0037472F" w:rsidP="0037472F">
            <w:r>
              <w:t xml:space="preserve"> </w:t>
            </w:r>
          </w:p>
        </w:tc>
        <w:tc>
          <w:tcPr>
            <w:tcW w:w="2119" w:type="dxa"/>
          </w:tcPr>
          <w:p w14:paraId="07DBDF67" w14:textId="77777777" w:rsidR="0037472F" w:rsidRDefault="0037472F" w:rsidP="0037472F">
            <w:r>
              <w:t xml:space="preserve">- Biện pháp chủ yếu nâng cao hiệu quả đánh bắt thủy sản xa bờ ở duyên hải Nam </w:t>
            </w:r>
            <w:r>
              <w:lastRenderedPageBreak/>
              <w:t>Trung Bộ là đầu tư tàu thuyền, phương tiện hiện đại.</w:t>
            </w:r>
            <w:r>
              <w:br/>
              <w:t>Chọn B</w:t>
            </w:r>
          </w:p>
        </w:tc>
      </w:tr>
      <w:tr w:rsidR="0037472F" w14:paraId="6D9FE081" w14:textId="77777777" w:rsidTr="0037472F">
        <w:trPr>
          <w:jc w:val="center"/>
        </w:trPr>
        <w:tc>
          <w:tcPr>
            <w:tcW w:w="1530" w:type="dxa"/>
          </w:tcPr>
          <w:p w14:paraId="049872C3" w14:textId="77777777" w:rsidR="0037472F" w:rsidRDefault="0037472F" w:rsidP="0037472F">
            <w:r>
              <w:lastRenderedPageBreak/>
              <w:t>Geo_40_39</w:t>
            </w:r>
          </w:p>
        </w:tc>
        <w:tc>
          <w:tcPr>
            <w:tcW w:w="714" w:type="dxa"/>
          </w:tcPr>
          <w:p w14:paraId="677742AF" w14:textId="77777777" w:rsidR="0037472F" w:rsidRDefault="0037472F" w:rsidP="0037472F">
            <w:r>
              <w:t xml:space="preserve"> </w:t>
            </w:r>
          </w:p>
        </w:tc>
        <w:tc>
          <w:tcPr>
            <w:tcW w:w="1883" w:type="dxa"/>
          </w:tcPr>
          <w:p w14:paraId="654614FB" w14:textId="77777777" w:rsidR="0037472F" w:rsidRDefault="0037472F" w:rsidP="0037472F">
            <w:r>
              <w:t>CÂU 39:</w:t>
            </w:r>
            <w:r>
              <w:br/>
              <w:t>Miền Bắc và Đông Bắc Bắc Bộ có biên độ nhiệt độ năm lớn chủ yếu do tác động của</w:t>
            </w:r>
            <w:r>
              <w:br/>
              <w:t xml:space="preserve">A. thời gian mặt trời lên thiên đỉnh, gió, vị trí nằm </w:t>
            </w:r>
            <w:r>
              <w:lastRenderedPageBreak/>
              <w:t>cách xa vùng xích đạo.</w:t>
            </w:r>
            <w:r>
              <w:br/>
              <w:t>B. vị trí nằm gần chí tuyến, gió mùa hạ, thời gian mặt trời lên thiên đỉnh.</w:t>
            </w:r>
            <w:r>
              <w:br/>
              <w:t>C. gió mùa Tây Nam, thời gian mặt trời lên thiên đỉnh, nằm gần chí tuyến.</w:t>
            </w:r>
            <w:r>
              <w:br/>
              <w:t>D. Tín Phong bán cầu bắc, thời gian mặt trời lên thiên đỉnh, xa xích đạo.</w:t>
            </w:r>
          </w:p>
        </w:tc>
        <w:tc>
          <w:tcPr>
            <w:tcW w:w="1362" w:type="dxa"/>
          </w:tcPr>
          <w:p w14:paraId="4C9FC01E" w14:textId="77777777" w:rsidR="0037472F" w:rsidRDefault="0037472F" w:rsidP="0037472F">
            <w:r>
              <w:lastRenderedPageBreak/>
              <w:t>A</w:t>
            </w:r>
          </w:p>
        </w:tc>
        <w:tc>
          <w:tcPr>
            <w:tcW w:w="1248" w:type="dxa"/>
          </w:tcPr>
          <w:p w14:paraId="279A1E0F" w14:textId="77777777" w:rsidR="0037472F" w:rsidRDefault="0037472F" w:rsidP="0037472F">
            <w:r>
              <w:t xml:space="preserve"> </w:t>
            </w:r>
          </w:p>
        </w:tc>
        <w:tc>
          <w:tcPr>
            <w:tcW w:w="2119" w:type="dxa"/>
          </w:tcPr>
          <w:p w14:paraId="5E7FF326" w14:textId="77777777" w:rsidR="0037472F" w:rsidRDefault="0037472F" w:rsidP="0037472F">
            <w:r>
              <w:t xml:space="preserve">- Miền Bắc và Đông Bắc Bắc Bộ có biên độ nhiệt độ năm lớn chủ yếu do tác động của thời gian mặt trời lên thiên đỉnh, </w:t>
            </w:r>
            <w:r>
              <w:lastRenderedPageBreak/>
              <w:t>gió, vị trí nằm cách xa vùng xích đạo.</w:t>
            </w:r>
            <w:r>
              <w:br/>
              <w:t>Chọn A</w:t>
            </w:r>
          </w:p>
        </w:tc>
      </w:tr>
      <w:tr w:rsidR="0037472F" w14:paraId="76E03A06" w14:textId="77777777" w:rsidTr="0037472F">
        <w:trPr>
          <w:jc w:val="center"/>
        </w:trPr>
        <w:tc>
          <w:tcPr>
            <w:tcW w:w="1530" w:type="dxa"/>
          </w:tcPr>
          <w:p w14:paraId="29749DB1" w14:textId="77777777" w:rsidR="0037472F" w:rsidRDefault="0037472F" w:rsidP="0037472F">
            <w:r>
              <w:lastRenderedPageBreak/>
              <w:t>Geo_40_40</w:t>
            </w:r>
          </w:p>
        </w:tc>
        <w:tc>
          <w:tcPr>
            <w:tcW w:w="714" w:type="dxa"/>
          </w:tcPr>
          <w:p w14:paraId="79D24745" w14:textId="77777777" w:rsidR="0037472F" w:rsidRDefault="0037472F" w:rsidP="0037472F">
            <w:r>
              <w:t xml:space="preserve"> </w:t>
            </w:r>
          </w:p>
        </w:tc>
        <w:tc>
          <w:tcPr>
            <w:tcW w:w="1883" w:type="dxa"/>
          </w:tcPr>
          <w:p w14:paraId="13051635" w14:textId="77777777" w:rsidR="0037472F" w:rsidRDefault="0037472F" w:rsidP="0037472F">
            <w:r>
              <w:t>CÂU 40:</w:t>
            </w:r>
            <w:r>
              <w:br/>
              <w:t>Cho bảng số liệu:</w:t>
            </w:r>
            <w:r>
              <w:br/>
              <w:t xml:space="preserve">TỶ SỐ GIỚI TÍNH CỦA DÂN SỐ NƯỚC TA Ở MỘT SỐ TỈNH </w:t>
            </w:r>
            <w:r>
              <w:lastRenderedPageBreak/>
              <w:t>NĂM 2015 VÀ 2021</w:t>
            </w:r>
            <w:r>
              <w:br/>
              <w:t>( Đơn vị: Số nam/100 nữ)</w:t>
            </w:r>
            <w:r>
              <w:br/>
              <w:t>Năm</w:t>
            </w:r>
            <w:r>
              <w:tab/>
              <w:t>Tiền Giang</w:t>
            </w:r>
            <w:r>
              <w:tab/>
              <w:t>Nghệ An</w:t>
            </w:r>
            <w:r>
              <w:tab/>
              <w:t>Bình Dương</w:t>
            </w:r>
            <w:r>
              <w:tab/>
              <w:t>Phú Thọ</w:t>
            </w:r>
            <w:r>
              <w:br/>
              <w:t>2015</w:t>
            </w:r>
            <w:r>
              <w:tab/>
              <w:t>96,3</w:t>
            </w:r>
            <w:r>
              <w:tab/>
              <w:t>99,2</w:t>
            </w:r>
            <w:r>
              <w:tab/>
              <w:t>97,7</w:t>
            </w:r>
            <w:r>
              <w:tab/>
              <w:t>97,9</w:t>
            </w:r>
            <w:r>
              <w:br/>
              <w:t>2021</w:t>
            </w:r>
            <w:r>
              <w:tab/>
              <w:t>96,1</w:t>
            </w:r>
            <w:r>
              <w:tab/>
              <w:t>100,4</w:t>
            </w:r>
            <w:r>
              <w:tab/>
              <w:t>101,6</w:t>
            </w:r>
            <w:r>
              <w:tab/>
              <w:t>98,4</w:t>
            </w:r>
            <w:r>
              <w:br/>
              <w:t>( Nguồn: Niên giám thống kê Việt Nam 2021, NXB Thống kê, 2022)</w:t>
            </w:r>
            <w:r>
              <w:br/>
              <w:t xml:space="preserve">Theo bảng số liệu, để thể hiện so sánh tỷ số giới của dân số nước ta ở một số </w:t>
            </w:r>
            <w:r>
              <w:lastRenderedPageBreak/>
              <w:t>tỉnh năm 2015 và 2021, dạng biểu đồ nào sau đây là thích hợp nhất?</w:t>
            </w:r>
            <w:r>
              <w:br/>
              <w:t>A. Tròn.</w:t>
            </w:r>
            <w:r>
              <w:br/>
              <w:t>B. Cột.</w:t>
            </w:r>
            <w:r>
              <w:br/>
              <w:t>C. Đường.</w:t>
            </w:r>
            <w:r>
              <w:br/>
              <w:t>D. Miền.</w:t>
            </w:r>
          </w:p>
        </w:tc>
        <w:tc>
          <w:tcPr>
            <w:tcW w:w="1362" w:type="dxa"/>
          </w:tcPr>
          <w:p w14:paraId="4531B7B6" w14:textId="77777777" w:rsidR="0037472F" w:rsidRDefault="0037472F" w:rsidP="0037472F">
            <w:r>
              <w:lastRenderedPageBreak/>
              <w:t>B</w:t>
            </w:r>
          </w:p>
        </w:tc>
        <w:tc>
          <w:tcPr>
            <w:tcW w:w="1248" w:type="dxa"/>
          </w:tcPr>
          <w:p w14:paraId="1F618D66" w14:textId="77777777" w:rsidR="0037472F" w:rsidRDefault="0037472F" w:rsidP="0037472F">
            <w:r>
              <w:t xml:space="preserve"> </w:t>
            </w:r>
          </w:p>
        </w:tc>
        <w:tc>
          <w:tcPr>
            <w:tcW w:w="2119" w:type="dxa"/>
          </w:tcPr>
          <w:p w14:paraId="7C7A3215" w14:textId="77777777" w:rsidR="0037472F" w:rsidRDefault="0037472F" w:rsidP="0037472F">
            <w:r>
              <w:t>Chọn B</w:t>
            </w:r>
          </w:p>
        </w:tc>
      </w:tr>
    </w:tbl>
    <w:p w14:paraId="131EF5B0" w14:textId="77777777" w:rsidR="00806BC2" w:rsidRDefault="00806BC2"/>
    <w:sectPr w:rsidR="00806BC2" w:rsidSect="00156845">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034055">
    <w:abstractNumId w:val="8"/>
  </w:num>
  <w:num w:numId="2" w16cid:durableId="507522900">
    <w:abstractNumId w:val="6"/>
  </w:num>
  <w:num w:numId="3" w16cid:durableId="1929843109">
    <w:abstractNumId w:val="5"/>
  </w:num>
  <w:num w:numId="4" w16cid:durableId="857932506">
    <w:abstractNumId w:val="4"/>
  </w:num>
  <w:num w:numId="5" w16cid:durableId="1217400271">
    <w:abstractNumId w:val="7"/>
  </w:num>
  <w:num w:numId="6" w16cid:durableId="280378123">
    <w:abstractNumId w:val="3"/>
  </w:num>
  <w:num w:numId="7" w16cid:durableId="1218854895">
    <w:abstractNumId w:val="2"/>
  </w:num>
  <w:num w:numId="8" w16cid:durableId="1450203793">
    <w:abstractNumId w:val="1"/>
  </w:num>
  <w:num w:numId="9" w16cid:durableId="378746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845"/>
    <w:rsid w:val="0029639D"/>
    <w:rsid w:val="00326F90"/>
    <w:rsid w:val="0037472F"/>
    <w:rsid w:val="007E7930"/>
    <w:rsid w:val="00806BC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BFE7A0"/>
  <w14:defaultImageDpi w14:val="300"/>
  <w15:docId w15:val="{545ED0D5-9DF6-440D-8DFE-4E333633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2023-07-19T12:33:00Z</dcterms:modified>
  <cp:category/>
</cp:coreProperties>
</file>