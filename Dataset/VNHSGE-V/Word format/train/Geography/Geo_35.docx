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5"/>
        <w:gridCol w:w="2416"/>
        <w:gridCol w:w="1946"/>
        <w:gridCol w:w="1374"/>
        <w:gridCol w:w="1599"/>
        <w:gridCol w:w="2021"/>
      </w:tblGrid>
      <w:tr w:rsidR="00C96757" w14:paraId="6F4FFFDC" w14:textId="77777777" w:rsidTr="00024188">
        <w:trPr>
          <w:jc w:val="center"/>
        </w:trPr>
        <w:tc>
          <w:tcPr>
            <w:tcW w:w="1535" w:type="dxa"/>
          </w:tcPr>
          <w:p w14:paraId="1F7FE64A" w14:textId="00D83CA9" w:rsidR="00C96757" w:rsidRDefault="00C96757" w:rsidP="00C96757">
            <w:r>
              <w:t>ID</w:t>
            </w:r>
          </w:p>
        </w:tc>
        <w:tc>
          <w:tcPr>
            <w:tcW w:w="720" w:type="dxa"/>
          </w:tcPr>
          <w:p w14:paraId="08B270A4" w14:textId="029BBF05" w:rsidR="00C96757" w:rsidRDefault="00C96757" w:rsidP="00C96757">
            <w:r>
              <w:t>Image_Question</w:t>
            </w:r>
          </w:p>
        </w:tc>
        <w:tc>
          <w:tcPr>
            <w:tcW w:w="1946" w:type="dxa"/>
          </w:tcPr>
          <w:p w14:paraId="4097E931" w14:textId="2BFBC8F5" w:rsidR="00C96757" w:rsidRDefault="00C96757" w:rsidP="00C96757">
            <w:r>
              <w:t>Question</w:t>
            </w:r>
          </w:p>
        </w:tc>
        <w:tc>
          <w:tcPr>
            <w:tcW w:w="1374" w:type="dxa"/>
          </w:tcPr>
          <w:p w14:paraId="1ED9DDAF" w14:textId="75592F6F" w:rsidR="00C96757" w:rsidRDefault="00C96757" w:rsidP="00C96757">
            <w:r>
              <w:t>Choice</w:t>
            </w:r>
          </w:p>
        </w:tc>
        <w:tc>
          <w:tcPr>
            <w:tcW w:w="1260" w:type="dxa"/>
          </w:tcPr>
          <w:p w14:paraId="271A5718" w14:textId="797DB15D" w:rsidR="00C96757" w:rsidRDefault="00C96757" w:rsidP="00C96757">
            <w:r>
              <w:t>Image_Answer</w:t>
            </w:r>
          </w:p>
        </w:tc>
        <w:tc>
          <w:tcPr>
            <w:tcW w:w="2021" w:type="dxa"/>
          </w:tcPr>
          <w:p w14:paraId="388C095D" w14:textId="660A44EE" w:rsidR="00C96757" w:rsidRDefault="00C96757" w:rsidP="00C96757">
            <w:r>
              <w:t>Explanation</w:t>
            </w:r>
          </w:p>
        </w:tc>
      </w:tr>
      <w:tr w:rsidR="00C96757" w14:paraId="12BEAF98" w14:textId="77777777" w:rsidTr="00024188">
        <w:trPr>
          <w:jc w:val="center"/>
        </w:trPr>
        <w:tc>
          <w:tcPr>
            <w:tcW w:w="1535" w:type="dxa"/>
          </w:tcPr>
          <w:p w14:paraId="39BEBFDC" w14:textId="77777777" w:rsidR="00C96757" w:rsidRDefault="00C96757" w:rsidP="00C96757">
            <w:r>
              <w:t>Geo_35_1</w:t>
            </w:r>
          </w:p>
        </w:tc>
        <w:tc>
          <w:tcPr>
            <w:tcW w:w="720" w:type="dxa"/>
          </w:tcPr>
          <w:p w14:paraId="65D33223" w14:textId="77777777" w:rsidR="00C96757" w:rsidRDefault="00C96757" w:rsidP="00C96757">
            <w:r>
              <w:t xml:space="preserve"> </w:t>
            </w:r>
          </w:p>
        </w:tc>
        <w:tc>
          <w:tcPr>
            <w:tcW w:w="1946" w:type="dxa"/>
          </w:tcPr>
          <w:p w14:paraId="72375309" w14:textId="77777777" w:rsidR="00C96757" w:rsidRDefault="00C96757" w:rsidP="00C96757">
            <w:r>
              <w:t>CÂU 1:</w:t>
            </w:r>
            <w:r>
              <w:br/>
              <w:t>Đa dạng sinh học nước ta bị suy giảm rõ rệt chủ yếu là do</w:t>
            </w:r>
            <w:r>
              <w:br/>
              <w:t>A. dân số tăng nhanh.</w:t>
            </w:r>
            <w:r>
              <w:br/>
              <w:t>B. khai thác quá m</w:t>
            </w:r>
            <w:r>
              <w:br/>
              <w:t>C. ô nhiễm môi trường.</w:t>
            </w:r>
            <w:r>
              <w:br/>
              <w:t>D. biến đổi khí hậu.</w:t>
            </w:r>
          </w:p>
        </w:tc>
        <w:tc>
          <w:tcPr>
            <w:tcW w:w="1374" w:type="dxa"/>
          </w:tcPr>
          <w:p w14:paraId="4F7976CE" w14:textId="77777777" w:rsidR="00C96757" w:rsidRDefault="00C96757" w:rsidP="00C96757">
            <w:r>
              <w:t>B</w:t>
            </w:r>
          </w:p>
        </w:tc>
        <w:tc>
          <w:tcPr>
            <w:tcW w:w="1260" w:type="dxa"/>
          </w:tcPr>
          <w:p w14:paraId="01CFA477" w14:textId="77777777" w:rsidR="00C96757" w:rsidRDefault="00C96757" w:rsidP="00C96757">
            <w:r>
              <w:t xml:space="preserve"> </w:t>
            </w:r>
          </w:p>
        </w:tc>
        <w:tc>
          <w:tcPr>
            <w:tcW w:w="2021" w:type="dxa"/>
          </w:tcPr>
          <w:p w14:paraId="15E524BA" w14:textId="77777777" w:rsidR="00C96757" w:rsidRDefault="00C96757" w:rsidP="00C96757">
            <w:r>
              <w:t>Phương pháp:</w:t>
            </w:r>
            <w:r>
              <w:br/>
              <w:t>SGK Địa lí 12, Địa lí tự nhiên.</w:t>
            </w:r>
            <w:r>
              <w:br/>
              <w:t>Cách giải:</w:t>
            </w:r>
            <w:r>
              <w:br/>
              <w:t>Đa dạng sinh học nước ta bị suy giảm rõ rệt chủ yếu là do khai thác quá mức.</w:t>
            </w:r>
            <w:r>
              <w:br/>
              <w:t>Chọn B.</w:t>
            </w:r>
          </w:p>
        </w:tc>
      </w:tr>
      <w:tr w:rsidR="00C96757" w14:paraId="31FE060B" w14:textId="77777777" w:rsidTr="00024188">
        <w:trPr>
          <w:jc w:val="center"/>
        </w:trPr>
        <w:tc>
          <w:tcPr>
            <w:tcW w:w="1535" w:type="dxa"/>
          </w:tcPr>
          <w:p w14:paraId="3863114B" w14:textId="77777777" w:rsidR="00C96757" w:rsidRDefault="00C96757" w:rsidP="00C96757">
            <w:r>
              <w:t>Geo_35_2</w:t>
            </w:r>
          </w:p>
        </w:tc>
        <w:tc>
          <w:tcPr>
            <w:tcW w:w="720" w:type="dxa"/>
          </w:tcPr>
          <w:p w14:paraId="4B9B3121" w14:textId="77777777" w:rsidR="00C96757" w:rsidRDefault="00C96757" w:rsidP="00C96757">
            <w:r>
              <w:t xml:space="preserve"> </w:t>
            </w:r>
          </w:p>
        </w:tc>
        <w:tc>
          <w:tcPr>
            <w:tcW w:w="1946" w:type="dxa"/>
          </w:tcPr>
          <w:p w14:paraId="1BB89263" w14:textId="77777777" w:rsidR="00C96757" w:rsidRDefault="00C96757" w:rsidP="00C96757">
            <w:r>
              <w:t>CÂU 2:</w:t>
            </w:r>
            <w:r>
              <w:br/>
              <w:t>Biện pháp hiệu quả để hạn chế hạn hán ở nước ta là</w:t>
            </w:r>
            <w:r>
              <w:br/>
              <w:t>A. xây dựng thủy lợi.</w:t>
            </w:r>
            <w:r>
              <w:br/>
              <w:t>B. chống cháy rừng.</w:t>
            </w:r>
            <w:r>
              <w:br/>
              <w:t>C. định canh, định cư.</w:t>
            </w:r>
            <w:r>
              <w:br/>
              <w:t>D. xây hồ thủy điện.</w:t>
            </w:r>
          </w:p>
        </w:tc>
        <w:tc>
          <w:tcPr>
            <w:tcW w:w="1374" w:type="dxa"/>
          </w:tcPr>
          <w:p w14:paraId="12D499D0" w14:textId="77777777" w:rsidR="00C96757" w:rsidRDefault="00C96757" w:rsidP="00C96757">
            <w:r>
              <w:t>A</w:t>
            </w:r>
          </w:p>
        </w:tc>
        <w:tc>
          <w:tcPr>
            <w:tcW w:w="1260" w:type="dxa"/>
          </w:tcPr>
          <w:p w14:paraId="011D7CBC" w14:textId="77777777" w:rsidR="00C96757" w:rsidRDefault="00C96757" w:rsidP="00C96757">
            <w:r>
              <w:t xml:space="preserve"> </w:t>
            </w:r>
          </w:p>
        </w:tc>
        <w:tc>
          <w:tcPr>
            <w:tcW w:w="2021" w:type="dxa"/>
          </w:tcPr>
          <w:p w14:paraId="6346E64D" w14:textId="77777777" w:rsidR="00C96757" w:rsidRDefault="00C96757" w:rsidP="00C96757">
            <w:r>
              <w:t>Phương pháp:</w:t>
            </w:r>
            <w:r>
              <w:br/>
              <w:t>SGK Địa lí 12, Địa lí tự nhiên.</w:t>
            </w:r>
            <w:r>
              <w:br/>
              <w:t>Cách giải:</w:t>
            </w:r>
            <w:r>
              <w:br/>
              <w:t>Biện pháp hiệu quả để hạn chế hạn hán ở nước ta là xây dựng thủy lợi.</w:t>
            </w:r>
            <w:r>
              <w:br/>
              <w:t>Chọn A.</w:t>
            </w:r>
          </w:p>
        </w:tc>
      </w:tr>
      <w:tr w:rsidR="00C96757" w14:paraId="43536C57" w14:textId="77777777" w:rsidTr="00024188">
        <w:trPr>
          <w:jc w:val="center"/>
        </w:trPr>
        <w:tc>
          <w:tcPr>
            <w:tcW w:w="1535" w:type="dxa"/>
          </w:tcPr>
          <w:p w14:paraId="793AB2C7" w14:textId="77777777" w:rsidR="00C96757" w:rsidRDefault="00C96757" w:rsidP="00C96757">
            <w:r>
              <w:t>Geo_35_3</w:t>
            </w:r>
          </w:p>
        </w:tc>
        <w:tc>
          <w:tcPr>
            <w:tcW w:w="720" w:type="dxa"/>
          </w:tcPr>
          <w:p w14:paraId="5BE973E1" w14:textId="77777777" w:rsidR="00C96757" w:rsidRDefault="00C96757" w:rsidP="00C96757">
            <w:r>
              <w:t xml:space="preserve"> </w:t>
            </w:r>
          </w:p>
        </w:tc>
        <w:tc>
          <w:tcPr>
            <w:tcW w:w="1946" w:type="dxa"/>
          </w:tcPr>
          <w:p w14:paraId="260F54AF" w14:textId="77777777" w:rsidR="00C96757" w:rsidRDefault="00C96757" w:rsidP="00C96757">
            <w:r>
              <w:t>CÂU 3:</w:t>
            </w:r>
            <w:r>
              <w:br/>
              <w:t>Rừng chắn cát của nước ta phân bố tập trung ở</w:t>
            </w:r>
            <w:r>
              <w:br/>
              <w:t>A. đồi trung du.</w:t>
            </w:r>
            <w:r>
              <w:br/>
              <w:t>B. bán bình nguyên.</w:t>
            </w:r>
            <w:r>
              <w:br/>
              <w:t>C. đầu nguồn sông.</w:t>
            </w:r>
            <w:r>
              <w:br/>
              <w:t>D. vùng ven biển.</w:t>
            </w:r>
          </w:p>
        </w:tc>
        <w:tc>
          <w:tcPr>
            <w:tcW w:w="1374" w:type="dxa"/>
          </w:tcPr>
          <w:p w14:paraId="35307E2A" w14:textId="77777777" w:rsidR="00C96757" w:rsidRDefault="00C96757" w:rsidP="00C96757">
            <w:r>
              <w:t>D</w:t>
            </w:r>
          </w:p>
        </w:tc>
        <w:tc>
          <w:tcPr>
            <w:tcW w:w="1260" w:type="dxa"/>
          </w:tcPr>
          <w:p w14:paraId="2064DAC4" w14:textId="77777777" w:rsidR="00C96757" w:rsidRDefault="00C96757" w:rsidP="00C96757">
            <w:r>
              <w:t xml:space="preserve"> </w:t>
            </w:r>
          </w:p>
        </w:tc>
        <w:tc>
          <w:tcPr>
            <w:tcW w:w="2021" w:type="dxa"/>
          </w:tcPr>
          <w:p w14:paraId="58294BF2" w14:textId="77777777" w:rsidR="00C96757" w:rsidRDefault="00C96757" w:rsidP="00C96757">
            <w:r>
              <w:t>Phương pháp:</w:t>
            </w:r>
            <w:r>
              <w:br/>
              <w:t>SGK Địa lí 12, Địa lí tự nhiên.</w:t>
            </w:r>
            <w:r>
              <w:br/>
              <w:t>Cách giải:</w:t>
            </w:r>
            <w:r>
              <w:br/>
              <w:t>Rừng chắn cát của nước ta phân bố tập trung ở vùng ven biển.</w:t>
            </w:r>
            <w:r>
              <w:br/>
              <w:t>Chọn D.</w:t>
            </w:r>
          </w:p>
        </w:tc>
      </w:tr>
      <w:tr w:rsidR="00C96757" w14:paraId="6643AF9C" w14:textId="77777777" w:rsidTr="00024188">
        <w:trPr>
          <w:jc w:val="center"/>
        </w:trPr>
        <w:tc>
          <w:tcPr>
            <w:tcW w:w="1535" w:type="dxa"/>
          </w:tcPr>
          <w:p w14:paraId="72700EE2" w14:textId="77777777" w:rsidR="00C96757" w:rsidRDefault="00C96757" w:rsidP="00C96757">
            <w:r>
              <w:t>Geo_35_4</w:t>
            </w:r>
          </w:p>
        </w:tc>
        <w:tc>
          <w:tcPr>
            <w:tcW w:w="720" w:type="dxa"/>
          </w:tcPr>
          <w:p w14:paraId="4FF7E6AB" w14:textId="77777777" w:rsidR="00C96757" w:rsidRDefault="00C96757" w:rsidP="00C96757">
            <w:r>
              <w:t xml:space="preserve"> </w:t>
            </w:r>
          </w:p>
        </w:tc>
        <w:tc>
          <w:tcPr>
            <w:tcW w:w="1946" w:type="dxa"/>
          </w:tcPr>
          <w:p w14:paraId="7458FD9E" w14:textId="77777777" w:rsidR="00C96757" w:rsidRDefault="00C96757" w:rsidP="00C96757">
            <w:r>
              <w:t>CÂU 4:</w:t>
            </w:r>
            <w:r>
              <w:br/>
              <w:t>Chống bão ở nước ta cần kết hợp với việc chống</w:t>
            </w:r>
            <w:r>
              <w:br/>
              <w:t>A. rét hại.</w:t>
            </w:r>
            <w:r>
              <w:br/>
              <w:t>B. hạn hán.</w:t>
            </w:r>
            <w:r>
              <w:br/>
              <w:t>C. ngập úng</w:t>
            </w:r>
            <w:r>
              <w:br/>
              <w:t>D. cháy rừng.</w:t>
            </w:r>
          </w:p>
        </w:tc>
        <w:tc>
          <w:tcPr>
            <w:tcW w:w="1374" w:type="dxa"/>
          </w:tcPr>
          <w:p w14:paraId="15068BE4" w14:textId="77777777" w:rsidR="00C96757" w:rsidRDefault="00C96757" w:rsidP="00C96757">
            <w:r>
              <w:t>C</w:t>
            </w:r>
          </w:p>
        </w:tc>
        <w:tc>
          <w:tcPr>
            <w:tcW w:w="1260" w:type="dxa"/>
          </w:tcPr>
          <w:p w14:paraId="3731561D" w14:textId="77777777" w:rsidR="00C96757" w:rsidRDefault="00C96757" w:rsidP="00C96757">
            <w:r>
              <w:t xml:space="preserve"> </w:t>
            </w:r>
          </w:p>
        </w:tc>
        <w:tc>
          <w:tcPr>
            <w:tcW w:w="2021" w:type="dxa"/>
          </w:tcPr>
          <w:p w14:paraId="7AC1576B" w14:textId="77777777" w:rsidR="00C96757" w:rsidRDefault="00C96757" w:rsidP="00C96757">
            <w:r>
              <w:t>Phương pháp:</w:t>
            </w:r>
            <w:r>
              <w:br/>
              <w:t>SGK Địa lí 12, Địa lí tự nhiên.</w:t>
            </w:r>
            <w:r>
              <w:br/>
              <w:t>Cách giải:</w:t>
            </w:r>
            <w:r>
              <w:br/>
              <w:t>Chống bão ở nước ta cần kết hợp với việc chống ngập úng.</w:t>
            </w:r>
            <w:r>
              <w:br/>
              <w:t>Chọn C.</w:t>
            </w:r>
          </w:p>
        </w:tc>
      </w:tr>
      <w:tr w:rsidR="00C96757" w14:paraId="54214647" w14:textId="77777777" w:rsidTr="00024188">
        <w:trPr>
          <w:jc w:val="center"/>
        </w:trPr>
        <w:tc>
          <w:tcPr>
            <w:tcW w:w="1535" w:type="dxa"/>
          </w:tcPr>
          <w:p w14:paraId="4DB4EABB" w14:textId="77777777" w:rsidR="00C96757" w:rsidRDefault="00C96757" w:rsidP="00C96757">
            <w:r>
              <w:t>Geo_35_5</w:t>
            </w:r>
          </w:p>
        </w:tc>
        <w:tc>
          <w:tcPr>
            <w:tcW w:w="720" w:type="dxa"/>
          </w:tcPr>
          <w:p w14:paraId="309DF9D3" w14:textId="77777777" w:rsidR="00C96757" w:rsidRDefault="00C96757" w:rsidP="00C96757">
            <w:r>
              <w:t xml:space="preserve"> </w:t>
            </w:r>
          </w:p>
        </w:tc>
        <w:tc>
          <w:tcPr>
            <w:tcW w:w="1946" w:type="dxa"/>
          </w:tcPr>
          <w:p w14:paraId="3785F117" w14:textId="77777777" w:rsidR="00C96757" w:rsidRDefault="00C96757" w:rsidP="00C96757">
            <w:r>
              <w:t>CÂU 5:</w:t>
            </w:r>
            <w:r>
              <w:br/>
              <w:t>Căn cứ vào Atlat Địa lí Việt Nam trang 4 – 5, cho biết trong các tỉnh sau đây, tỉnh nào có  diện tích lớn nhất?</w:t>
            </w:r>
            <w:r>
              <w:br/>
              <w:t>A. Ninh Bình.</w:t>
            </w:r>
            <w:r>
              <w:br/>
              <w:t>B. Cao Bằng.</w:t>
            </w:r>
            <w:r>
              <w:br/>
              <w:t>C. Sóc Trăng</w:t>
            </w:r>
            <w:r>
              <w:br/>
              <w:t>D. Bình Phước.</w:t>
            </w:r>
          </w:p>
        </w:tc>
        <w:tc>
          <w:tcPr>
            <w:tcW w:w="1374" w:type="dxa"/>
          </w:tcPr>
          <w:p w14:paraId="287EC63D" w14:textId="77777777" w:rsidR="00C96757" w:rsidRDefault="00C96757" w:rsidP="00C96757">
            <w:r>
              <w:t>D</w:t>
            </w:r>
          </w:p>
        </w:tc>
        <w:tc>
          <w:tcPr>
            <w:tcW w:w="1260" w:type="dxa"/>
          </w:tcPr>
          <w:p w14:paraId="2287E58F" w14:textId="77777777" w:rsidR="00C96757" w:rsidRDefault="00C96757" w:rsidP="00C96757">
            <w:r>
              <w:t xml:space="preserve"> </w:t>
            </w:r>
          </w:p>
        </w:tc>
        <w:tc>
          <w:tcPr>
            <w:tcW w:w="2021" w:type="dxa"/>
          </w:tcPr>
          <w:p w14:paraId="527E58CB" w14:textId="77777777" w:rsidR="00C96757" w:rsidRDefault="00C96757" w:rsidP="00C96757">
            <w:r>
              <w:t>Phương pháp:</w:t>
            </w:r>
            <w:r>
              <w:br/>
              <w:t>Atlat Địa lí Việt Nam trang 4 – 5.</w:t>
            </w:r>
            <w:r>
              <w:br/>
              <w:t>Cách giải:</w:t>
            </w:r>
            <w:r>
              <w:br/>
              <w:t>Bình Phước có diện tích lớn nhất.6</w:t>
            </w:r>
            <w:r>
              <w:br/>
              <w:t>Chọn D.</w:t>
            </w:r>
          </w:p>
        </w:tc>
      </w:tr>
      <w:tr w:rsidR="00C96757" w14:paraId="56C5DFCA" w14:textId="77777777" w:rsidTr="00024188">
        <w:trPr>
          <w:jc w:val="center"/>
        </w:trPr>
        <w:tc>
          <w:tcPr>
            <w:tcW w:w="1535" w:type="dxa"/>
          </w:tcPr>
          <w:p w14:paraId="1B91E62A" w14:textId="77777777" w:rsidR="00C96757" w:rsidRDefault="00C96757" w:rsidP="00C96757">
            <w:r>
              <w:t>Geo_35_6</w:t>
            </w:r>
          </w:p>
        </w:tc>
        <w:tc>
          <w:tcPr>
            <w:tcW w:w="720" w:type="dxa"/>
          </w:tcPr>
          <w:p w14:paraId="4737A0F7" w14:textId="77777777" w:rsidR="00C96757" w:rsidRDefault="00C96757" w:rsidP="00C96757">
            <w:r>
              <w:t xml:space="preserve"> </w:t>
            </w:r>
          </w:p>
        </w:tc>
        <w:tc>
          <w:tcPr>
            <w:tcW w:w="1946" w:type="dxa"/>
          </w:tcPr>
          <w:p w14:paraId="3C26F70D" w14:textId="77777777" w:rsidR="00C96757" w:rsidRDefault="00C96757" w:rsidP="00C96757">
            <w:r>
              <w:t>CÂU 6:</w:t>
            </w:r>
            <w:r>
              <w:br/>
              <w:t>Căn cứ vào Atlat Địa lí Việt Nam trang 9, cho biết địa điểm nào sau đây có lượng mưa trung  bình năm lớn nhất?</w:t>
            </w:r>
            <w:r>
              <w:br/>
              <w:t>A. Hà Nội.</w:t>
            </w:r>
            <w:r>
              <w:br/>
              <w:t>B. Huế.</w:t>
            </w:r>
            <w:r>
              <w:br/>
              <w:t>C. Lũng Cú.</w:t>
            </w:r>
            <w:r>
              <w:br/>
              <w:t>D. Hà Tiên.</w:t>
            </w:r>
          </w:p>
        </w:tc>
        <w:tc>
          <w:tcPr>
            <w:tcW w:w="1374" w:type="dxa"/>
          </w:tcPr>
          <w:p w14:paraId="3DE086F6" w14:textId="77777777" w:rsidR="00C96757" w:rsidRDefault="00C96757" w:rsidP="00C96757">
            <w:r>
              <w:t>B</w:t>
            </w:r>
          </w:p>
        </w:tc>
        <w:tc>
          <w:tcPr>
            <w:tcW w:w="1260" w:type="dxa"/>
          </w:tcPr>
          <w:p w14:paraId="69A67204" w14:textId="77777777" w:rsidR="00C96757" w:rsidRDefault="00C96757" w:rsidP="00C96757">
            <w:r>
              <w:t xml:space="preserve"> </w:t>
            </w:r>
          </w:p>
        </w:tc>
        <w:tc>
          <w:tcPr>
            <w:tcW w:w="2021" w:type="dxa"/>
          </w:tcPr>
          <w:p w14:paraId="3170FDD0" w14:textId="77777777" w:rsidR="00C96757" w:rsidRDefault="00C96757" w:rsidP="00C96757">
            <w:r>
              <w:t>Phương pháp:</w:t>
            </w:r>
            <w:r>
              <w:br/>
              <w:t>Atlat Địa lí Việt Nam trang 9.</w:t>
            </w:r>
            <w:r>
              <w:br/>
              <w:t>Cách giải:</w:t>
            </w:r>
            <w:r>
              <w:br/>
              <w:t>Huế có lượng mưa trung bình năm lớn nhất.</w:t>
            </w:r>
            <w:r>
              <w:br/>
              <w:t>Chọn B.</w:t>
            </w:r>
          </w:p>
        </w:tc>
      </w:tr>
      <w:tr w:rsidR="00C96757" w14:paraId="7D1CADDF" w14:textId="77777777" w:rsidTr="00024188">
        <w:trPr>
          <w:jc w:val="center"/>
        </w:trPr>
        <w:tc>
          <w:tcPr>
            <w:tcW w:w="1535" w:type="dxa"/>
          </w:tcPr>
          <w:p w14:paraId="00273050" w14:textId="77777777" w:rsidR="00C96757" w:rsidRDefault="00C96757" w:rsidP="00C96757">
            <w:r>
              <w:t>Geo_35_7</w:t>
            </w:r>
          </w:p>
        </w:tc>
        <w:tc>
          <w:tcPr>
            <w:tcW w:w="720" w:type="dxa"/>
          </w:tcPr>
          <w:p w14:paraId="7A751E10" w14:textId="77777777" w:rsidR="00C96757" w:rsidRDefault="00C96757" w:rsidP="00C96757">
            <w:r>
              <w:t xml:space="preserve"> </w:t>
            </w:r>
          </w:p>
        </w:tc>
        <w:tc>
          <w:tcPr>
            <w:tcW w:w="1946" w:type="dxa"/>
          </w:tcPr>
          <w:p w14:paraId="7A0F4412" w14:textId="77777777" w:rsidR="00C96757" w:rsidRDefault="00C96757" w:rsidP="00C96757">
            <w:r>
              <w:t>CÂU 7:</w:t>
            </w:r>
            <w:r>
              <w:br/>
              <w:t>Căn cứ vào Atlat Địa lí Việt Nam trang 10, cho biết, cho biết hồ nào sau đây thuộc lưu vực  sông Mê Kông?</w:t>
            </w:r>
            <w:r>
              <w:br/>
              <w:t>A. Hồ Cấm Sơn.</w:t>
            </w:r>
            <w:r>
              <w:br/>
              <w:t>B. Hồ Đơn Dương.</w:t>
            </w:r>
            <w:r>
              <w:br/>
              <w:t>C. Hồ Phù Ninh.</w:t>
            </w:r>
            <w:r>
              <w:br/>
              <w:t>D. Hồ Tơ Nưng.</w:t>
            </w:r>
          </w:p>
        </w:tc>
        <w:tc>
          <w:tcPr>
            <w:tcW w:w="1374" w:type="dxa"/>
          </w:tcPr>
          <w:p w14:paraId="36B3634C" w14:textId="77777777" w:rsidR="00C96757" w:rsidRDefault="00C96757" w:rsidP="00C96757">
            <w:r>
              <w:t>D</w:t>
            </w:r>
          </w:p>
        </w:tc>
        <w:tc>
          <w:tcPr>
            <w:tcW w:w="1260" w:type="dxa"/>
          </w:tcPr>
          <w:p w14:paraId="1AF51EB9" w14:textId="77777777" w:rsidR="00C96757" w:rsidRDefault="00C96757" w:rsidP="00C96757">
            <w:r>
              <w:t xml:space="preserve"> </w:t>
            </w:r>
          </w:p>
        </w:tc>
        <w:tc>
          <w:tcPr>
            <w:tcW w:w="2021" w:type="dxa"/>
          </w:tcPr>
          <w:p w14:paraId="48A856F4" w14:textId="77777777" w:rsidR="00C96757" w:rsidRDefault="00C96757" w:rsidP="00C96757">
            <w:r>
              <w:t>Phương pháp:</w:t>
            </w:r>
            <w:r>
              <w:br/>
              <w:t>Atlat Địa lí Việt Nam trang 10.</w:t>
            </w:r>
            <w:r>
              <w:br/>
              <w:t>Cách giải:</w:t>
            </w:r>
            <w:r>
              <w:br/>
              <w:t>Hồ Tơ Nưng thuộc lưu vực sông Mê Kông.</w:t>
            </w:r>
            <w:r>
              <w:br/>
              <w:t>Chọn D.</w:t>
            </w:r>
          </w:p>
        </w:tc>
      </w:tr>
      <w:tr w:rsidR="00C96757" w14:paraId="12FD1CC6" w14:textId="77777777" w:rsidTr="00024188">
        <w:trPr>
          <w:jc w:val="center"/>
        </w:trPr>
        <w:tc>
          <w:tcPr>
            <w:tcW w:w="1535" w:type="dxa"/>
          </w:tcPr>
          <w:p w14:paraId="50473F0B" w14:textId="77777777" w:rsidR="00C96757" w:rsidRDefault="00C96757" w:rsidP="00C96757">
            <w:r>
              <w:t>Geo_35_8</w:t>
            </w:r>
          </w:p>
        </w:tc>
        <w:tc>
          <w:tcPr>
            <w:tcW w:w="720" w:type="dxa"/>
          </w:tcPr>
          <w:p w14:paraId="584A6CB9" w14:textId="77777777" w:rsidR="00C96757" w:rsidRDefault="00C96757" w:rsidP="00C96757">
            <w:r>
              <w:t xml:space="preserve"> </w:t>
            </w:r>
          </w:p>
        </w:tc>
        <w:tc>
          <w:tcPr>
            <w:tcW w:w="1946" w:type="dxa"/>
          </w:tcPr>
          <w:p w14:paraId="3A39EC58" w14:textId="77777777" w:rsidR="00C96757" w:rsidRDefault="00C96757" w:rsidP="00C96757">
            <w:r>
              <w:t>CÂU 8:</w:t>
            </w:r>
            <w:r>
              <w:br/>
              <w:t>Căn cứ vào Atlat Địa lí Việt Nam trang 15, cho biết tỉnh nào có GDP bình quân đầu người  thấp nhất trong các tỉnh sau đây?</w:t>
            </w:r>
            <w:r>
              <w:br/>
              <w:t>A. Kon Tum.</w:t>
            </w:r>
            <w:r>
              <w:br/>
              <w:t>B. Lâm Đồng.</w:t>
            </w:r>
            <w:r>
              <w:br/>
              <w:t>C. Quãng Nam</w:t>
            </w:r>
            <w:r>
              <w:br/>
              <w:t>D. Quảng Ninh.</w:t>
            </w:r>
          </w:p>
        </w:tc>
        <w:tc>
          <w:tcPr>
            <w:tcW w:w="1374" w:type="dxa"/>
          </w:tcPr>
          <w:p w14:paraId="5B2CBE77" w14:textId="77777777" w:rsidR="00C96757" w:rsidRDefault="00C96757" w:rsidP="00C96757">
            <w:r>
              <w:t>A</w:t>
            </w:r>
          </w:p>
        </w:tc>
        <w:tc>
          <w:tcPr>
            <w:tcW w:w="1260" w:type="dxa"/>
          </w:tcPr>
          <w:p w14:paraId="5E93B48B" w14:textId="77777777" w:rsidR="00C96757" w:rsidRDefault="00C96757" w:rsidP="00C96757">
            <w:r>
              <w:t xml:space="preserve"> </w:t>
            </w:r>
          </w:p>
        </w:tc>
        <w:tc>
          <w:tcPr>
            <w:tcW w:w="2021" w:type="dxa"/>
          </w:tcPr>
          <w:p w14:paraId="6382261D" w14:textId="77777777" w:rsidR="00C96757" w:rsidRDefault="00C96757" w:rsidP="00C96757">
            <w:r>
              <w:t>Phương pháp:</w:t>
            </w:r>
            <w:r>
              <w:br/>
              <w:t>Atlat Địa lí Việt Nam trang 15.</w:t>
            </w:r>
            <w:r>
              <w:br/>
              <w:t>Cách giải:</w:t>
            </w:r>
            <w:r>
              <w:br/>
              <w:t>Kon Tum có GDP bình quân đầu người thấp nhất.</w:t>
            </w:r>
            <w:r>
              <w:br/>
              <w:t>Chọn A.</w:t>
            </w:r>
          </w:p>
        </w:tc>
      </w:tr>
      <w:tr w:rsidR="00C96757" w14:paraId="2F55E715" w14:textId="77777777" w:rsidTr="00024188">
        <w:trPr>
          <w:jc w:val="center"/>
        </w:trPr>
        <w:tc>
          <w:tcPr>
            <w:tcW w:w="1535" w:type="dxa"/>
          </w:tcPr>
          <w:p w14:paraId="1345A389" w14:textId="77777777" w:rsidR="00C96757" w:rsidRDefault="00C96757" w:rsidP="00C96757">
            <w:r>
              <w:t>Geo_35_9</w:t>
            </w:r>
          </w:p>
        </w:tc>
        <w:tc>
          <w:tcPr>
            <w:tcW w:w="720" w:type="dxa"/>
          </w:tcPr>
          <w:p w14:paraId="719F7CCF" w14:textId="77777777" w:rsidR="00C96757" w:rsidRDefault="00C96757" w:rsidP="00C96757">
            <w:r>
              <w:t xml:space="preserve"> </w:t>
            </w:r>
          </w:p>
        </w:tc>
        <w:tc>
          <w:tcPr>
            <w:tcW w:w="1946" w:type="dxa"/>
          </w:tcPr>
          <w:p w14:paraId="0E83FA54" w14:textId="77777777" w:rsidR="00C96757" w:rsidRDefault="00C96757" w:rsidP="00C96757">
            <w:r>
              <w:t>CÂU 9:</w:t>
            </w:r>
            <w:r>
              <w:br/>
              <w:t>Căn cứ vào Atlat Địa lí Việt Nam trang 6-7, hãy cho biết trong số 9 cửa của sông Tiền, sông  Hậu đổ ra biển không có cửa sông nào sau đây?</w:t>
            </w:r>
            <w:r>
              <w:br/>
              <w:t>A. Cửa Tiểu.</w:t>
            </w:r>
            <w:r>
              <w:br/>
              <w:t>B. Cửa Đại.</w:t>
            </w:r>
            <w:r>
              <w:br/>
              <w:t>C. Cửa Định An.</w:t>
            </w:r>
            <w:r>
              <w:br/>
              <w:t>D. Cửa Soi Rạp.</w:t>
            </w:r>
          </w:p>
        </w:tc>
        <w:tc>
          <w:tcPr>
            <w:tcW w:w="1374" w:type="dxa"/>
          </w:tcPr>
          <w:p w14:paraId="782715FE" w14:textId="77777777" w:rsidR="00C96757" w:rsidRDefault="00C96757" w:rsidP="00C96757">
            <w:r>
              <w:t>D</w:t>
            </w:r>
          </w:p>
        </w:tc>
        <w:tc>
          <w:tcPr>
            <w:tcW w:w="1260" w:type="dxa"/>
          </w:tcPr>
          <w:p w14:paraId="0E83BB4B" w14:textId="77777777" w:rsidR="00C96757" w:rsidRDefault="00C96757" w:rsidP="00C96757">
            <w:r>
              <w:t xml:space="preserve"> </w:t>
            </w:r>
          </w:p>
        </w:tc>
        <w:tc>
          <w:tcPr>
            <w:tcW w:w="2021" w:type="dxa"/>
          </w:tcPr>
          <w:p w14:paraId="6EB4F633" w14:textId="77777777" w:rsidR="00C96757" w:rsidRDefault="00C96757" w:rsidP="00C96757">
            <w:r>
              <w:t>Phương pháp:</w:t>
            </w:r>
            <w:r>
              <w:br/>
              <w:t>Atlat Địa lí Việt Nam trang 6 – 7.</w:t>
            </w:r>
            <w:r>
              <w:br/>
              <w:t>Cách giải:</w:t>
            </w:r>
            <w:r>
              <w:br/>
              <w:t>Cửa Soi Rạp không có cửa sông.</w:t>
            </w:r>
            <w:r>
              <w:br/>
              <w:t>Chọn D.</w:t>
            </w:r>
          </w:p>
        </w:tc>
      </w:tr>
      <w:tr w:rsidR="00C96757" w14:paraId="5BE75B6E" w14:textId="77777777" w:rsidTr="00024188">
        <w:trPr>
          <w:jc w:val="center"/>
        </w:trPr>
        <w:tc>
          <w:tcPr>
            <w:tcW w:w="1535" w:type="dxa"/>
          </w:tcPr>
          <w:p w14:paraId="0D8EE17B" w14:textId="77777777" w:rsidR="00C96757" w:rsidRDefault="00C96757" w:rsidP="00C96757">
            <w:r>
              <w:t>Geo_35_10</w:t>
            </w:r>
          </w:p>
        </w:tc>
        <w:tc>
          <w:tcPr>
            <w:tcW w:w="720" w:type="dxa"/>
          </w:tcPr>
          <w:p w14:paraId="3D6CDEC9" w14:textId="77777777" w:rsidR="00C96757" w:rsidRDefault="00C96757" w:rsidP="00C96757">
            <w:r>
              <w:t xml:space="preserve"> </w:t>
            </w:r>
          </w:p>
        </w:tc>
        <w:tc>
          <w:tcPr>
            <w:tcW w:w="1946" w:type="dxa"/>
          </w:tcPr>
          <w:p w14:paraId="14AB9A37" w14:textId="77777777" w:rsidR="00C96757" w:rsidRDefault="00C96757" w:rsidP="00C96757">
            <w:r>
              <w:t>CÂU 10:</w:t>
            </w:r>
            <w:r>
              <w:br/>
              <w:t>Căn cứ vào Atlat Địa lí Việt Nam trang 13, hãy cho biết dãy núi Hoành Sơn là ranh giới  giữa hai tỉnh nào?</w:t>
            </w:r>
            <w:r>
              <w:br/>
              <w:t>A. Thừa Thiên Huế và Đà Nẵng.</w:t>
            </w:r>
            <w:r>
              <w:br/>
              <w:t>B. Hà Tĩnh và Quảng Bình.</w:t>
            </w:r>
            <w:r>
              <w:br/>
              <w:t>C. Nghệ An và Hà Tĩnh.</w:t>
            </w:r>
            <w:r>
              <w:br/>
              <w:t>D. Quảng Bình và Quảng Trị.</w:t>
            </w:r>
          </w:p>
        </w:tc>
        <w:tc>
          <w:tcPr>
            <w:tcW w:w="1374" w:type="dxa"/>
          </w:tcPr>
          <w:p w14:paraId="1647F79D" w14:textId="77777777" w:rsidR="00C96757" w:rsidRDefault="00C96757" w:rsidP="00C96757">
            <w:r>
              <w:t>B</w:t>
            </w:r>
          </w:p>
        </w:tc>
        <w:tc>
          <w:tcPr>
            <w:tcW w:w="1260" w:type="dxa"/>
          </w:tcPr>
          <w:p w14:paraId="61F30E63" w14:textId="77777777" w:rsidR="00C96757" w:rsidRDefault="00C96757" w:rsidP="00C96757">
            <w:r>
              <w:t xml:space="preserve"> </w:t>
            </w:r>
          </w:p>
        </w:tc>
        <w:tc>
          <w:tcPr>
            <w:tcW w:w="2021" w:type="dxa"/>
          </w:tcPr>
          <w:p w14:paraId="447BC953" w14:textId="77777777" w:rsidR="00C96757" w:rsidRDefault="00C96757" w:rsidP="00C96757">
            <w:r>
              <w:t>Câu 10 (NB):</w:t>
            </w:r>
            <w:r>
              <w:br/>
              <w:t>Phương pháp:</w:t>
            </w:r>
            <w:r>
              <w:br/>
              <w:t>Atlat Địa lí Việt Nam trang 13.</w:t>
            </w:r>
            <w:r>
              <w:br/>
              <w:t>Cách giải:</w:t>
            </w:r>
            <w:r>
              <w:br/>
              <w:t>Dãy núi Hoành Sơn là ranh giới giữa Hà Tĩnh và Quảng Bình.</w:t>
            </w:r>
            <w:r>
              <w:br/>
              <w:t>Chọn B.</w:t>
            </w:r>
          </w:p>
        </w:tc>
      </w:tr>
      <w:tr w:rsidR="00C96757" w14:paraId="0CBA955F" w14:textId="77777777" w:rsidTr="00024188">
        <w:trPr>
          <w:jc w:val="center"/>
        </w:trPr>
        <w:tc>
          <w:tcPr>
            <w:tcW w:w="1535" w:type="dxa"/>
          </w:tcPr>
          <w:p w14:paraId="55AB627A" w14:textId="77777777" w:rsidR="00C96757" w:rsidRDefault="00C96757" w:rsidP="00C96757">
            <w:r>
              <w:t>Geo_35_11</w:t>
            </w:r>
          </w:p>
        </w:tc>
        <w:tc>
          <w:tcPr>
            <w:tcW w:w="720" w:type="dxa"/>
          </w:tcPr>
          <w:p w14:paraId="2AEDC228" w14:textId="77777777" w:rsidR="00C96757" w:rsidRDefault="00C96757" w:rsidP="00C96757">
            <w:r>
              <w:t xml:space="preserve"> </w:t>
            </w:r>
          </w:p>
        </w:tc>
        <w:tc>
          <w:tcPr>
            <w:tcW w:w="1946" w:type="dxa"/>
          </w:tcPr>
          <w:p w14:paraId="7E3E3838" w14:textId="77777777" w:rsidR="00C96757" w:rsidRDefault="00C96757" w:rsidP="00C96757">
            <w:r>
              <w:t>CÂU 11:</w:t>
            </w:r>
            <w:r>
              <w:br/>
              <w:t>Dựa vào Atlat Địa lí Việt Nam trang 13, cho biết dãy núi nào sau đây không chạy theo  hướng tây bắc- đông nam?</w:t>
            </w:r>
            <w:r>
              <w:br/>
              <w:t>A. Đông Triều.</w:t>
            </w:r>
            <w:r>
              <w:br/>
              <w:t>B. Hoàng Liên Sơn</w:t>
            </w:r>
            <w:r>
              <w:br/>
              <w:t>C. Pu Sam Sao.</w:t>
            </w:r>
            <w:r>
              <w:br/>
              <w:t>D. Pu Đen Đinh</w:t>
            </w:r>
          </w:p>
        </w:tc>
        <w:tc>
          <w:tcPr>
            <w:tcW w:w="1374" w:type="dxa"/>
          </w:tcPr>
          <w:p w14:paraId="33FFA552" w14:textId="77777777" w:rsidR="00C96757" w:rsidRDefault="00C96757" w:rsidP="00C96757">
            <w:r>
              <w:t>A</w:t>
            </w:r>
          </w:p>
        </w:tc>
        <w:tc>
          <w:tcPr>
            <w:tcW w:w="1260" w:type="dxa"/>
          </w:tcPr>
          <w:p w14:paraId="717600B2" w14:textId="77777777" w:rsidR="00C96757" w:rsidRDefault="00C96757" w:rsidP="00C96757">
            <w:r>
              <w:t xml:space="preserve"> </w:t>
            </w:r>
          </w:p>
        </w:tc>
        <w:tc>
          <w:tcPr>
            <w:tcW w:w="2021" w:type="dxa"/>
          </w:tcPr>
          <w:p w14:paraId="5705988F" w14:textId="77777777" w:rsidR="00C96757" w:rsidRDefault="00C96757" w:rsidP="00C96757">
            <w:r>
              <w:t>Cách giải:</w:t>
            </w:r>
            <w:r>
              <w:br/>
              <w:t>Dãy Đông Triều có hướng vòng cung.</w:t>
            </w:r>
            <w:r>
              <w:br/>
              <w:t>Chọn A.</w:t>
            </w:r>
          </w:p>
        </w:tc>
      </w:tr>
      <w:tr w:rsidR="00C96757" w14:paraId="29EF6033" w14:textId="77777777" w:rsidTr="00024188">
        <w:trPr>
          <w:jc w:val="center"/>
        </w:trPr>
        <w:tc>
          <w:tcPr>
            <w:tcW w:w="1535" w:type="dxa"/>
          </w:tcPr>
          <w:p w14:paraId="6D0114CE" w14:textId="77777777" w:rsidR="00C96757" w:rsidRDefault="00C96757" w:rsidP="00C96757">
            <w:r>
              <w:t>Geo_35_12</w:t>
            </w:r>
          </w:p>
        </w:tc>
        <w:tc>
          <w:tcPr>
            <w:tcW w:w="720" w:type="dxa"/>
          </w:tcPr>
          <w:p w14:paraId="5D8824FC" w14:textId="77777777" w:rsidR="00C96757" w:rsidRDefault="00C96757" w:rsidP="00C96757">
            <w:r>
              <w:t xml:space="preserve"> </w:t>
            </w:r>
          </w:p>
        </w:tc>
        <w:tc>
          <w:tcPr>
            <w:tcW w:w="1946" w:type="dxa"/>
          </w:tcPr>
          <w:p w14:paraId="4AFFC504" w14:textId="77777777" w:rsidR="00C96757" w:rsidRDefault="00C96757" w:rsidP="00C96757">
            <w:r>
              <w:t>CÂU 12:</w:t>
            </w:r>
            <w:r>
              <w:br/>
              <w:t>Dựa vào Atlat Địa lí Việt Nam trang 13, liệt kê các đỉnh núi cao trên 2000m ở vùng núi  Trường Sơn Bắc</w:t>
            </w:r>
            <w:r>
              <w:br/>
              <w:t>A. Pu xai Lai Leng, Rào Cỏ, Động Ngai.</w:t>
            </w:r>
            <w:r>
              <w:br/>
              <w:t>B. Pu xai Lai Leng, Rào Cỏ.</w:t>
            </w:r>
            <w:r>
              <w:br/>
              <w:t>C. Pu Hoạt, Pu xai Lai Leng, Rào Cỏ, Động Ngai.</w:t>
            </w:r>
            <w:r>
              <w:br/>
              <w:t>D. Pu Hoạt, Pu xai Lai Leng, Rào Cỏ.</w:t>
            </w:r>
          </w:p>
        </w:tc>
        <w:tc>
          <w:tcPr>
            <w:tcW w:w="1374" w:type="dxa"/>
          </w:tcPr>
          <w:p w14:paraId="513612C1" w14:textId="77777777" w:rsidR="00C96757" w:rsidRDefault="00C96757" w:rsidP="00C96757">
            <w:r>
              <w:t>D</w:t>
            </w:r>
          </w:p>
        </w:tc>
        <w:tc>
          <w:tcPr>
            <w:tcW w:w="1260" w:type="dxa"/>
          </w:tcPr>
          <w:p w14:paraId="227A49F6" w14:textId="77777777" w:rsidR="00C96757" w:rsidRDefault="00C96757" w:rsidP="00C96757">
            <w:r>
              <w:t xml:space="preserve"> </w:t>
            </w:r>
          </w:p>
        </w:tc>
        <w:tc>
          <w:tcPr>
            <w:tcW w:w="2021" w:type="dxa"/>
          </w:tcPr>
          <w:p w14:paraId="48741FA9" w14:textId="77777777" w:rsidR="00C96757" w:rsidRDefault="00C96757" w:rsidP="00C96757">
            <w:r>
              <w:t>Phương pháp:</w:t>
            </w:r>
            <w:r>
              <w:br/>
              <w:t>Atlat Địa lí Việt Nam trang 13.</w:t>
            </w:r>
            <w:r>
              <w:br/>
              <w:t>Cách giải:</w:t>
            </w:r>
            <w:r>
              <w:br/>
              <w:t>Các đỉnh núi cao trên 2000m ở vùng núi Trường Sơn Bắc là Pu Hoạt, Pu xai Lai Leng, Rào Cỏ. Chọn D.</w:t>
            </w:r>
          </w:p>
        </w:tc>
      </w:tr>
      <w:tr w:rsidR="00C96757" w14:paraId="291C58C9" w14:textId="77777777" w:rsidTr="00024188">
        <w:trPr>
          <w:jc w:val="center"/>
        </w:trPr>
        <w:tc>
          <w:tcPr>
            <w:tcW w:w="1535" w:type="dxa"/>
          </w:tcPr>
          <w:p w14:paraId="5F4A5B25" w14:textId="77777777" w:rsidR="00C96757" w:rsidRDefault="00C96757" w:rsidP="00C96757">
            <w:r>
              <w:t>Geo_35_13</w:t>
            </w:r>
          </w:p>
        </w:tc>
        <w:tc>
          <w:tcPr>
            <w:tcW w:w="720" w:type="dxa"/>
          </w:tcPr>
          <w:p w14:paraId="42977362" w14:textId="77777777" w:rsidR="00C96757" w:rsidRDefault="00C96757" w:rsidP="00C96757">
            <w:r>
              <w:t xml:space="preserve"> </w:t>
            </w:r>
          </w:p>
        </w:tc>
        <w:tc>
          <w:tcPr>
            <w:tcW w:w="1946" w:type="dxa"/>
          </w:tcPr>
          <w:p w14:paraId="47324161" w14:textId="77777777" w:rsidR="00C96757" w:rsidRDefault="00C96757" w:rsidP="00C96757">
            <w:r>
              <w:t>CÂU 13:</w:t>
            </w:r>
            <w:r>
              <w:br/>
              <w:t>Dựa vào Atlat Địa lí Việt Nam trang 4-5, cho biết những quốc gia nào có chung biển  Đông với Việt Nam?</w:t>
            </w:r>
            <w:r>
              <w:br/>
              <w:t>A. Mianma, Thái Lan.</w:t>
            </w:r>
            <w:r>
              <w:br/>
              <w:t>B. Xingapo, Đông Timo.</w:t>
            </w:r>
            <w:r>
              <w:br/>
              <w:t>C. Malaixia, Đông Timo.</w:t>
            </w:r>
            <w:r>
              <w:br/>
              <w:t>D. Philippin, Thái Lan.</w:t>
            </w:r>
          </w:p>
        </w:tc>
        <w:tc>
          <w:tcPr>
            <w:tcW w:w="1374" w:type="dxa"/>
          </w:tcPr>
          <w:p w14:paraId="6E030AB7" w14:textId="77777777" w:rsidR="00C96757" w:rsidRDefault="00C96757" w:rsidP="00C96757">
            <w:r>
              <w:t>D</w:t>
            </w:r>
          </w:p>
        </w:tc>
        <w:tc>
          <w:tcPr>
            <w:tcW w:w="1260" w:type="dxa"/>
          </w:tcPr>
          <w:p w14:paraId="05BEFE94" w14:textId="77777777" w:rsidR="00C96757" w:rsidRDefault="00C96757" w:rsidP="00C96757">
            <w:r>
              <w:t xml:space="preserve"> </w:t>
            </w:r>
          </w:p>
        </w:tc>
        <w:tc>
          <w:tcPr>
            <w:tcW w:w="2021" w:type="dxa"/>
          </w:tcPr>
          <w:p w14:paraId="0B391D0E" w14:textId="77777777" w:rsidR="00C96757" w:rsidRDefault="00C96757" w:rsidP="00C96757">
            <w:r>
              <w:t>Phương pháp:</w:t>
            </w:r>
            <w:r>
              <w:br/>
              <w:t>Atlat Địa lí Việt Nam trang 4 – 5.</w:t>
            </w:r>
            <w:r>
              <w:br/>
              <w:t>Cách giải:</w:t>
            </w:r>
            <w:r>
              <w:br/>
              <w:t>Philippin, Thái Lan có chung biển Đông với Việt Nam.</w:t>
            </w:r>
            <w:r>
              <w:br/>
              <w:t>Chọn D.</w:t>
            </w:r>
          </w:p>
        </w:tc>
      </w:tr>
      <w:tr w:rsidR="00C96757" w14:paraId="6B4CADE9" w14:textId="77777777" w:rsidTr="00024188">
        <w:trPr>
          <w:jc w:val="center"/>
        </w:trPr>
        <w:tc>
          <w:tcPr>
            <w:tcW w:w="1535" w:type="dxa"/>
          </w:tcPr>
          <w:p w14:paraId="3F86E16C" w14:textId="77777777" w:rsidR="00C96757" w:rsidRDefault="00C96757" w:rsidP="00C96757">
            <w:r>
              <w:t>Geo_35_14</w:t>
            </w:r>
          </w:p>
        </w:tc>
        <w:tc>
          <w:tcPr>
            <w:tcW w:w="720" w:type="dxa"/>
          </w:tcPr>
          <w:p w14:paraId="3482D43C" w14:textId="77777777" w:rsidR="00C96757" w:rsidRDefault="00C96757" w:rsidP="00C96757">
            <w:r>
              <w:t xml:space="preserve"> </w:t>
            </w:r>
          </w:p>
        </w:tc>
        <w:tc>
          <w:tcPr>
            <w:tcW w:w="1946" w:type="dxa"/>
          </w:tcPr>
          <w:p w14:paraId="1A14E022" w14:textId="77777777" w:rsidR="00C96757" w:rsidRDefault="00C96757" w:rsidP="00C96757">
            <w:r>
              <w:t>CÂU 14:</w:t>
            </w:r>
            <w:r>
              <w:br/>
              <w:t>Dựa vào Atlat Địa lí Việt Nam trang 15, ba đô thị có quy mô dân số (năm 2007) lớn nhất  vùng Đồng bằng sông Cửu Long là</w:t>
            </w:r>
            <w:r>
              <w:br/>
              <w:t>A. Cần Thơ, Long Xuyên, Rạch Giá</w:t>
            </w:r>
            <w:r>
              <w:br/>
              <w:t>B. Cần Thơ, Mỹ Tho, Tân An.</w:t>
            </w:r>
            <w:r>
              <w:br/>
              <w:t>C. Cần Thơ, Long Xuyên, Mỹ Tho</w:t>
            </w:r>
            <w:r>
              <w:br/>
              <w:t>D. Mỹ Tho, Long Xuyên, Rạch Giá.</w:t>
            </w:r>
          </w:p>
        </w:tc>
        <w:tc>
          <w:tcPr>
            <w:tcW w:w="1374" w:type="dxa"/>
          </w:tcPr>
          <w:p w14:paraId="2DE74621" w14:textId="77777777" w:rsidR="00C96757" w:rsidRDefault="00C96757" w:rsidP="00C96757">
            <w:r>
              <w:t>A</w:t>
            </w:r>
          </w:p>
        </w:tc>
        <w:tc>
          <w:tcPr>
            <w:tcW w:w="1260" w:type="dxa"/>
          </w:tcPr>
          <w:p w14:paraId="1C7A284C" w14:textId="77777777" w:rsidR="00C96757" w:rsidRDefault="00C96757" w:rsidP="00C96757">
            <w:r>
              <w:t xml:space="preserve"> </w:t>
            </w:r>
          </w:p>
        </w:tc>
        <w:tc>
          <w:tcPr>
            <w:tcW w:w="2021" w:type="dxa"/>
          </w:tcPr>
          <w:p w14:paraId="1568A9F4" w14:textId="77777777" w:rsidR="00C96757" w:rsidRDefault="00C96757" w:rsidP="00C96757">
            <w:r>
              <w:t>Phương pháp:</w:t>
            </w:r>
            <w:r>
              <w:br/>
              <w:t>Atlat Địa lí Việt Nam trang 15.</w:t>
            </w:r>
            <w:r>
              <w:br/>
              <w:t>Cách giải:</w:t>
            </w:r>
            <w:r>
              <w:br/>
              <w:t>Ba đô thị có quy mô dân số (năm 2007) lớn nhất vùng Đồng bằng sông Cửu Long là Cần Thơ, Long Xuyên, Rạch Giá.</w:t>
            </w:r>
            <w:r>
              <w:br/>
              <w:t>Chọn A.</w:t>
            </w:r>
          </w:p>
        </w:tc>
      </w:tr>
      <w:tr w:rsidR="00C96757" w14:paraId="347A4D74" w14:textId="77777777" w:rsidTr="00024188">
        <w:trPr>
          <w:jc w:val="center"/>
        </w:trPr>
        <w:tc>
          <w:tcPr>
            <w:tcW w:w="1535" w:type="dxa"/>
          </w:tcPr>
          <w:p w14:paraId="77B8AD4A" w14:textId="77777777" w:rsidR="00C96757" w:rsidRDefault="00C96757" w:rsidP="00C96757">
            <w:r>
              <w:t>Geo_35_15</w:t>
            </w:r>
          </w:p>
        </w:tc>
        <w:tc>
          <w:tcPr>
            <w:tcW w:w="720" w:type="dxa"/>
          </w:tcPr>
          <w:p w14:paraId="02DCF496" w14:textId="77777777" w:rsidR="00C96757" w:rsidRDefault="00C96757" w:rsidP="00C96757">
            <w:r>
              <w:t xml:space="preserve"> </w:t>
            </w:r>
          </w:p>
        </w:tc>
        <w:tc>
          <w:tcPr>
            <w:tcW w:w="1946" w:type="dxa"/>
          </w:tcPr>
          <w:p w14:paraId="719FC5FA" w14:textId="77777777" w:rsidR="00C96757" w:rsidRDefault="00C96757" w:rsidP="00C96757">
            <w:r>
              <w:t>CÂU 15:</w:t>
            </w:r>
            <w:r>
              <w:br/>
              <w:t>Dựa vào Atlat Địa lí Việt Nam trang 15, cho biết nhận xét nào không đúng về quy mô dân  số đô thị của nước ta năm 2007?</w:t>
            </w:r>
            <w:r>
              <w:br/>
              <w:t>A. Tất cả các vùng đều có ít nhất 01 đô thị quy mô dân số từ 200.001-500.000 người.</w:t>
            </w:r>
            <w:r>
              <w:br/>
              <w:t>B. Các đô thị trong cả nước có quy mô dân số không giống nhau.</w:t>
            </w:r>
            <w:r>
              <w:br/>
              <w:t>C. Cả nước có 3 đô thị có quy mô dân số trên 1.000.000 người.</w:t>
            </w:r>
            <w:r>
              <w:br/>
              <w:t>D. Tất cả các vùng đều có ít nhất 01 đô thị quy mô dân số từ 500.001-1.000.000 người.</w:t>
            </w:r>
          </w:p>
        </w:tc>
        <w:tc>
          <w:tcPr>
            <w:tcW w:w="1374" w:type="dxa"/>
          </w:tcPr>
          <w:p w14:paraId="197AFD76" w14:textId="77777777" w:rsidR="00C96757" w:rsidRDefault="00C96757" w:rsidP="00C96757">
            <w:r>
              <w:t>D</w:t>
            </w:r>
          </w:p>
        </w:tc>
        <w:tc>
          <w:tcPr>
            <w:tcW w:w="1260" w:type="dxa"/>
          </w:tcPr>
          <w:p w14:paraId="1E5A692B" w14:textId="77777777" w:rsidR="00C96757" w:rsidRDefault="00C96757" w:rsidP="00C96757">
            <w:r>
              <w:t xml:space="preserve"> </w:t>
            </w:r>
          </w:p>
        </w:tc>
        <w:tc>
          <w:tcPr>
            <w:tcW w:w="2021" w:type="dxa"/>
          </w:tcPr>
          <w:p w14:paraId="0D814D2C" w14:textId="77777777" w:rsidR="00C96757" w:rsidRDefault="00C96757" w:rsidP="00C96757">
            <w:r>
              <w:t>Phương pháp:</w:t>
            </w:r>
            <w:r>
              <w:br/>
              <w:t>Atlat Địa lí Việt Nam trang 15.</w:t>
            </w:r>
            <w:r>
              <w:br/>
              <w:t>Cách giải:</w:t>
            </w:r>
            <w:r>
              <w:br/>
              <w:t>Tất cả các vùng đều có ít nhất 01 đô thị quy mô dân số từ 500.001-1.000.000 người.</w:t>
            </w:r>
            <w:r>
              <w:br/>
              <w:t>Chọn D.</w:t>
            </w:r>
          </w:p>
        </w:tc>
      </w:tr>
      <w:tr w:rsidR="00C96757" w14:paraId="337143DC" w14:textId="77777777" w:rsidTr="00024188">
        <w:trPr>
          <w:jc w:val="center"/>
        </w:trPr>
        <w:tc>
          <w:tcPr>
            <w:tcW w:w="1535" w:type="dxa"/>
          </w:tcPr>
          <w:p w14:paraId="52FA2505" w14:textId="77777777" w:rsidR="00C96757" w:rsidRDefault="00C96757" w:rsidP="00C96757">
            <w:r>
              <w:t>Geo_35_16</w:t>
            </w:r>
          </w:p>
        </w:tc>
        <w:tc>
          <w:tcPr>
            <w:tcW w:w="720" w:type="dxa"/>
          </w:tcPr>
          <w:p w14:paraId="616B0E66" w14:textId="77777777" w:rsidR="00C96757" w:rsidRDefault="00C96757" w:rsidP="00C96757">
            <w:r>
              <w:t xml:space="preserve"> </w:t>
            </w:r>
          </w:p>
        </w:tc>
        <w:tc>
          <w:tcPr>
            <w:tcW w:w="1946" w:type="dxa"/>
          </w:tcPr>
          <w:p w14:paraId="63145A3C" w14:textId="77777777" w:rsidR="00C96757" w:rsidRDefault="00C96757" w:rsidP="00C96757">
            <w:r>
              <w:t>CÂU 16:</w:t>
            </w:r>
            <w:r>
              <w:br/>
              <w:t>Căn cứ vào Atlat Địa lí Việt Nam trang 16, hãy cho biết nhận xét nào sau đây không đúng  về sự phân bố các dân tộc ở Việt Nam?</w:t>
            </w:r>
            <w:r>
              <w:br/>
              <w:t>A. Các dân tộc phân bố xen kẽ nhau.</w:t>
            </w:r>
            <w:r>
              <w:br/>
              <w:t>B. Dân tộc Kinh phân bố tập trung ở đồng bằng, trung du.</w:t>
            </w:r>
            <w:r>
              <w:br/>
              <w:t>C. Các dân tộc ít người phân bố nhiều ở miền núi.</w:t>
            </w:r>
            <w:r>
              <w:br/>
              <w:t>D. Ở các đảo ven bờ không có sự phân bố của dân tộc nào.</w:t>
            </w:r>
          </w:p>
        </w:tc>
        <w:tc>
          <w:tcPr>
            <w:tcW w:w="1374" w:type="dxa"/>
          </w:tcPr>
          <w:p w14:paraId="1ED6A151" w14:textId="77777777" w:rsidR="00C96757" w:rsidRDefault="00C96757" w:rsidP="00C96757">
            <w:r>
              <w:t>D</w:t>
            </w:r>
          </w:p>
        </w:tc>
        <w:tc>
          <w:tcPr>
            <w:tcW w:w="1260" w:type="dxa"/>
          </w:tcPr>
          <w:p w14:paraId="2AF75B05" w14:textId="77777777" w:rsidR="00C96757" w:rsidRDefault="00C96757" w:rsidP="00C96757">
            <w:r>
              <w:t xml:space="preserve"> </w:t>
            </w:r>
          </w:p>
        </w:tc>
        <w:tc>
          <w:tcPr>
            <w:tcW w:w="2021" w:type="dxa"/>
          </w:tcPr>
          <w:p w14:paraId="6E6BAA4D" w14:textId="77777777" w:rsidR="00C96757" w:rsidRDefault="00C96757" w:rsidP="00C96757">
            <w:r>
              <w:t>Phương pháp:</w:t>
            </w:r>
            <w:r>
              <w:br/>
              <w:t>Atlat Địa lí Việt Nam trang 16.</w:t>
            </w:r>
            <w:r>
              <w:br/>
              <w:t>Cách giải:</w:t>
            </w:r>
            <w:r>
              <w:br/>
              <w:t>Ở các đảo ven bờ không có sự phân bố của dân tộc nào là sai.</w:t>
            </w:r>
            <w:r>
              <w:br/>
              <w:t>Chọn D.</w:t>
            </w:r>
          </w:p>
        </w:tc>
      </w:tr>
      <w:tr w:rsidR="00C96757" w14:paraId="487155A2" w14:textId="77777777" w:rsidTr="00024188">
        <w:trPr>
          <w:jc w:val="center"/>
        </w:trPr>
        <w:tc>
          <w:tcPr>
            <w:tcW w:w="1535" w:type="dxa"/>
          </w:tcPr>
          <w:p w14:paraId="1B451A61" w14:textId="77777777" w:rsidR="00C96757" w:rsidRDefault="00C96757" w:rsidP="00C96757">
            <w:r>
              <w:t>Geo_35_17</w:t>
            </w:r>
          </w:p>
        </w:tc>
        <w:tc>
          <w:tcPr>
            <w:tcW w:w="720" w:type="dxa"/>
          </w:tcPr>
          <w:p w14:paraId="4511AB58" w14:textId="77777777" w:rsidR="00C96757" w:rsidRDefault="00C96757" w:rsidP="00C96757">
            <w:r>
              <w:t xml:space="preserve"> </w:t>
            </w:r>
          </w:p>
        </w:tc>
        <w:tc>
          <w:tcPr>
            <w:tcW w:w="1946" w:type="dxa"/>
          </w:tcPr>
          <w:p w14:paraId="51E719F9" w14:textId="77777777" w:rsidR="00C96757" w:rsidRDefault="00C96757" w:rsidP="00C96757">
            <w:r>
              <w:t>CÂU 17:</w:t>
            </w:r>
            <w:r>
              <w:br/>
              <w:t>Dựa vào Atlat Địa lí Việt Nam trang 15, cho biết thành phố nào sau đây không có mật độ  dân số quá 2000 người/km2?</w:t>
            </w:r>
            <w:r>
              <w:br/>
              <w:t>A. Biên Hòa.</w:t>
            </w:r>
            <w:r>
              <w:br/>
              <w:t>B. Hải Phòng.</w:t>
            </w:r>
            <w:r>
              <w:br/>
              <w:t>C. Hà Nội.</w:t>
            </w:r>
            <w:r>
              <w:br/>
              <w:t>D. TP. Hồ Chí Minh.</w:t>
            </w:r>
          </w:p>
        </w:tc>
        <w:tc>
          <w:tcPr>
            <w:tcW w:w="1374" w:type="dxa"/>
          </w:tcPr>
          <w:p w14:paraId="29DC387B" w14:textId="77777777" w:rsidR="00C96757" w:rsidRDefault="00C96757" w:rsidP="00C96757">
            <w:r>
              <w:t>D</w:t>
            </w:r>
          </w:p>
        </w:tc>
        <w:tc>
          <w:tcPr>
            <w:tcW w:w="1260" w:type="dxa"/>
          </w:tcPr>
          <w:p w14:paraId="006F840E" w14:textId="77777777" w:rsidR="00C96757" w:rsidRDefault="00C96757" w:rsidP="00C96757">
            <w:r>
              <w:t xml:space="preserve"> </w:t>
            </w:r>
          </w:p>
        </w:tc>
        <w:tc>
          <w:tcPr>
            <w:tcW w:w="2021" w:type="dxa"/>
          </w:tcPr>
          <w:p w14:paraId="5129B77F" w14:textId="77777777" w:rsidR="00C96757" w:rsidRDefault="00C96757" w:rsidP="00C96757">
            <w:r>
              <w:t>Phương pháp:</w:t>
            </w:r>
            <w:r>
              <w:br/>
              <w:t>Atlat Địa lí Việt Nam trang 16.</w:t>
            </w:r>
            <w:r>
              <w:br/>
              <w:t>Cách giải:</w:t>
            </w:r>
            <w:r>
              <w:br/>
              <w:t>Ở các đảo ven bờ không có sự phân bố của dân tộc nào là sai.</w:t>
            </w:r>
            <w:r>
              <w:br/>
              <w:t>Chọn D.</w:t>
            </w:r>
          </w:p>
        </w:tc>
      </w:tr>
      <w:tr w:rsidR="00C96757" w14:paraId="24A0E949" w14:textId="77777777" w:rsidTr="00024188">
        <w:trPr>
          <w:jc w:val="center"/>
        </w:trPr>
        <w:tc>
          <w:tcPr>
            <w:tcW w:w="1535" w:type="dxa"/>
          </w:tcPr>
          <w:p w14:paraId="3EEF0CA1" w14:textId="77777777" w:rsidR="00C96757" w:rsidRDefault="00C96757" w:rsidP="00C96757">
            <w:r>
              <w:t>Geo_35_18</w:t>
            </w:r>
          </w:p>
        </w:tc>
        <w:tc>
          <w:tcPr>
            <w:tcW w:w="720" w:type="dxa"/>
          </w:tcPr>
          <w:p w14:paraId="73C46217" w14:textId="77777777" w:rsidR="00C96757" w:rsidRDefault="00C96757" w:rsidP="00C96757">
            <w:r>
              <w:t xml:space="preserve"> </w:t>
            </w:r>
          </w:p>
        </w:tc>
        <w:tc>
          <w:tcPr>
            <w:tcW w:w="1946" w:type="dxa"/>
          </w:tcPr>
          <w:p w14:paraId="4FF3F1E2" w14:textId="77777777" w:rsidR="00C96757" w:rsidRDefault="00C96757" w:rsidP="00C96757">
            <w:r>
              <w:t>CÂU 18:</w:t>
            </w:r>
            <w:r>
              <w:br/>
              <w:t>Căn cứ vào Atlat Địa lí Việt Nam trang 17, cho biết tỉnh nào sau đây có thu nhập bình  quân đầu người cao nhất?</w:t>
            </w:r>
            <w:r>
              <w:br/>
              <w:t>A. Thái Nguyên.</w:t>
            </w:r>
            <w:r>
              <w:br/>
              <w:t>B. Quảng Bình.</w:t>
            </w:r>
            <w:r>
              <w:br/>
              <w:t>C. Hậu Giang.</w:t>
            </w:r>
            <w:r>
              <w:br/>
              <w:t>D. Bình Dương.</w:t>
            </w:r>
          </w:p>
        </w:tc>
        <w:tc>
          <w:tcPr>
            <w:tcW w:w="1374" w:type="dxa"/>
          </w:tcPr>
          <w:p w14:paraId="5C9349BC" w14:textId="77777777" w:rsidR="00C96757" w:rsidRDefault="00C96757" w:rsidP="00C96757">
            <w:r>
              <w:t>D</w:t>
            </w:r>
          </w:p>
        </w:tc>
        <w:tc>
          <w:tcPr>
            <w:tcW w:w="1260" w:type="dxa"/>
          </w:tcPr>
          <w:p w14:paraId="19809AF3" w14:textId="77777777" w:rsidR="00C96757" w:rsidRDefault="00C96757" w:rsidP="00C96757">
            <w:r>
              <w:t xml:space="preserve"> </w:t>
            </w:r>
          </w:p>
        </w:tc>
        <w:tc>
          <w:tcPr>
            <w:tcW w:w="2021" w:type="dxa"/>
          </w:tcPr>
          <w:p w14:paraId="75C51419" w14:textId="77777777" w:rsidR="00C96757" w:rsidRDefault="00C96757" w:rsidP="00C96757">
            <w:r>
              <w:t>Phương pháp:</w:t>
            </w:r>
            <w:r>
              <w:br/>
              <w:t>Atlat Địa lí Việt Nam trang 17.</w:t>
            </w:r>
            <w:r>
              <w:br/>
              <w:t>Cách giải:</w:t>
            </w:r>
            <w:r>
              <w:br/>
              <w:t>Bình Dương có thu nhập bình quân đầu người cao nhất.</w:t>
            </w:r>
            <w:r>
              <w:br/>
              <w:t>Chọn D.</w:t>
            </w:r>
          </w:p>
        </w:tc>
      </w:tr>
      <w:tr w:rsidR="00C96757" w14:paraId="2421614B" w14:textId="77777777" w:rsidTr="00024188">
        <w:trPr>
          <w:jc w:val="center"/>
        </w:trPr>
        <w:tc>
          <w:tcPr>
            <w:tcW w:w="1535" w:type="dxa"/>
          </w:tcPr>
          <w:p w14:paraId="4C226611" w14:textId="77777777" w:rsidR="00C96757" w:rsidRDefault="00C96757" w:rsidP="00C96757">
            <w:r>
              <w:t>Geo_35_19</w:t>
            </w:r>
          </w:p>
        </w:tc>
        <w:tc>
          <w:tcPr>
            <w:tcW w:w="720" w:type="dxa"/>
          </w:tcPr>
          <w:p w14:paraId="5EB27E21" w14:textId="77777777" w:rsidR="00C96757" w:rsidRDefault="00C96757" w:rsidP="00C96757">
            <w:r>
              <w:t xml:space="preserve"> </w:t>
            </w:r>
          </w:p>
        </w:tc>
        <w:tc>
          <w:tcPr>
            <w:tcW w:w="1946" w:type="dxa"/>
          </w:tcPr>
          <w:p w14:paraId="009D9DAC" w14:textId="77777777" w:rsidR="00C96757" w:rsidRDefault="00C96757" w:rsidP="00C96757">
            <w:r>
              <w:t>CÂU 19:</w:t>
            </w:r>
            <w:r>
              <w:br/>
              <w:t>Căn cứ vào Atlat Địa lí Việt Nam trang 19, cho biết tỉnh nào sau đây có diện tích trồng  cây công nghiệp lâu năm lớn nhất?</w:t>
            </w:r>
            <w:r>
              <w:br/>
              <w:t>A. Gia Lai.</w:t>
            </w:r>
            <w:r>
              <w:br/>
              <w:t>B. Đắk Lắk</w:t>
            </w:r>
            <w:r>
              <w:br/>
              <w:t>C. Lâm Đồng.</w:t>
            </w:r>
            <w:r>
              <w:br/>
              <w:t>D. Bình</w:t>
            </w:r>
          </w:p>
        </w:tc>
        <w:tc>
          <w:tcPr>
            <w:tcW w:w="1374" w:type="dxa"/>
          </w:tcPr>
          <w:p w14:paraId="39B66F41" w14:textId="77777777" w:rsidR="00C96757" w:rsidRDefault="00C96757" w:rsidP="00C96757">
            <w:r>
              <w:t>D</w:t>
            </w:r>
          </w:p>
        </w:tc>
        <w:tc>
          <w:tcPr>
            <w:tcW w:w="1260" w:type="dxa"/>
          </w:tcPr>
          <w:p w14:paraId="26D6EB0E" w14:textId="77777777" w:rsidR="00C96757" w:rsidRDefault="00C96757" w:rsidP="00C96757">
            <w:r>
              <w:t xml:space="preserve"> </w:t>
            </w:r>
          </w:p>
        </w:tc>
        <w:tc>
          <w:tcPr>
            <w:tcW w:w="2021" w:type="dxa"/>
          </w:tcPr>
          <w:p w14:paraId="1E04403F" w14:textId="77777777" w:rsidR="00C96757" w:rsidRDefault="00C96757" w:rsidP="00C96757">
            <w:r>
              <w:t>Phương pháp:</w:t>
            </w:r>
            <w:r>
              <w:br/>
              <w:t>Atlat Địa lí Việt Nam trang 17.</w:t>
            </w:r>
            <w:r>
              <w:br/>
              <w:t>Cách giải:</w:t>
            </w:r>
            <w:r>
              <w:br/>
              <w:t>Bình Dương có thu nhập bình quân đầu người cao nhất.</w:t>
            </w:r>
            <w:r>
              <w:br/>
              <w:t>Chọn D.</w:t>
            </w:r>
          </w:p>
        </w:tc>
      </w:tr>
      <w:tr w:rsidR="00C96757" w14:paraId="2CA64A0F" w14:textId="77777777" w:rsidTr="00024188">
        <w:trPr>
          <w:jc w:val="center"/>
        </w:trPr>
        <w:tc>
          <w:tcPr>
            <w:tcW w:w="1535" w:type="dxa"/>
          </w:tcPr>
          <w:p w14:paraId="2F9E3AC3" w14:textId="77777777" w:rsidR="00C96757" w:rsidRDefault="00C96757" w:rsidP="00C96757">
            <w:r>
              <w:t>Geo_35_20</w:t>
            </w:r>
          </w:p>
        </w:tc>
        <w:tc>
          <w:tcPr>
            <w:tcW w:w="720" w:type="dxa"/>
          </w:tcPr>
          <w:p w14:paraId="64410D60" w14:textId="77777777" w:rsidR="00C96757" w:rsidRDefault="00C96757" w:rsidP="00C96757">
            <w:r>
              <w:t xml:space="preserve"> </w:t>
            </w:r>
          </w:p>
        </w:tc>
        <w:tc>
          <w:tcPr>
            <w:tcW w:w="1946" w:type="dxa"/>
          </w:tcPr>
          <w:p w14:paraId="2EAB011B" w14:textId="77777777" w:rsidR="00C96757" w:rsidRDefault="00C96757" w:rsidP="00C96757">
            <w:r>
              <w:t>CÂU 20:</w:t>
            </w:r>
            <w:r>
              <w:br/>
              <w:t>Cho bảng số liệu:</w:t>
            </w:r>
            <w:r>
              <w:br/>
              <w:t>GIÁ TRỊ XUẤT NHẬP KHẨU HÀNG HÓA VÀ DỊCH VỤ CỦA MỘT SỐ QUỐC GIA NĂM 2016</w:t>
            </w:r>
            <w:r>
              <w:br/>
              <w:t>(Đơn vị: Tỷ đô la Mỹ)</w:t>
            </w:r>
            <w:r>
              <w:br/>
              <w:t xml:space="preserve">Quốc gia </w:t>
            </w:r>
            <w:r>
              <w:tab/>
              <w:t xml:space="preserve">Xingapo </w:t>
            </w:r>
            <w:r>
              <w:tab/>
              <w:t xml:space="preserve">Malaixia </w:t>
            </w:r>
            <w:r>
              <w:tab/>
              <w:t xml:space="preserve">Thái Lan </w:t>
            </w:r>
            <w:r>
              <w:tab/>
              <w:t>Inđônêxia</w:t>
            </w:r>
            <w:r>
              <w:br/>
              <w:t xml:space="preserve">Xuất khẩu </w:t>
            </w:r>
            <w:r>
              <w:tab/>
              <w:t xml:space="preserve">511,2 </w:t>
            </w:r>
            <w:r>
              <w:tab/>
              <w:t xml:space="preserve">200,7 </w:t>
            </w:r>
            <w:r>
              <w:tab/>
              <w:t xml:space="preserve">280,4 </w:t>
            </w:r>
            <w:r>
              <w:tab/>
              <w:t>177,0</w:t>
            </w:r>
            <w:r>
              <w:br/>
              <w:t xml:space="preserve">Nhập khẩu </w:t>
            </w:r>
            <w:r>
              <w:tab/>
              <w:t xml:space="preserve">434,4 </w:t>
            </w:r>
            <w:r>
              <w:tab/>
              <w:t xml:space="preserve">180,8 </w:t>
            </w:r>
            <w:r>
              <w:tab/>
              <w:t xml:space="preserve">220,2 </w:t>
            </w:r>
            <w:r>
              <w:tab/>
              <w:t>170,7</w:t>
            </w:r>
            <w:r>
              <w:br/>
              <w:t>2 (Nguồn: Niên giám thống kê Việt Nam 2017, NXB Thống kê 2018)</w:t>
            </w:r>
            <w:r>
              <w:br/>
              <w:t>Theo bảng số liệu, cho biết quốc gia nào có giá trị xuất siêu lớn nhất?</w:t>
            </w:r>
            <w:r>
              <w:br/>
              <w:t>A. Singapo.</w:t>
            </w:r>
            <w:r>
              <w:br/>
              <w:t>B. Malaixia.</w:t>
            </w:r>
            <w:r>
              <w:br/>
              <w:t>C. Thái Lan.</w:t>
            </w:r>
            <w:r>
              <w:br/>
              <w:t>D. Inđônêxia.</w:t>
            </w:r>
          </w:p>
        </w:tc>
        <w:tc>
          <w:tcPr>
            <w:tcW w:w="1374" w:type="dxa"/>
          </w:tcPr>
          <w:p w14:paraId="71562B7E" w14:textId="77777777" w:rsidR="00C96757" w:rsidRDefault="00C96757" w:rsidP="00C96757">
            <w:r>
              <w:t>A</w:t>
            </w:r>
          </w:p>
        </w:tc>
        <w:tc>
          <w:tcPr>
            <w:tcW w:w="1260" w:type="dxa"/>
          </w:tcPr>
          <w:p w14:paraId="11CF73F1" w14:textId="77777777" w:rsidR="00C96757" w:rsidRDefault="00C96757" w:rsidP="00C96757">
            <w:r>
              <w:t xml:space="preserve"> </w:t>
            </w:r>
          </w:p>
        </w:tc>
        <w:tc>
          <w:tcPr>
            <w:tcW w:w="2021" w:type="dxa"/>
          </w:tcPr>
          <w:p w14:paraId="5E9F9F11" w14:textId="77777777" w:rsidR="00C96757" w:rsidRDefault="00C96757" w:rsidP="00C96757">
            <w:r>
              <w:t>Phương pháp:</w:t>
            </w:r>
            <w:r>
              <w:br/>
              <w:t>Nhận xét bảng số liệu.</w:t>
            </w:r>
            <w:r>
              <w:br/>
              <w:t>Cách giải:</w:t>
            </w:r>
            <w:r>
              <w:br/>
              <w:t>Singapo có giá trị xuất siêu lớn nhất.</w:t>
            </w:r>
            <w:r>
              <w:br/>
              <w:t>Chọn A.</w:t>
            </w:r>
          </w:p>
        </w:tc>
      </w:tr>
      <w:tr w:rsidR="00C96757" w14:paraId="32BED813" w14:textId="77777777" w:rsidTr="00024188">
        <w:trPr>
          <w:jc w:val="center"/>
        </w:trPr>
        <w:tc>
          <w:tcPr>
            <w:tcW w:w="1535" w:type="dxa"/>
          </w:tcPr>
          <w:p w14:paraId="0273F719" w14:textId="77777777" w:rsidR="00C96757" w:rsidRDefault="00C96757" w:rsidP="00C96757">
            <w:r>
              <w:t>Geo_35_21</w:t>
            </w:r>
          </w:p>
        </w:tc>
        <w:tc>
          <w:tcPr>
            <w:tcW w:w="720" w:type="dxa"/>
          </w:tcPr>
          <w:p w14:paraId="35DB1ECC" w14:textId="77777777" w:rsidR="00C96757" w:rsidRDefault="00C96757" w:rsidP="00C96757">
            <w:r>
              <w:t xml:space="preserve"> </w:t>
            </w:r>
          </w:p>
        </w:tc>
        <w:tc>
          <w:tcPr>
            <w:tcW w:w="1946" w:type="dxa"/>
          </w:tcPr>
          <w:p w14:paraId="3239521A" w14:textId="77777777" w:rsidR="00C96757" w:rsidRDefault="00C96757" w:rsidP="00C96757">
            <w:r>
              <w:t>CÂU 21:</w:t>
            </w:r>
            <w:r>
              <w:br/>
              <w:t>Nước ta nằm ở nơi tiếp giáp giữa lục địa và đại dương, nên</w:t>
            </w:r>
            <w:r>
              <w:br/>
              <w:t>A. địa hình phân hóa đa dạng.</w:t>
            </w:r>
            <w:r>
              <w:br/>
              <w:t>B. tài nguyên sinh vật phong phú.</w:t>
            </w:r>
            <w:r>
              <w:br/>
              <w:t>C. khí hậu phân hóa mùa rõ rệt.</w:t>
            </w:r>
            <w:r>
              <w:br/>
              <w:t>D. có nền nhiệt độ cao, nắng nhiều.</w:t>
            </w:r>
          </w:p>
        </w:tc>
        <w:tc>
          <w:tcPr>
            <w:tcW w:w="1374" w:type="dxa"/>
          </w:tcPr>
          <w:p w14:paraId="5C0F7FB1" w14:textId="77777777" w:rsidR="00C96757" w:rsidRDefault="00C96757" w:rsidP="00C96757">
            <w:r>
              <w:t>B</w:t>
            </w:r>
          </w:p>
        </w:tc>
        <w:tc>
          <w:tcPr>
            <w:tcW w:w="1260" w:type="dxa"/>
          </w:tcPr>
          <w:p w14:paraId="59A297BE" w14:textId="77777777" w:rsidR="00C96757" w:rsidRDefault="00C96757" w:rsidP="00C96757">
            <w:r>
              <w:t xml:space="preserve"> </w:t>
            </w:r>
          </w:p>
        </w:tc>
        <w:tc>
          <w:tcPr>
            <w:tcW w:w="2021" w:type="dxa"/>
          </w:tcPr>
          <w:p w14:paraId="4DA44A2F" w14:textId="77777777" w:rsidR="00C96757" w:rsidRDefault="00C96757" w:rsidP="00C96757">
            <w:r>
              <w:t>Phương pháp:</w:t>
            </w:r>
            <w:r>
              <w:br/>
              <w:t>SGK Địa lí 12, Địa lí tự nhiên.</w:t>
            </w:r>
            <w:r>
              <w:br/>
              <w:t>Cách giải:</w:t>
            </w:r>
            <w:r>
              <w:br/>
              <w:t>Nước ta nằm ở nơi tiếp giáp giữa lục địa và đại dương, nên tài nguyên sinh vật phong phú.</w:t>
            </w:r>
            <w:r>
              <w:br/>
              <w:t>Chọn B.</w:t>
            </w:r>
          </w:p>
        </w:tc>
      </w:tr>
      <w:tr w:rsidR="00C96757" w14:paraId="76FE7260" w14:textId="77777777" w:rsidTr="00024188">
        <w:trPr>
          <w:jc w:val="center"/>
        </w:trPr>
        <w:tc>
          <w:tcPr>
            <w:tcW w:w="1535" w:type="dxa"/>
          </w:tcPr>
          <w:p w14:paraId="5E741310" w14:textId="77777777" w:rsidR="00C96757" w:rsidRDefault="00C96757" w:rsidP="00C96757">
            <w:r>
              <w:t>Geo_35_22</w:t>
            </w:r>
          </w:p>
        </w:tc>
        <w:tc>
          <w:tcPr>
            <w:tcW w:w="720" w:type="dxa"/>
          </w:tcPr>
          <w:p w14:paraId="260C3590" w14:textId="77777777" w:rsidR="00C96757" w:rsidRDefault="00C96757" w:rsidP="00C96757">
            <w:r>
              <w:t xml:space="preserve"> </w:t>
            </w:r>
          </w:p>
        </w:tc>
        <w:tc>
          <w:tcPr>
            <w:tcW w:w="1946" w:type="dxa"/>
          </w:tcPr>
          <w:p w14:paraId="3D6FAC9B" w14:textId="77777777" w:rsidR="00C96757" w:rsidRDefault="00C96757" w:rsidP="00C96757">
            <w:r>
              <w:t>CÂU 22:</w:t>
            </w:r>
            <w:r>
              <w:br/>
              <w:t>Dân cư nước ta hiện nay</w:t>
            </w:r>
            <w:r>
              <w:br/>
              <w:t>A. tập trung chủ yếu ở đồng bằng.</w:t>
            </w:r>
            <w:r>
              <w:br/>
              <w:t>B. phân bố đều khắp giữa các vùng.</w:t>
            </w:r>
            <w:r>
              <w:br/>
              <w:t>C. quy mô dân số có xu hướng giảm.</w:t>
            </w:r>
            <w:r>
              <w:br/>
              <w:t>D. gia tăng dân số tự nhiên rất cao.</w:t>
            </w:r>
          </w:p>
        </w:tc>
        <w:tc>
          <w:tcPr>
            <w:tcW w:w="1374" w:type="dxa"/>
          </w:tcPr>
          <w:p w14:paraId="003D813E" w14:textId="77777777" w:rsidR="00C96757" w:rsidRDefault="00C96757" w:rsidP="00C96757">
            <w:r>
              <w:t>A</w:t>
            </w:r>
          </w:p>
        </w:tc>
        <w:tc>
          <w:tcPr>
            <w:tcW w:w="1260" w:type="dxa"/>
          </w:tcPr>
          <w:p w14:paraId="5293CD36" w14:textId="77777777" w:rsidR="00C96757" w:rsidRDefault="00C96757" w:rsidP="00C96757">
            <w:r>
              <w:t xml:space="preserve"> </w:t>
            </w:r>
          </w:p>
        </w:tc>
        <w:tc>
          <w:tcPr>
            <w:tcW w:w="2021" w:type="dxa"/>
          </w:tcPr>
          <w:p w14:paraId="0B347879" w14:textId="77777777" w:rsidR="00C96757" w:rsidRDefault="00C96757" w:rsidP="00C96757">
            <w:r>
              <w:t>Phương pháp:</w:t>
            </w:r>
            <w:r>
              <w:br/>
              <w:t>SGK Địa lí 12, Địa lí dân cư.</w:t>
            </w:r>
            <w:r>
              <w:br/>
              <w:t>Cách giải:</w:t>
            </w:r>
            <w:r>
              <w:br/>
              <w:t>Dân cư nước ta hiện nay tập trung chủ yếu ở đồng bằng.</w:t>
            </w:r>
            <w:r>
              <w:br/>
              <w:t>Chọn A.</w:t>
            </w:r>
          </w:p>
        </w:tc>
      </w:tr>
      <w:tr w:rsidR="00C96757" w14:paraId="791EFD6F" w14:textId="77777777" w:rsidTr="00024188">
        <w:trPr>
          <w:jc w:val="center"/>
        </w:trPr>
        <w:tc>
          <w:tcPr>
            <w:tcW w:w="1535" w:type="dxa"/>
          </w:tcPr>
          <w:p w14:paraId="1A76C477" w14:textId="77777777" w:rsidR="00C96757" w:rsidRDefault="00C96757" w:rsidP="00C96757">
            <w:r>
              <w:t>Geo_35_23</w:t>
            </w:r>
          </w:p>
        </w:tc>
        <w:tc>
          <w:tcPr>
            <w:tcW w:w="720" w:type="dxa"/>
          </w:tcPr>
          <w:p w14:paraId="595BB8CF" w14:textId="77777777" w:rsidR="00C96757" w:rsidRDefault="00C96757" w:rsidP="00C96757">
            <w:r>
              <w:t xml:space="preserve"> </w:t>
            </w:r>
          </w:p>
        </w:tc>
        <w:tc>
          <w:tcPr>
            <w:tcW w:w="1946" w:type="dxa"/>
          </w:tcPr>
          <w:p w14:paraId="2ECDC427" w14:textId="77777777" w:rsidR="00C96757" w:rsidRDefault="00C96757" w:rsidP="00C96757">
            <w:r>
              <w:t>CÂU 23:</w:t>
            </w:r>
            <w:r>
              <w:br/>
              <w:t>Tỉ lệ dịch vụ trong cơ cấu kinh tế theo ngành nước ta tăng lên là biểu hiện của</w:t>
            </w:r>
            <w:r>
              <w:br/>
              <w:t>A. sự phát triển công nghiệp.</w:t>
            </w:r>
            <w:r>
              <w:br/>
              <w:t>B. sự tăng trưởng nông nghiệp.</w:t>
            </w:r>
            <w:r>
              <w:br/>
              <w:t>C. việc tăng trưởng dịch vụ.</w:t>
            </w:r>
            <w:r>
              <w:br/>
              <w:t>D. phát triển kinh tế hàng hóa.</w:t>
            </w:r>
          </w:p>
        </w:tc>
        <w:tc>
          <w:tcPr>
            <w:tcW w:w="1374" w:type="dxa"/>
          </w:tcPr>
          <w:p w14:paraId="26EAD5AD" w14:textId="77777777" w:rsidR="00C96757" w:rsidRDefault="00C96757" w:rsidP="00C96757">
            <w:r>
              <w:t>C</w:t>
            </w:r>
          </w:p>
        </w:tc>
        <w:tc>
          <w:tcPr>
            <w:tcW w:w="1260" w:type="dxa"/>
          </w:tcPr>
          <w:p w14:paraId="1A140898" w14:textId="77777777" w:rsidR="00C96757" w:rsidRDefault="00C96757" w:rsidP="00C96757">
            <w:r>
              <w:t xml:space="preserve"> </w:t>
            </w:r>
          </w:p>
        </w:tc>
        <w:tc>
          <w:tcPr>
            <w:tcW w:w="2021" w:type="dxa"/>
          </w:tcPr>
          <w:p w14:paraId="0D9A7248" w14:textId="77777777" w:rsidR="00C96757" w:rsidRDefault="00C96757" w:rsidP="00C96757">
            <w:r>
              <w:t>Phương pháp:</w:t>
            </w:r>
            <w:r>
              <w:br/>
              <w:t>SGK Địa lí 12, Địa lí kinh tế.</w:t>
            </w:r>
            <w:r>
              <w:br/>
              <w:t>Cách giải:</w:t>
            </w:r>
            <w:r>
              <w:br/>
              <w:t>Tỉ lệ dịch vụ trong cơ cấu kinh tế theo ngành nước ta tăng lên là biểu hiện của việc tăng trưởng dịch vụ.</w:t>
            </w:r>
            <w:r>
              <w:br/>
              <w:t>Chọn C.</w:t>
            </w:r>
          </w:p>
        </w:tc>
      </w:tr>
      <w:tr w:rsidR="00C96757" w14:paraId="312BFF3A" w14:textId="77777777" w:rsidTr="00024188">
        <w:trPr>
          <w:jc w:val="center"/>
        </w:trPr>
        <w:tc>
          <w:tcPr>
            <w:tcW w:w="1535" w:type="dxa"/>
          </w:tcPr>
          <w:p w14:paraId="34ED7DE4" w14:textId="77777777" w:rsidR="00C96757" w:rsidRDefault="00C96757" w:rsidP="00C96757">
            <w:r>
              <w:t>Geo_35_24</w:t>
            </w:r>
          </w:p>
        </w:tc>
        <w:tc>
          <w:tcPr>
            <w:tcW w:w="720" w:type="dxa"/>
          </w:tcPr>
          <w:p w14:paraId="16036354" w14:textId="77777777" w:rsidR="00C96757" w:rsidRDefault="00C96757" w:rsidP="00C96757">
            <w:r>
              <w:t xml:space="preserve"> </w:t>
            </w:r>
          </w:p>
        </w:tc>
        <w:tc>
          <w:tcPr>
            <w:tcW w:w="1946" w:type="dxa"/>
          </w:tcPr>
          <w:p w14:paraId="1B065CA4" w14:textId="77777777" w:rsidR="00C96757" w:rsidRDefault="00C96757" w:rsidP="00C96757">
            <w:r>
              <w:t>CÂU 24:</w:t>
            </w:r>
            <w:r>
              <w:br/>
              <w:t>Ngành nông nghiệp nước ta hiện nay</w:t>
            </w:r>
            <w:r>
              <w:br/>
              <w:t>A. sản phẩm đa dạng, ngày càng phát triển.</w:t>
            </w:r>
            <w:r>
              <w:br/>
              <w:t>B. chăn nuôi chiếm ưu thế so với ngành trồng trọt.</w:t>
            </w:r>
            <w:r>
              <w:br/>
              <w:t>C. các khâu trong sản xuất đã được hiện đại hóa.</w:t>
            </w:r>
            <w:r>
              <w:br/>
              <w:t>D. nền nông nghiệp thâm canh, trình độ rất cao.</w:t>
            </w:r>
          </w:p>
        </w:tc>
        <w:tc>
          <w:tcPr>
            <w:tcW w:w="1374" w:type="dxa"/>
          </w:tcPr>
          <w:p w14:paraId="5E1CD239" w14:textId="77777777" w:rsidR="00C96757" w:rsidRDefault="00C96757" w:rsidP="00C96757">
            <w:r>
              <w:t>A</w:t>
            </w:r>
          </w:p>
        </w:tc>
        <w:tc>
          <w:tcPr>
            <w:tcW w:w="1260" w:type="dxa"/>
          </w:tcPr>
          <w:p w14:paraId="12B9BBF6" w14:textId="77777777" w:rsidR="00C96757" w:rsidRDefault="00C96757" w:rsidP="00C96757">
            <w:r>
              <w:t xml:space="preserve"> </w:t>
            </w:r>
          </w:p>
        </w:tc>
        <w:tc>
          <w:tcPr>
            <w:tcW w:w="2021" w:type="dxa"/>
          </w:tcPr>
          <w:p w14:paraId="7A6C8B61" w14:textId="77777777" w:rsidR="00C96757" w:rsidRDefault="00C96757" w:rsidP="00C96757">
            <w:r>
              <w:t>Phương pháp:</w:t>
            </w:r>
            <w:r>
              <w:br/>
              <w:t>SGK Địa lí 12, Địa lí kinh tế.</w:t>
            </w:r>
            <w:r>
              <w:br/>
              <w:t>Cách giải:</w:t>
            </w:r>
            <w:r>
              <w:br/>
              <w:t>Ngành nông nghiệp nước ta hiện nay sản phẩm đa dạng, ngày càng phát triển.</w:t>
            </w:r>
            <w:r>
              <w:br/>
              <w:t>Chọn A.</w:t>
            </w:r>
          </w:p>
        </w:tc>
      </w:tr>
      <w:tr w:rsidR="00C96757" w14:paraId="4AADA713" w14:textId="77777777" w:rsidTr="00024188">
        <w:trPr>
          <w:jc w:val="center"/>
        </w:trPr>
        <w:tc>
          <w:tcPr>
            <w:tcW w:w="1535" w:type="dxa"/>
          </w:tcPr>
          <w:p w14:paraId="7FEB18A0" w14:textId="77777777" w:rsidR="00C96757" w:rsidRDefault="00C96757" w:rsidP="00C96757">
            <w:r>
              <w:t>Geo_35_25</w:t>
            </w:r>
          </w:p>
        </w:tc>
        <w:tc>
          <w:tcPr>
            <w:tcW w:w="720" w:type="dxa"/>
          </w:tcPr>
          <w:p w14:paraId="791CBA0B" w14:textId="77777777" w:rsidR="00C96757" w:rsidRDefault="00C96757" w:rsidP="00C96757">
            <w:r>
              <w:t xml:space="preserve"> </w:t>
            </w:r>
          </w:p>
        </w:tc>
        <w:tc>
          <w:tcPr>
            <w:tcW w:w="1946" w:type="dxa"/>
          </w:tcPr>
          <w:p w14:paraId="5E1A2504" w14:textId="77777777" w:rsidR="00C96757" w:rsidRDefault="00C96757" w:rsidP="00C96757">
            <w:r>
              <w:t>CÂU 25:</w:t>
            </w:r>
            <w:r>
              <w:br/>
              <w:t>Ngành lâm nghiệp của nước ta hiện nay</w:t>
            </w:r>
            <w:r>
              <w:br/>
              <w:t>A. chủ yếu khai thác, chế biến gỗ và lâm sản.</w:t>
            </w:r>
            <w:r>
              <w:br/>
              <w:t>B. chủ yếu là rừng đặc dụng và rừng sản xuất.</w:t>
            </w:r>
            <w:r>
              <w:br/>
              <w:t>C. hiệu quả cao trong phát triển du lịch sinh thái.</w:t>
            </w:r>
            <w:r>
              <w:br/>
              <w:t>D. có vị trí đặc biệt trong cơ cấu kinh tế các tỉnh.</w:t>
            </w:r>
          </w:p>
        </w:tc>
        <w:tc>
          <w:tcPr>
            <w:tcW w:w="1374" w:type="dxa"/>
          </w:tcPr>
          <w:p w14:paraId="2C0AEF62" w14:textId="77777777" w:rsidR="00C96757" w:rsidRDefault="00C96757" w:rsidP="00C96757">
            <w:r>
              <w:t>D</w:t>
            </w:r>
          </w:p>
        </w:tc>
        <w:tc>
          <w:tcPr>
            <w:tcW w:w="1260" w:type="dxa"/>
          </w:tcPr>
          <w:p w14:paraId="3A8E4FC7" w14:textId="77777777" w:rsidR="00C96757" w:rsidRDefault="00C96757" w:rsidP="00C96757">
            <w:r>
              <w:t xml:space="preserve"> </w:t>
            </w:r>
          </w:p>
        </w:tc>
        <w:tc>
          <w:tcPr>
            <w:tcW w:w="2021" w:type="dxa"/>
          </w:tcPr>
          <w:p w14:paraId="00976295" w14:textId="77777777" w:rsidR="00C96757" w:rsidRDefault="00C96757" w:rsidP="00C96757">
            <w:r>
              <w:t>Phương pháp:</w:t>
            </w:r>
            <w:r>
              <w:br/>
              <w:t>SGK Địa lí 12, Địa lí kinh tế.</w:t>
            </w:r>
            <w:r>
              <w:br/>
              <w:t>Cách giải:</w:t>
            </w:r>
            <w:r>
              <w:br/>
              <w:t>Ngành lâm nghiệp của nước ta hiện nay có vị trí đặc biệt trong cơ cấu kinh tế các tỉnh.</w:t>
            </w:r>
            <w:r>
              <w:br/>
              <w:t>Chọn D.</w:t>
            </w:r>
          </w:p>
        </w:tc>
      </w:tr>
      <w:tr w:rsidR="00C96757" w14:paraId="50A7BE71" w14:textId="77777777" w:rsidTr="00024188">
        <w:trPr>
          <w:jc w:val="center"/>
        </w:trPr>
        <w:tc>
          <w:tcPr>
            <w:tcW w:w="1535" w:type="dxa"/>
          </w:tcPr>
          <w:p w14:paraId="02EF5F8B" w14:textId="77777777" w:rsidR="00C96757" w:rsidRDefault="00C96757" w:rsidP="00C96757">
            <w:r>
              <w:t>Geo_35_26</w:t>
            </w:r>
          </w:p>
        </w:tc>
        <w:tc>
          <w:tcPr>
            <w:tcW w:w="720" w:type="dxa"/>
          </w:tcPr>
          <w:p w14:paraId="34311C0E" w14:textId="176B2A47" w:rsidR="00C96757" w:rsidRDefault="00C96757" w:rsidP="00C96757">
            <w:r>
              <w:t xml:space="preserve"> </w:t>
            </w:r>
            <w:r w:rsidR="00024188" w:rsidRPr="00024188">
              <w:t>Geo_35</w:t>
            </w:r>
            <w:r w:rsidR="00024188">
              <w:t>/</w:t>
            </w:r>
            <w:r w:rsidR="00024188" w:rsidRPr="00024188">
              <w:t>Geo_35_26.png</w:t>
            </w:r>
          </w:p>
        </w:tc>
        <w:tc>
          <w:tcPr>
            <w:tcW w:w="1946" w:type="dxa"/>
          </w:tcPr>
          <w:p w14:paraId="5B0E26A5" w14:textId="77777777" w:rsidR="00C96757" w:rsidRDefault="00C96757" w:rsidP="00C96757">
            <w:r>
              <w:t>CÂU 26:</w:t>
            </w:r>
            <w:r>
              <w:br/>
              <w:t>Cho biểu đồ:</w:t>
            </w:r>
            <w:r>
              <w:br/>
              <w:t>(Số liệu theo Niên giám thông kê Việt Nam 2019, NXB Thông kê, 2020)</w:t>
            </w:r>
            <w:r>
              <w:br/>
              <w:t>Theo biểu đồ, nhận xét nào sau đây đúng khi so sánh sự thay đổi GDP của Malaixia và Singapo từ năm 2010 đến  năm 2019?</w:t>
            </w:r>
            <w:r>
              <w:br/>
              <w:t>A. GDP của Malaixia và Singapo tăng liên tục.</w:t>
            </w:r>
            <w:r>
              <w:br/>
              <w:t>B. quy mô GDP của Singapo luôn lớn hơn Malaixia.</w:t>
            </w:r>
            <w:r>
              <w:br/>
              <w:t>C. GDP của Malaixia tăng nhanh hơn Singapo.</w:t>
            </w:r>
            <w:r>
              <w:br/>
              <w:t>D. GDP của Singapo tăng nhanh hơn Malaixia.</w:t>
            </w:r>
          </w:p>
        </w:tc>
        <w:tc>
          <w:tcPr>
            <w:tcW w:w="1374" w:type="dxa"/>
          </w:tcPr>
          <w:p w14:paraId="48ED6574" w14:textId="77777777" w:rsidR="00C96757" w:rsidRDefault="00C96757" w:rsidP="00C96757">
            <w:r>
              <w:t>D</w:t>
            </w:r>
          </w:p>
        </w:tc>
        <w:tc>
          <w:tcPr>
            <w:tcW w:w="1260" w:type="dxa"/>
          </w:tcPr>
          <w:p w14:paraId="5659E0FD" w14:textId="77777777" w:rsidR="00C96757" w:rsidRDefault="00C96757" w:rsidP="00C96757">
            <w:r>
              <w:t xml:space="preserve"> </w:t>
            </w:r>
          </w:p>
        </w:tc>
        <w:tc>
          <w:tcPr>
            <w:tcW w:w="2021" w:type="dxa"/>
          </w:tcPr>
          <w:p w14:paraId="51193F8C" w14:textId="77777777" w:rsidR="00C96757" w:rsidRDefault="00C96757" w:rsidP="00C96757">
            <w:r>
              <w:t>Cách giải:</w:t>
            </w:r>
            <w:r>
              <w:br/>
              <w:t>GDP của Singapo tăng nhanh hơn Malaixia.</w:t>
            </w:r>
            <w:r>
              <w:br/>
              <w:t>Chọn D.</w:t>
            </w:r>
          </w:p>
        </w:tc>
      </w:tr>
      <w:tr w:rsidR="00C96757" w14:paraId="2165473F" w14:textId="77777777" w:rsidTr="00024188">
        <w:trPr>
          <w:jc w:val="center"/>
        </w:trPr>
        <w:tc>
          <w:tcPr>
            <w:tcW w:w="1535" w:type="dxa"/>
          </w:tcPr>
          <w:p w14:paraId="4E41D40F" w14:textId="77777777" w:rsidR="00C96757" w:rsidRDefault="00C96757" w:rsidP="00C96757">
            <w:r>
              <w:t>Geo_35_27</w:t>
            </w:r>
          </w:p>
        </w:tc>
        <w:tc>
          <w:tcPr>
            <w:tcW w:w="720" w:type="dxa"/>
          </w:tcPr>
          <w:p w14:paraId="4E712993" w14:textId="77777777" w:rsidR="00C96757" w:rsidRDefault="00C96757" w:rsidP="00C96757">
            <w:r>
              <w:t xml:space="preserve"> </w:t>
            </w:r>
          </w:p>
        </w:tc>
        <w:tc>
          <w:tcPr>
            <w:tcW w:w="1946" w:type="dxa"/>
          </w:tcPr>
          <w:p w14:paraId="6654DC58" w14:textId="77777777" w:rsidR="00C96757" w:rsidRDefault="00C96757" w:rsidP="00C96757">
            <w:r>
              <w:t>CÂU 27:</w:t>
            </w:r>
            <w:r>
              <w:br/>
              <w:t>Khó khăn lớn nhất của việc dân cư tập trung quá đông ở các đô thị nước ta là</w:t>
            </w:r>
            <w:r>
              <w:br/>
              <w:t>A. đảm bảo phúc lợi xã hội.</w:t>
            </w:r>
            <w:r>
              <w:br/>
              <w:t>B. bảo vệ môi trường.</w:t>
            </w:r>
            <w:r>
              <w:br/>
              <w:t>C. tệ nạn xã hội.</w:t>
            </w:r>
            <w:r>
              <w:br/>
              <w:t>D. giải quyết việc làm.</w:t>
            </w:r>
          </w:p>
        </w:tc>
        <w:tc>
          <w:tcPr>
            <w:tcW w:w="1374" w:type="dxa"/>
          </w:tcPr>
          <w:p w14:paraId="6096040B" w14:textId="77777777" w:rsidR="00C96757" w:rsidRDefault="00C96757" w:rsidP="00C96757">
            <w:r>
              <w:t>D</w:t>
            </w:r>
          </w:p>
        </w:tc>
        <w:tc>
          <w:tcPr>
            <w:tcW w:w="1260" w:type="dxa"/>
          </w:tcPr>
          <w:p w14:paraId="7625FF4C" w14:textId="77777777" w:rsidR="00C96757" w:rsidRDefault="00C96757" w:rsidP="00C96757">
            <w:r>
              <w:t xml:space="preserve"> </w:t>
            </w:r>
          </w:p>
        </w:tc>
        <w:tc>
          <w:tcPr>
            <w:tcW w:w="2021" w:type="dxa"/>
          </w:tcPr>
          <w:p w14:paraId="2ABFF6A1" w14:textId="77777777" w:rsidR="00C96757" w:rsidRDefault="00C96757" w:rsidP="00C96757">
            <w:r>
              <w:t>Phương pháp:</w:t>
            </w:r>
            <w:r>
              <w:br/>
              <w:t>SGK Địa lí 12, Địa lí dân cư.</w:t>
            </w:r>
            <w:r>
              <w:br/>
              <w:t>Cách giải:</w:t>
            </w:r>
            <w:r>
              <w:br/>
              <w:t>Khó khăn lớn nhất của việc dân cư tập trung quá đông ở các đô thị nước ta là giải quyết việc làm. Chọn D.</w:t>
            </w:r>
          </w:p>
        </w:tc>
      </w:tr>
      <w:tr w:rsidR="00C96757" w14:paraId="0FD2BFB9" w14:textId="77777777" w:rsidTr="00024188">
        <w:trPr>
          <w:jc w:val="center"/>
        </w:trPr>
        <w:tc>
          <w:tcPr>
            <w:tcW w:w="1535" w:type="dxa"/>
          </w:tcPr>
          <w:p w14:paraId="456AFDAC" w14:textId="77777777" w:rsidR="00C96757" w:rsidRDefault="00C96757" w:rsidP="00C96757">
            <w:r>
              <w:t>Geo_35_28</w:t>
            </w:r>
          </w:p>
        </w:tc>
        <w:tc>
          <w:tcPr>
            <w:tcW w:w="720" w:type="dxa"/>
          </w:tcPr>
          <w:p w14:paraId="34929BC2" w14:textId="77777777" w:rsidR="00C96757" w:rsidRDefault="00C96757" w:rsidP="00C96757">
            <w:r>
              <w:t xml:space="preserve"> </w:t>
            </w:r>
          </w:p>
        </w:tc>
        <w:tc>
          <w:tcPr>
            <w:tcW w:w="1946" w:type="dxa"/>
          </w:tcPr>
          <w:p w14:paraId="776E2702" w14:textId="77777777" w:rsidR="00C96757" w:rsidRDefault="00C96757" w:rsidP="00C96757">
            <w:r>
              <w:t>CÂU 28:</w:t>
            </w:r>
            <w:r>
              <w:br/>
              <w:t>Quá trình đô thị hóa hiện nay ở nước ta phát triển chủ yếu là do</w:t>
            </w:r>
            <w:r>
              <w:br/>
              <w:t>A. quá trình công nghiệp hóa được đẩy mạnh.</w:t>
            </w:r>
            <w:r>
              <w:br/>
              <w:t>B. quá trình hội nhập quốc tế và khu vực.</w:t>
            </w:r>
            <w:r>
              <w:br/>
              <w:t>C. thu hút được nhiều đầu tư nước ngoài.</w:t>
            </w:r>
            <w:r>
              <w:br/>
              <w:t>D. nền kinh tế chuyển sang cơ chế thị trường.</w:t>
            </w:r>
          </w:p>
        </w:tc>
        <w:tc>
          <w:tcPr>
            <w:tcW w:w="1374" w:type="dxa"/>
          </w:tcPr>
          <w:p w14:paraId="57DB6725" w14:textId="77777777" w:rsidR="00C96757" w:rsidRDefault="00C96757" w:rsidP="00C96757">
            <w:r>
              <w:t>A</w:t>
            </w:r>
          </w:p>
        </w:tc>
        <w:tc>
          <w:tcPr>
            <w:tcW w:w="1260" w:type="dxa"/>
          </w:tcPr>
          <w:p w14:paraId="1710D42E" w14:textId="77777777" w:rsidR="00C96757" w:rsidRDefault="00C96757" w:rsidP="00C96757">
            <w:r>
              <w:t xml:space="preserve"> </w:t>
            </w:r>
          </w:p>
        </w:tc>
        <w:tc>
          <w:tcPr>
            <w:tcW w:w="2021" w:type="dxa"/>
          </w:tcPr>
          <w:p w14:paraId="7BA8A51A" w14:textId="77777777" w:rsidR="00C96757" w:rsidRDefault="00C96757" w:rsidP="00C96757">
            <w:r>
              <w:t>Phương pháp:</w:t>
            </w:r>
            <w:r>
              <w:br/>
              <w:t>SGK Địa lí 12, Đô thị hóa.</w:t>
            </w:r>
            <w:r>
              <w:br/>
              <w:t>Cách giải:</w:t>
            </w:r>
            <w:r>
              <w:br/>
              <w:t>Quá trình đô thị hóa hiện nay ở nước ta phát triển chủ yếu là do quá trình công nghiệp hóa được đẩy mạnh.</w:t>
            </w:r>
            <w:r>
              <w:br/>
              <w:t>Chọn A.</w:t>
            </w:r>
          </w:p>
        </w:tc>
      </w:tr>
      <w:tr w:rsidR="00C96757" w14:paraId="651D60E9" w14:textId="77777777" w:rsidTr="00024188">
        <w:trPr>
          <w:jc w:val="center"/>
        </w:trPr>
        <w:tc>
          <w:tcPr>
            <w:tcW w:w="1535" w:type="dxa"/>
          </w:tcPr>
          <w:p w14:paraId="2311D7A1" w14:textId="77777777" w:rsidR="00C96757" w:rsidRDefault="00C96757" w:rsidP="00C96757">
            <w:r>
              <w:t>Geo_35_29</w:t>
            </w:r>
          </w:p>
        </w:tc>
        <w:tc>
          <w:tcPr>
            <w:tcW w:w="720" w:type="dxa"/>
          </w:tcPr>
          <w:p w14:paraId="7E89F089" w14:textId="7F9832EE" w:rsidR="00C96757" w:rsidRDefault="00024188" w:rsidP="00C96757">
            <w:r>
              <w:t>Geo_35</w:t>
            </w:r>
            <w:r>
              <w:t>/</w:t>
            </w:r>
            <w:r w:rsidRPr="00024188">
              <w:t>Geo_35_29.png</w:t>
            </w:r>
          </w:p>
        </w:tc>
        <w:tc>
          <w:tcPr>
            <w:tcW w:w="1946" w:type="dxa"/>
          </w:tcPr>
          <w:p w14:paraId="0CDDA8B1" w14:textId="77777777" w:rsidR="00C96757" w:rsidRDefault="00C96757" w:rsidP="00C96757">
            <w:r>
              <w:t>CÂU 29:</w:t>
            </w:r>
            <w:r>
              <w:br/>
              <w:t>Cho biểu đồ:</w:t>
            </w:r>
            <w:r>
              <w:br/>
              <w:t>MỘT SỐ SẢN PHẨM CÂY CÔNG NGHIỆP LÂU NĂM CỦA NƯỚC TA NĂM 2010 VÀ 2018</w:t>
            </w:r>
            <w:r>
              <w:br/>
              <w:t>(Số liệu theo Niêm giám thống kê Việt Nam 2018, NXB Thống kê, 2019)</w:t>
            </w:r>
            <w:r>
              <w:br/>
              <w:t>Biểu đồ thể hiện nội dung nào sau đây?</w:t>
            </w:r>
            <w:r>
              <w:br/>
              <w:t>A. Quy mô sản lượng một số cây công nghiệp lâu năm nước ta.</w:t>
            </w:r>
            <w:r>
              <w:br/>
              <w:t>B. Thay đổi cơ cấu một số cây công nghiệp lâu năm nước ta.</w:t>
            </w:r>
            <w:r>
              <w:br/>
              <w:t>C. Giá trị sản lượng một số cây công nghiệp lâu năm nước ta.</w:t>
            </w:r>
            <w:r>
              <w:br/>
              <w:t>D. Tốc độ tăng trưởng một số cây công nghiệp lâu năm nước ta</w:t>
            </w:r>
          </w:p>
        </w:tc>
        <w:tc>
          <w:tcPr>
            <w:tcW w:w="1374" w:type="dxa"/>
          </w:tcPr>
          <w:p w14:paraId="2E9D3796" w14:textId="77777777" w:rsidR="00C96757" w:rsidRDefault="00C96757" w:rsidP="00C96757">
            <w:r>
              <w:t>A</w:t>
            </w:r>
          </w:p>
        </w:tc>
        <w:tc>
          <w:tcPr>
            <w:tcW w:w="1260" w:type="dxa"/>
          </w:tcPr>
          <w:p w14:paraId="606A528D" w14:textId="77777777" w:rsidR="00C96757" w:rsidRDefault="00C96757" w:rsidP="00C96757">
            <w:r>
              <w:t xml:space="preserve"> </w:t>
            </w:r>
          </w:p>
        </w:tc>
        <w:tc>
          <w:tcPr>
            <w:tcW w:w="2021" w:type="dxa"/>
          </w:tcPr>
          <w:p w14:paraId="69EDDBFD" w14:textId="77777777" w:rsidR="00C96757" w:rsidRDefault="00C96757" w:rsidP="00C96757">
            <w:r>
              <w:t>Phương pháp:</w:t>
            </w:r>
            <w:r>
              <w:br/>
              <w:t>Đặt tên biểu đồ.</w:t>
            </w:r>
            <w:r>
              <w:br/>
              <w:t>Cách giải:</w:t>
            </w:r>
            <w:r>
              <w:br/>
              <w:t>Quy mô sản lượng một số cây công nghiệp lâu năm nước ta.</w:t>
            </w:r>
            <w:r>
              <w:br/>
              <w:t>Chọn A.</w:t>
            </w:r>
          </w:p>
        </w:tc>
      </w:tr>
      <w:tr w:rsidR="00C96757" w14:paraId="3C73E1C6" w14:textId="77777777" w:rsidTr="00024188">
        <w:trPr>
          <w:jc w:val="center"/>
        </w:trPr>
        <w:tc>
          <w:tcPr>
            <w:tcW w:w="1535" w:type="dxa"/>
          </w:tcPr>
          <w:p w14:paraId="331BA8FB" w14:textId="77777777" w:rsidR="00C96757" w:rsidRDefault="00C96757" w:rsidP="00C96757">
            <w:r>
              <w:t>Geo_35_30</w:t>
            </w:r>
          </w:p>
        </w:tc>
        <w:tc>
          <w:tcPr>
            <w:tcW w:w="720" w:type="dxa"/>
          </w:tcPr>
          <w:p w14:paraId="472E72F6" w14:textId="77777777" w:rsidR="00C96757" w:rsidRDefault="00C96757" w:rsidP="00C96757">
            <w:r>
              <w:t xml:space="preserve"> </w:t>
            </w:r>
          </w:p>
        </w:tc>
        <w:tc>
          <w:tcPr>
            <w:tcW w:w="1946" w:type="dxa"/>
          </w:tcPr>
          <w:p w14:paraId="5BFD0FAC" w14:textId="77777777" w:rsidR="00C96757" w:rsidRDefault="00C96757" w:rsidP="00C96757">
            <w:r>
              <w:t>CÂU 30:</w:t>
            </w:r>
            <w:r>
              <w:br/>
              <w:t>Nguyên nhân nào sau đây là chủ yếu làm cho sinh vật biển Đông đa dạng?</w:t>
            </w:r>
            <w:r>
              <w:br/>
              <w:t>A. Vị trí nội chí tuyến và trên đường di lưu của nhiều luồng thực vật.</w:t>
            </w:r>
            <w:r>
              <w:br/>
              <w:t>B. Nhiều vũng, vịnh, đảo gần và xa bờ thuận lợi để sinh vật biển cư trú.</w:t>
            </w:r>
            <w:r>
              <w:br/>
              <w:t>C. Vị trí nội chí tuyến gió mùa ẩm, biển nóng, các hải lưu theo mùa.</w:t>
            </w:r>
            <w:r>
              <w:br/>
              <w:t>D. Biển rộng lớn, tương đối kín, vùng ven biển có rất nhiều cửa sông.</w:t>
            </w:r>
          </w:p>
        </w:tc>
        <w:tc>
          <w:tcPr>
            <w:tcW w:w="1374" w:type="dxa"/>
          </w:tcPr>
          <w:p w14:paraId="164F1E31" w14:textId="77777777" w:rsidR="00C96757" w:rsidRDefault="00C96757" w:rsidP="00C96757">
            <w:r>
              <w:t>C</w:t>
            </w:r>
          </w:p>
        </w:tc>
        <w:tc>
          <w:tcPr>
            <w:tcW w:w="1260" w:type="dxa"/>
          </w:tcPr>
          <w:p w14:paraId="7445F612" w14:textId="77777777" w:rsidR="00C96757" w:rsidRDefault="00C96757" w:rsidP="00C96757">
            <w:r>
              <w:t xml:space="preserve"> </w:t>
            </w:r>
          </w:p>
        </w:tc>
        <w:tc>
          <w:tcPr>
            <w:tcW w:w="2021" w:type="dxa"/>
          </w:tcPr>
          <w:p w14:paraId="3AFDFA30" w14:textId="77777777" w:rsidR="00C96757" w:rsidRDefault="00C96757" w:rsidP="00C96757">
            <w:r>
              <w:t>Phương pháp:</w:t>
            </w:r>
            <w:r>
              <w:br/>
              <w:t>SGK Địa lí 12, Địa lí tự nhiên.</w:t>
            </w:r>
            <w:r>
              <w:br/>
              <w:t>Cách giải:</w:t>
            </w:r>
            <w:r>
              <w:br/>
              <w:t>Vị trí nội chí tuyến gió mùa ẩm, biển nóng, các hải lưu theo mùa làm cho sinh vật biển Đông đa dạng.</w:t>
            </w:r>
            <w:r>
              <w:br/>
              <w:t>Chọn C.</w:t>
            </w:r>
          </w:p>
        </w:tc>
      </w:tr>
      <w:tr w:rsidR="00C96757" w14:paraId="2AE6C49E" w14:textId="77777777" w:rsidTr="00024188">
        <w:trPr>
          <w:jc w:val="center"/>
        </w:trPr>
        <w:tc>
          <w:tcPr>
            <w:tcW w:w="1535" w:type="dxa"/>
          </w:tcPr>
          <w:p w14:paraId="44A936B5" w14:textId="77777777" w:rsidR="00C96757" w:rsidRDefault="00C96757" w:rsidP="00C96757">
            <w:r>
              <w:t>Geo_35_31</w:t>
            </w:r>
          </w:p>
        </w:tc>
        <w:tc>
          <w:tcPr>
            <w:tcW w:w="720" w:type="dxa"/>
          </w:tcPr>
          <w:p w14:paraId="2AA48610" w14:textId="77777777" w:rsidR="00C96757" w:rsidRDefault="00C96757" w:rsidP="00C96757">
            <w:r>
              <w:t xml:space="preserve"> </w:t>
            </w:r>
          </w:p>
        </w:tc>
        <w:tc>
          <w:tcPr>
            <w:tcW w:w="1946" w:type="dxa"/>
          </w:tcPr>
          <w:p w14:paraId="04B7D228" w14:textId="77777777" w:rsidR="00C96757" w:rsidRDefault="00C96757" w:rsidP="00C96757">
            <w:r>
              <w:t>CÂU 31:</w:t>
            </w:r>
            <w:r>
              <w:br/>
              <w:t>Biện pháp nào sau đây nhằm bảo vệ tài nguyên đất ở đồng bằng nước ta?</w:t>
            </w:r>
            <w:r>
              <w:br/>
              <w:t>A. Ngăn chặn tình trạng du canh, du cư.</w:t>
            </w:r>
            <w:r>
              <w:br/>
              <w:t>B. Áp dụng biện pháp nông - lâm kết hợp.</w:t>
            </w:r>
            <w:r>
              <w:br/>
              <w:t>C. Làm ruộng bậc thang, đào hố vảy cá.</w:t>
            </w:r>
            <w:r>
              <w:br/>
              <w:t>D. Canh tác hợp lí, chống bạc màu, glây.</w:t>
            </w:r>
          </w:p>
        </w:tc>
        <w:tc>
          <w:tcPr>
            <w:tcW w:w="1374" w:type="dxa"/>
          </w:tcPr>
          <w:p w14:paraId="1B0600CE" w14:textId="77777777" w:rsidR="00C96757" w:rsidRDefault="00C96757" w:rsidP="00C96757">
            <w:r>
              <w:t>D</w:t>
            </w:r>
          </w:p>
        </w:tc>
        <w:tc>
          <w:tcPr>
            <w:tcW w:w="1260" w:type="dxa"/>
          </w:tcPr>
          <w:p w14:paraId="5059A21F" w14:textId="77777777" w:rsidR="00C96757" w:rsidRDefault="00C96757" w:rsidP="00C96757">
            <w:r>
              <w:t xml:space="preserve"> </w:t>
            </w:r>
          </w:p>
        </w:tc>
        <w:tc>
          <w:tcPr>
            <w:tcW w:w="2021" w:type="dxa"/>
          </w:tcPr>
          <w:p w14:paraId="19AD5D73" w14:textId="77777777" w:rsidR="00C96757" w:rsidRDefault="00C96757" w:rsidP="00C96757">
            <w:r>
              <w:t>Phương pháp:</w:t>
            </w:r>
            <w:r>
              <w:br/>
              <w:t>SGK Địa lí 12, Địa lí tự nhiên.</w:t>
            </w:r>
            <w:r>
              <w:br/>
              <w:t>Cách giải:</w:t>
            </w:r>
            <w:r>
              <w:br/>
              <w:t>Canh tác hợp lí, chống bạc màu, glây nhằm bảo vệ tài nguyên đất ở đồng bằng nước ta.</w:t>
            </w:r>
            <w:r>
              <w:br/>
              <w:t>Chọn D.</w:t>
            </w:r>
          </w:p>
        </w:tc>
      </w:tr>
      <w:tr w:rsidR="00C96757" w14:paraId="66225C08" w14:textId="77777777" w:rsidTr="00024188">
        <w:trPr>
          <w:jc w:val="center"/>
        </w:trPr>
        <w:tc>
          <w:tcPr>
            <w:tcW w:w="1535" w:type="dxa"/>
          </w:tcPr>
          <w:p w14:paraId="7211B1F2" w14:textId="77777777" w:rsidR="00C96757" w:rsidRDefault="00C96757" w:rsidP="00C96757">
            <w:r>
              <w:t>Geo_35_32</w:t>
            </w:r>
          </w:p>
        </w:tc>
        <w:tc>
          <w:tcPr>
            <w:tcW w:w="720" w:type="dxa"/>
          </w:tcPr>
          <w:p w14:paraId="2BE474DF" w14:textId="77777777" w:rsidR="00C96757" w:rsidRDefault="00C96757" w:rsidP="00C96757">
            <w:r>
              <w:t xml:space="preserve"> </w:t>
            </w:r>
          </w:p>
        </w:tc>
        <w:tc>
          <w:tcPr>
            <w:tcW w:w="1946" w:type="dxa"/>
          </w:tcPr>
          <w:p w14:paraId="76644E79" w14:textId="77777777" w:rsidR="00C96757" w:rsidRDefault="00C96757" w:rsidP="00C96757">
            <w:r>
              <w:t>CÂU 32:</w:t>
            </w:r>
            <w:r>
              <w:br/>
              <w:t>Nước ta có tỉ lệ lao động trong khu vực có vốn đầu tư nước ngoài tăng nhanh phù hợp với</w:t>
            </w:r>
            <w:r>
              <w:br/>
              <w:t>A. tình hình phát triển kinh tế trong nước.</w:t>
            </w:r>
            <w:r>
              <w:br/>
              <w:t>B. quá trình đô thị hóa, công nghiệp hóa.</w:t>
            </w:r>
            <w:r>
              <w:br/>
              <w:t>C. xu hướng mở cửa, hội nhập quốc tế.</w:t>
            </w:r>
            <w:r>
              <w:br/>
              <w:t>D. phát triển các ngành nghề truyền thống.</w:t>
            </w:r>
          </w:p>
        </w:tc>
        <w:tc>
          <w:tcPr>
            <w:tcW w:w="1374" w:type="dxa"/>
          </w:tcPr>
          <w:p w14:paraId="01237265" w14:textId="77777777" w:rsidR="00C96757" w:rsidRDefault="00C96757" w:rsidP="00C96757">
            <w:r>
              <w:t>C</w:t>
            </w:r>
          </w:p>
        </w:tc>
        <w:tc>
          <w:tcPr>
            <w:tcW w:w="1260" w:type="dxa"/>
          </w:tcPr>
          <w:p w14:paraId="47E838AD" w14:textId="77777777" w:rsidR="00C96757" w:rsidRDefault="00C96757" w:rsidP="00C96757">
            <w:r>
              <w:t xml:space="preserve"> </w:t>
            </w:r>
          </w:p>
        </w:tc>
        <w:tc>
          <w:tcPr>
            <w:tcW w:w="2021" w:type="dxa"/>
          </w:tcPr>
          <w:p w14:paraId="32D3103A" w14:textId="77777777" w:rsidR="00C96757" w:rsidRDefault="00C96757" w:rsidP="00C96757">
            <w:r>
              <w:t>Phương pháp:</w:t>
            </w:r>
            <w:r>
              <w:br/>
              <w:t>SGK Địa lí 12, Địa lí dân cư.</w:t>
            </w:r>
            <w:r>
              <w:br/>
              <w:t>Cách giải:</w:t>
            </w:r>
            <w:r>
              <w:br/>
              <w:t>Nước ta có tỉ lệ lao động trong khu vực có vốn đầu tư nước ngoài tăng nhanh phù hợp với xu hướng mở cửa, hội  nhập quốc tế.</w:t>
            </w:r>
            <w:r>
              <w:br/>
              <w:t>Chọn C.</w:t>
            </w:r>
          </w:p>
        </w:tc>
      </w:tr>
      <w:tr w:rsidR="00C96757" w14:paraId="003AAB5F" w14:textId="77777777" w:rsidTr="00024188">
        <w:trPr>
          <w:jc w:val="center"/>
        </w:trPr>
        <w:tc>
          <w:tcPr>
            <w:tcW w:w="1535" w:type="dxa"/>
          </w:tcPr>
          <w:p w14:paraId="4F318C60" w14:textId="77777777" w:rsidR="00C96757" w:rsidRDefault="00C96757" w:rsidP="00C96757">
            <w:r>
              <w:t>Geo_35_33</w:t>
            </w:r>
          </w:p>
        </w:tc>
        <w:tc>
          <w:tcPr>
            <w:tcW w:w="720" w:type="dxa"/>
          </w:tcPr>
          <w:p w14:paraId="3AE3272D" w14:textId="77777777" w:rsidR="00C96757" w:rsidRDefault="00C96757" w:rsidP="00C96757">
            <w:r>
              <w:t xml:space="preserve"> </w:t>
            </w:r>
          </w:p>
        </w:tc>
        <w:tc>
          <w:tcPr>
            <w:tcW w:w="1946" w:type="dxa"/>
          </w:tcPr>
          <w:p w14:paraId="3762BD31" w14:textId="77777777" w:rsidR="00C96757" w:rsidRDefault="00C96757" w:rsidP="00C96757">
            <w:r>
              <w:t>CÂU 33:</w:t>
            </w:r>
            <w:r>
              <w:br/>
              <w:t>Đô thị của nước ta chủ yếu là nhỏ, phân bố phân tán làm hạn chế đến</w:t>
            </w:r>
            <w:r>
              <w:br/>
              <w:t>A. khả năng đầu tư phát triển kinh tế.</w:t>
            </w:r>
            <w:r>
              <w:br/>
              <w:t>B. xây dựng các nhà máy công nghiệp.</w:t>
            </w:r>
            <w:r>
              <w:br/>
              <w:t>C. phân bố nguồn nhân lực đất nước.</w:t>
            </w:r>
            <w:r>
              <w:br/>
              <w:t>D. tác phong và lối sống của người dân.</w:t>
            </w:r>
          </w:p>
        </w:tc>
        <w:tc>
          <w:tcPr>
            <w:tcW w:w="1374" w:type="dxa"/>
          </w:tcPr>
          <w:p w14:paraId="6200E474" w14:textId="77777777" w:rsidR="00C96757" w:rsidRDefault="00C96757" w:rsidP="00C96757">
            <w:r>
              <w:t>A</w:t>
            </w:r>
          </w:p>
        </w:tc>
        <w:tc>
          <w:tcPr>
            <w:tcW w:w="1260" w:type="dxa"/>
          </w:tcPr>
          <w:p w14:paraId="5749264F" w14:textId="77777777" w:rsidR="00C96757" w:rsidRDefault="00C96757" w:rsidP="00C96757">
            <w:r>
              <w:t xml:space="preserve"> </w:t>
            </w:r>
          </w:p>
        </w:tc>
        <w:tc>
          <w:tcPr>
            <w:tcW w:w="2021" w:type="dxa"/>
          </w:tcPr>
          <w:p w14:paraId="2C4F7B51" w14:textId="77777777" w:rsidR="00C96757" w:rsidRDefault="00C96757" w:rsidP="00C96757">
            <w:r>
              <w:t>Phương pháp:</w:t>
            </w:r>
            <w:r>
              <w:br/>
              <w:t>SGK Địa lí 12, Đô thị hóa.</w:t>
            </w:r>
            <w:r>
              <w:br/>
              <w:t>Cách giải:</w:t>
            </w:r>
            <w:r>
              <w:br/>
              <w:t>Đô thị của nước ta chủ yếu là nhỏ, phân bố phân tán làm hạn chế đến khả năng đầu tư phát triển kinh tế.</w:t>
            </w:r>
            <w:r>
              <w:br/>
              <w:t>Chọn A.</w:t>
            </w:r>
          </w:p>
        </w:tc>
      </w:tr>
      <w:tr w:rsidR="00C96757" w14:paraId="73CEB6C0" w14:textId="77777777" w:rsidTr="00024188">
        <w:trPr>
          <w:jc w:val="center"/>
        </w:trPr>
        <w:tc>
          <w:tcPr>
            <w:tcW w:w="1535" w:type="dxa"/>
          </w:tcPr>
          <w:p w14:paraId="65CCFFED" w14:textId="77777777" w:rsidR="00C96757" w:rsidRDefault="00C96757" w:rsidP="00C96757">
            <w:r>
              <w:t>Geo_35_34</w:t>
            </w:r>
          </w:p>
        </w:tc>
        <w:tc>
          <w:tcPr>
            <w:tcW w:w="720" w:type="dxa"/>
          </w:tcPr>
          <w:p w14:paraId="04830B95" w14:textId="77777777" w:rsidR="00C96757" w:rsidRDefault="00C96757" w:rsidP="00C96757">
            <w:r>
              <w:t xml:space="preserve"> </w:t>
            </w:r>
          </w:p>
        </w:tc>
        <w:tc>
          <w:tcPr>
            <w:tcW w:w="1946" w:type="dxa"/>
          </w:tcPr>
          <w:p w14:paraId="326004E2" w14:textId="77777777" w:rsidR="00C96757" w:rsidRDefault="00C96757" w:rsidP="00C96757">
            <w:r>
              <w:t>CÂU 34:</w:t>
            </w:r>
            <w:r>
              <w:br/>
              <w:t>Biểu hiện của chuyển dịch cơ cấu lãnh thổ kinh tế nước ta là</w:t>
            </w:r>
            <w:r>
              <w:br/>
              <w:t>A. xuất hiện các ngành kinh tế trọng điểm.</w:t>
            </w:r>
            <w:r>
              <w:br/>
              <w:t>B. xuất hiện các ngành có trình độ cao.</w:t>
            </w:r>
            <w:r>
              <w:br/>
              <w:t>C. hình thành các khu chế xuất qui mô nhỏ.</w:t>
            </w:r>
            <w:r>
              <w:br/>
              <w:t>D. hình thành các vùng kinh tế động lực.</w:t>
            </w:r>
          </w:p>
        </w:tc>
        <w:tc>
          <w:tcPr>
            <w:tcW w:w="1374" w:type="dxa"/>
          </w:tcPr>
          <w:p w14:paraId="28A81CF5" w14:textId="77777777" w:rsidR="00C96757" w:rsidRDefault="00C96757" w:rsidP="00C96757">
            <w:r>
              <w:t>D</w:t>
            </w:r>
          </w:p>
        </w:tc>
        <w:tc>
          <w:tcPr>
            <w:tcW w:w="1260" w:type="dxa"/>
          </w:tcPr>
          <w:p w14:paraId="546BA816" w14:textId="77777777" w:rsidR="00C96757" w:rsidRDefault="00C96757" w:rsidP="00C96757">
            <w:r>
              <w:t xml:space="preserve"> </w:t>
            </w:r>
          </w:p>
        </w:tc>
        <w:tc>
          <w:tcPr>
            <w:tcW w:w="2021" w:type="dxa"/>
          </w:tcPr>
          <w:p w14:paraId="411C3FF7" w14:textId="77777777" w:rsidR="00C96757" w:rsidRDefault="00C96757" w:rsidP="00C96757">
            <w:r>
              <w:t>Phương pháp:</w:t>
            </w:r>
            <w:r>
              <w:br/>
              <w:t>SGK Địa lí 12, Địa lí kinh tế.</w:t>
            </w:r>
            <w:r>
              <w:br/>
              <w:t>Cách giải:</w:t>
            </w:r>
            <w:r>
              <w:br/>
              <w:t>Biểu hiện của chuyển dịch cơ cấu lãnh thổ kinh tế nước ta là hình thành các vùng kinh tế động lực. Chọn D.</w:t>
            </w:r>
          </w:p>
        </w:tc>
      </w:tr>
      <w:tr w:rsidR="00C96757" w14:paraId="54CC8221" w14:textId="77777777" w:rsidTr="00024188">
        <w:trPr>
          <w:jc w:val="center"/>
        </w:trPr>
        <w:tc>
          <w:tcPr>
            <w:tcW w:w="1535" w:type="dxa"/>
          </w:tcPr>
          <w:p w14:paraId="5C45E3A7" w14:textId="77777777" w:rsidR="00C96757" w:rsidRDefault="00C96757" w:rsidP="00C96757">
            <w:r>
              <w:t>Geo_35_35</w:t>
            </w:r>
          </w:p>
        </w:tc>
        <w:tc>
          <w:tcPr>
            <w:tcW w:w="720" w:type="dxa"/>
          </w:tcPr>
          <w:p w14:paraId="003B59E9" w14:textId="77777777" w:rsidR="00C96757" w:rsidRDefault="00C96757" w:rsidP="00C96757">
            <w:r>
              <w:t xml:space="preserve"> </w:t>
            </w:r>
          </w:p>
        </w:tc>
        <w:tc>
          <w:tcPr>
            <w:tcW w:w="1946" w:type="dxa"/>
          </w:tcPr>
          <w:p w14:paraId="7FF4E3C2" w14:textId="77777777" w:rsidR="00C96757" w:rsidRDefault="00C96757" w:rsidP="00C96757">
            <w:r>
              <w:t>CÂU 35:</w:t>
            </w:r>
            <w:r>
              <w:br/>
              <w:t>Khí hậu phần đất liền của nước ta mang nhiều đặc tính hải dương chủ yếu do</w:t>
            </w:r>
            <w:r>
              <w:br/>
              <w:t>A. tác động của các khối khí di chuyển qua biển.</w:t>
            </w:r>
            <w:r>
              <w:br/>
              <w:t>B. giáp Biển Đông và thông ra Thái Bình Dương.</w:t>
            </w:r>
            <w:r>
              <w:br/>
              <w:t>C. hoạt động của bão và khối khí hướng đông bắc.</w:t>
            </w:r>
            <w:r>
              <w:br/>
              <w:t>D. dải hội tụ nhiệt đới và khối khí hướng tây nam.</w:t>
            </w:r>
          </w:p>
        </w:tc>
        <w:tc>
          <w:tcPr>
            <w:tcW w:w="1374" w:type="dxa"/>
          </w:tcPr>
          <w:p w14:paraId="70D27872" w14:textId="77777777" w:rsidR="00C96757" w:rsidRDefault="00C96757" w:rsidP="00C96757">
            <w:r>
              <w:t>A</w:t>
            </w:r>
          </w:p>
        </w:tc>
        <w:tc>
          <w:tcPr>
            <w:tcW w:w="1260" w:type="dxa"/>
          </w:tcPr>
          <w:p w14:paraId="55639617" w14:textId="77777777" w:rsidR="00C96757" w:rsidRDefault="00C96757" w:rsidP="00C96757">
            <w:r>
              <w:t xml:space="preserve"> </w:t>
            </w:r>
          </w:p>
        </w:tc>
        <w:tc>
          <w:tcPr>
            <w:tcW w:w="2021" w:type="dxa"/>
          </w:tcPr>
          <w:p w14:paraId="6881C0C0" w14:textId="77777777" w:rsidR="00C96757" w:rsidRDefault="00C96757" w:rsidP="00C96757">
            <w:r>
              <w:t>SGK Địa lí 12, Địa lí tự nhiên.</w:t>
            </w:r>
            <w:r>
              <w:br/>
              <w:t>Cách giải:</w:t>
            </w:r>
            <w:r>
              <w:br/>
              <w:t>Khí hậu phần đất liền của nước ta mang nhiều đặc tính hải dương chủ yếu do tác động của các khối khí di chuyển  qua biển.</w:t>
            </w:r>
            <w:r>
              <w:br/>
              <w:t>Chọn A.</w:t>
            </w:r>
          </w:p>
        </w:tc>
      </w:tr>
      <w:tr w:rsidR="00C96757" w14:paraId="05F0E338" w14:textId="77777777" w:rsidTr="00024188">
        <w:trPr>
          <w:jc w:val="center"/>
        </w:trPr>
        <w:tc>
          <w:tcPr>
            <w:tcW w:w="1535" w:type="dxa"/>
          </w:tcPr>
          <w:p w14:paraId="44A919E8" w14:textId="77777777" w:rsidR="00C96757" w:rsidRDefault="00C96757" w:rsidP="00C96757">
            <w:r>
              <w:t>Geo_35_36</w:t>
            </w:r>
          </w:p>
        </w:tc>
        <w:tc>
          <w:tcPr>
            <w:tcW w:w="720" w:type="dxa"/>
          </w:tcPr>
          <w:p w14:paraId="2653C508" w14:textId="77777777" w:rsidR="00C96757" w:rsidRDefault="00C96757" w:rsidP="00C96757">
            <w:r>
              <w:t xml:space="preserve"> </w:t>
            </w:r>
          </w:p>
        </w:tc>
        <w:tc>
          <w:tcPr>
            <w:tcW w:w="1946" w:type="dxa"/>
          </w:tcPr>
          <w:p w14:paraId="76BA7F06" w14:textId="77777777" w:rsidR="00C96757" w:rsidRDefault="00C96757" w:rsidP="00C96757">
            <w:r>
              <w:t>CÂU 36:</w:t>
            </w:r>
            <w:r>
              <w:br/>
              <w:t>Nguyên nhân chủ yếu làm cho tỉ lệ dân thành thị nước ta ngày càng tăng là</w:t>
            </w:r>
            <w:r>
              <w:br/>
              <w:t>A. chính sách phân bố lại dân cư giữa các vùng.</w:t>
            </w:r>
            <w:r>
              <w:br/>
              <w:t>B. chất lượng cuộc sống ở thành thị tốt hơn.</w:t>
            </w:r>
            <w:r>
              <w:br/>
              <w:t>C. quá trình công nghiệp hóa.</w:t>
            </w:r>
            <w:r>
              <w:br/>
              <w:t>D. dân nông thôn ra thành thị tìm việc làm</w:t>
            </w:r>
          </w:p>
        </w:tc>
        <w:tc>
          <w:tcPr>
            <w:tcW w:w="1374" w:type="dxa"/>
          </w:tcPr>
          <w:p w14:paraId="6BA7EF14" w14:textId="77777777" w:rsidR="00C96757" w:rsidRDefault="00C96757" w:rsidP="00C96757">
            <w:r>
              <w:t>C</w:t>
            </w:r>
          </w:p>
        </w:tc>
        <w:tc>
          <w:tcPr>
            <w:tcW w:w="1260" w:type="dxa"/>
          </w:tcPr>
          <w:p w14:paraId="248BD3AB" w14:textId="77777777" w:rsidR="00C96757" w:rsidRDefault="00C96757" w:rsidP="00C96757">
            <w:r>
              <w:t xml:space="preserve"> </w:t>
            </w:r>
          </w:p>
        </w:tc>
        <w:tc>
          <w:tcPr>
            <w:tcW w:w="2021" w:type="dxa"/>
          </w:tcPr>
          <w:p w14:paraId="23441546" w14:textId="77777777" w:rsidR="00C96757" w:rsidRDefault="00C96757" w:rsidP="00C96757">
            <w:r>
              <w:t>Phương pháp:</w:t>
            </w:r>
            <w:r>
              <w:br/>
              <w:t>SGK Địa lí 12, Địa lí dân cư.</w:t>
            </w:r>
            <w:r>
              <w:br/>
              <w:t>Cách giải:</w:t>
            </w:r>
            <w:r>
              <w:br/>
              <w:t>Nguyên nhân chủ yếu làm cho tỉ lệ dân thành thị nước ta ngày càng tăng là quá trình công nghiệp hóa. Chọn C.</w:t>
            </w:r>
          </w:p>
        </w:tc>
      </w:tr>
      <w:tr w:rsidR="00C96757" w14:paraId="702FC0C4" w14:textId="77777777" w:rsidTr="00024188">
        <w:trPr>
          <w:jc w:val="center"/>
        </w:trPr>
        <w:tc>
          <w:tcPr>
            <w:tcW w:w="1535" w:type="dxa"/>
          </w:tcPr>
          <w:p w14:paraId="05498515" w14:textId="77777777" w:rsidR="00C96757" w:rsidRDefault="00C96757" w:rsidP="00C96757">
            <w:r>
              <w:t>Geo_35_37</w:t>
            </w:r>
          </w:p>
        </w:tc>
        <w:tc>
          <w:tcPr>
            <w:tcW w:w="720" w:type="dxa"/>
          </w:tcPr>
          <w:p w14:paraId="708330C5" w14:textId="77777777" w:rsidR="00C96757" w:rsidRDefault="00C96757" w:rsidP="00C96757">
            <w:r>
              <w:t xml:space="preserve"> </w:t>
            </w:r>
          </w:p>
        </w:tc>
        <w:tc>
          <w:tcPr>
            <w:tcW w:w="1946" w:type="dxa"/>
          </w:tcPr>
          <w:p w14:paraId="73F2F3F8" w14:textId="77777777" w:rsidR="00C96757" w:rsidRDefault="00C96757" w:rsidP="00C96757">
            <w:r>
              <w:t>CÂU 37:</w:t>
            </w:r>
            <w:r>
              <w:br/>
              <w:t>Cơ cấu sử dụng lao động nước ta có sự thay đổi mạnh mẽ trong những năm gần đây chủ  yếu là do?</w:t>
            </w:r>
            <w:r>
              <w:br/>
              <w:t>A. số lượng và chất lượng nguồn lao động ngày càng được nâng cao.</w:t>
            </w:r>
            <w:r>
              <w:br/>
              <w:t>B. tác động của cuộc cách mạng khoa học - kĩ thuật và quá trình đổi mới.</w:t>
            </w:r>
            <w:r>
              <w:br/>
              <w:t>C. năng suất lao động nâng cao.</w:t>
            </w:r>
            <w:r>
              <w:br/>
              <w:t>D. chuyển dịch hợp lí cơ cấu lãnh thổ.</w:t>
            </w:r>
          </w:p>
        </w:tc>
        <w:tc>
          <w:tcPr>
            <w:tcW w:w="1374" w:type="dxa"/>
          </w:tcPr>
          <w:p w14:paraId="4A865B6B" w14:textId="77777777" w:rsidR="00C96757" w:rsidRDefault="00C96757" w:rsidP="00C96757">
            <w:r>
              <w:t>B</w:t>
            </w:r>
          </w:p>
        </w:tc>
        <w:tc>
          <w:tcPr>
            <w:tcW w:w="1260" w:type="dxa"/>
          </w:tcPr>
          <w:p w14:paraId="1F6DE81F" w14:textId="77777777" w:rsidR="00C96757" w:rsidRDefault="00C96757" w:rsidP="00C96757">
            <w:r>
              <w:t xml:space="preserve"> </w:t>
            </w:r>
          </w:p>
        </w:tc>
        <w:tc>
          <w:tcPr>
            <w:tcW w:w="2021" w:type="dxa"/>
          </w:tcPr>
          <w:p w14:paraId="566EB557" w14:textId="77777777" w:rsidR="00C96757" w:rsidRDefault="00C96757" w:rsidP="00C96757">
            <w:r>
              <w:t>Phương pháp:</w:t>
            </w:r>
            <w:r>
              <w:br/>
              <w:t>SGK Địa lí 12, Địa lí dân cư.</w:t>
            </w:r>
            <w:r>
              <w:br/>
              <w:t>Cách giải:</w:t>
            </w:r>
            <w:r>
              <w:br/>
              <w:t>Cơ cấu sử dụng lao động nước ta có sự thay đổi mạnh mẽ trong những năm gần đây chủ yếu là tác động của cuộc  cách mạng khoa học - kĩ thuật và quá trình đổi mới.</w:t>
            </w:r>
            <w:r>
              <w:br/>
              <w:t>Chọn B.</w:t>
            </w:r>
          </w:p>
        </w:tc>
      </w:tr>
      <w:tr w:rsidR="00C96757" w14:paraId="1A85EC3B" w14:textId="77777777" w:rsidTr="00024188">
        <w:trPr>
          <w:jc w:val="center"/>
        </w:trPr>
        <w:tc>
          <w:tcPr>
            <w:tcW w:w="1535" w:type="dxa"/>
          </w:tcPr>
          <w:p w14:paraId="73030A33" w14:textId="77777777" w:rsidR="00C96757" w:rsidRDefault="00C96757" w:rsidP="00C96757">
            <w:r>
              <w:t>Geo_35_38</w:t>
            </w:r>
          </w:p>
        </w:tc>
        <w:tc>
          <w:tcPr>
            <w:tcW w:w="720" w:type="dxa"/>
          </w:tcPr>
          <w:p w14:paraId="56AB2F0D" w14:textId="77777777" w:rsidR="00C96757" w:rsidRDefault="00C96757" w:rsidP="00C96757">
            <w:r>
              <w:t xml:space="preserve"> </w:t>
            </w:r>
          </w:p>
        </w:tc>
        <w:tc>
          <w:tcPr>
            <w:tcW w:w="1946" w:type="dxa"/>
          </w:tcPr>
          <w:p w14:paraId="0038EE8D" w14:textId="77777777" w:rsidR="00C96757" w:rsidRDefault="00C96757" w:rsidP="00C96757">
            <w:r>
              <w:t>CÂU 38:</w:t>
            </w:r>
            <w:r>
              <w:br/>
              <w:t>Phát biểu nào sau đây không đúng với nghề làm muối ở vùng biển nước ta?</w:t>
            </w:r>
            <w:r>
              <w:br/>
              <w:t>A. Làm muối là một nghề truyền thống.</w:t>
            </w:r>
            <w:r>
              <w:br/>
              <w:t>B. Phát triển mạnh nhất ở Đồng bằng sông Hồng.</w:t>
            </w:r>
            <w:r>
              <w:br/>
              <w:t>C. Sản xuất muối công nghiệp đã được tiến hành.</w:t>
            </w:r>
            <w:r>
              <w:br/>
              <w:t>D. Phát triển mạnh ở nhiều địa phương.</w:t>
            </w:r>
          </w:p>
        </w:tc>
        <w:tc>
          <w:tcPr>
            <w:tcW w:w="1374" w:type="dxa"/>
          </w:tcPr>
          <w:p w14:paraId="23244F1F" w14:textId="77777777" w:rsidR="00C96757" w:rsidRDefault="00C96757" w:rsidP="00C96757">
            <w:r>
              <w:t>B</w:t>
            </w:r>
          </w:p>
        </w:tc>
        <w:tc>
          <w:tcPr>
            <w:tcW w:w="1260" w:type="dxa"/>
          </w:tcPr>
          <w:p w14:paraId="42FC1F12" w14:textId="77777777" w:rsidR="00C96757" w:rsidRDefault="00C96757" w:rsidP="00C96757">
            <w:r>
              <w:t xml:space="preserve"> </w:t>
            </w:r>
          </w:p>
        </w:tc>
        <w:tc>
          <w:tcPr>
            <w:tcW w:w="2021" w:type="dxa"/>
          </w:tcPr>
          <w:p w14:paraId="5D40D05A" w14:textId="77777777" w:rsidR="00C96757" w:rsidRDefault="00C96757" w:rsidP="00C96757">
            <w:r>
              <w:t>Phương pháp:</w:t>
            </w:r>
            <w:r>
              <w:br/>
              <w:t>SGK Địa lí 12, Địa lí kinh tế.</w:t>
            </w:r>
            <w:r>
              <w:br/>
              <w:t>Cách giải:</w:t>
            </w:r>
            <w:r>
              <w:br/>
              <w:t>Nghề muối không phát triển mạnh ở ĐBSH.</w:t>
            </w:r>
            <w:r>
              <w:br/>
              <w:t>Chọn B.</w:t>
            </w:r>
          </w:p>
        </w:tc>
      </w:tr>
      <w:tr w:rsidR="00C96757" w14:paraId="5737B3CD" w14:textId="77777777" w:rsidTr="00024188">
        <w:trPr>
          <w:jc w:val="center"/>
        </w:trPr>
        <w:tc>
          <w:tcPr>
            <w:tcW w:w="1535" w:type="dxa"/>
          </w:tcPr>
          <w:p w14:paraId="1EC45D9D" w14:textId="77777777" w:rsidR="00C96757" w:rsidRDefault="00C96757" w:rsidP="00C96757">
            <w:r>
              <w:t>Geo_35_39</w:t>
            </w:r>
          </w:p>
        </w:tc>
        <w:tc>
          <w:tcPr>
            <w:tcW w:w="720" w:type="dxa"/>
          </w:tcPr>
          <w:p w14:paraId="6E482321" w14:textId="77777777" w:rsidR="00C96757" w:rsidRDefault="00C96757" w:rsidP="00C96757">
            <w:r>
              <w:t xml:space="preserve"> </w:t>
            </w:r>
          </w:p>
        </w:tc>
        <w:tc>
          <w:tcPr>
            <w:tcW w:w="1946" w:type="dxa"/>
          </w:tcPr>
          <w:p w14:paraId="607893AF" w14:textId="77777777" w:rsidR="00C96757" w:rsidRDefault="00C96757" w:rsidP="00C96757">
            <w:r>
              <w:t>CÂU 39:</w:t>
            </w:r>
            <w:r>
              <w:br/>
              <w:t>Nhân tố nào sau đây quyết định tính phong phú về thành phần loài của giới thực vật nước ta?</w:t>
            </w:r>
            <w:r>
              <w:br/>
              <w:t>A. Vị trí trên đường di cư và di lưu của nhiều loài sinh vật.</w:t>
            </w:r>
            <w:r>
              <w:br/>
              <w:t>B. Sự phong phú và phân hóa đa dạng của các nhóm đất.</w:t>
            </w:r>
            <w:r>
              <w:br/>
              <w:t>C. Khí hậu nhiệt đới ẩm gió mùa, có sự phân hóa đa dạng.</w:t>
            </w:r>
            <w:r>
              <w:br/>
              <w:t>D. Địa hình đồi núi chiếm ưu thế, có sự phân hóa phức tạp.</w:t>
            </w:r>
          </w:p>
        </w:tc>
        <w:tc>
          <w:tcPr>
            <w:tcW w:w="1374" w:type="dxa"/>
          </w:tcPr>
          <w:p w14:paraId="0CC69398" w14:textId="77777777" w:rsidR="00C96757" w:rsidRDefault="00C96757" w:rsidP="00C96757">
            <w:r>
              <w:t>A</w:t>
            </w:r>
          </w:p>
        </w:tc>
        <w:tc>
          <w:tcPr>
            <w:tcW w:w="1260" w:type="dxa"/>
          </w:tcPr>
          <w:p w14:paraId="3918DABA" w14:textId="77777777" w:rsidR="00C96757" w:rsidRDefault="00C96757" w:rsidP="00C96757">
            <w:r>
              <w:t xml:space="preserve"> </w:t>
            </w:r>
          </w:p>
        </w:tc>
        <w:tc>
          <w:tcPr>
            <w:tcW w:w="2021" w:type="dxa"/>
          </w:tcPr>
          <w:p w14:paraId="098BE75E" w14:textId="77777777" w:rsidR="00C96757" w:rsidRDefault="00C96757" w:rsidP="00C96757">
            <w:r>
              <w:t>Phương pháp:</w:t>
            </w:r>
            <w:r>
              <w:br/>
              <w:t>SGK Địa lí 12, Địa lí tự nhiên.</w:t>
            </w:r>
            <w:r>
              <w:br/>
              <w:t>Cách giải:</w:t>
            </w:r>
            <w:r>
              <w:br/>
              <w:t>Vị trí trên đường di cư và di lưu của nhiều loài sinh vật quyết định tính phong phú về thành phần loài của giới  thực vật nước ta.</w:t>
            </w:r>
            <w:r>
              <w:br/>
              <w:t>Chọn A.</w:t>
            </w:r>
          </w:p>
        </w:tc>
      </w:tr>
      <w:tr w:rsidR="00C96757" w14:paraId="6892F060" w14:textId="77777777" w:rsidTr="00024188">
        <w:trPr>
          <w:jc w:val="center"/>
        </w:trPr>
        <w:tc>
          <w:tcPr>
            <w:tcW w:w="1535" w:type="dxa"/>
          </w:tcPr>
          <w:p w14:paraId="0EF99139" w14:textId="77777777" w:rsidR="00C96757" w:rsidRDefault="00C96757" w:rsidP="00C96757">
            <w:r>
              <w:t>Geo_35_40</w:t>
            </w:r>
          </w:p>
        </w:tc>
        <w:tc>
          <w:tcPr>
            <w:tcW w:w="720" w:type="dxa"/>
          </w:tcPr>
          <w:p w14:paraId="1744F1B4" w14:textId="77777777" w:rsidR="00C96757" w:rsidRDefault="00C96757" w:rsidP="00C96757">
            <w:r>
              <w:t xml:space="preserve"> </w:t>
            </w:r>
          </w:p>
        </w:tc>
        <w:tc>
          <w:tcPr>
            <w:tcW w:w="1946" w:type="dxa"/>
          </w:tcPr>
          <w:p w14:paraId="4AF9507F" w14:textId="77777777" w:rsidR="00C96757" w:rsidRDefault="00C96757" w:rsidP="00C96757">
            <w:r>
              <w:t>CÂU 40:</w:t>
            </w:r>
            <w:r>
              <w:br/>
              <w:t>Cho bảng số liệu:</w:t>
            </w:r>
            <w:r>
              <w:br/>
              <w:t>GIÁ TRỊ XUẤT NHẬP KHẨU HÀNG HÓA CỦA NƯỚC TA GIAI ĐOẠN 2005 – 2018</w:t>
            </w:r>
            <w:r>
              <w:br/>
              <w:t>(Đơn vị: Triệu đô la Mỹ)</w:t>
            </w:r>
            <w:r>
              <w:br/>
              <w:t xml:space="preserve">Năm </w:t>
            </w:r>
            <w:r>
              <w:tab/>
              <w:t xml:space="preserve">2005 </w:t>
            </w:r>
            <w:r>
              <w:tab/>
              <w:t xml:space="preserve">2010 </w:t>
            </w:r>
            <w:r>
              <w:tab/>
              <w:t xml:space="preserve">2016 </w:t>
            </w:r>
            <w:r>
              <w:tab/>
              <w:t>2018</w:t>
            </w:r>
            <w:r>
              <w:br/>
              <w:t xml:space="preserve">Xuất khẩu </w:t>
            </w:r>
            <w:r>
              <w:tab/>
              <w:t xml:space="preserve">32447,1 </w:t>
            </w:r>
            <w:r>
              <w:tab/>
              <w:t xml:space="preserve">72236,7 </w:t>
            </w:r>
            <w:r>
              <w:tab/>
              <w:t xml:space="preserve">162016,7 </w:t>
            </w:r>
            <w:r>
              <w:tab/>
              <w:t>243697,3</w:t>
            </w:r>
            <w:r>
              <w:br/>
              <w:t xml:space="preserve">Nhập khẩu </w:t>
            </w:r>
            <w:r>
              <w:tab/>
              <w:t xml:space="preserve">36761,1 </w:t>
            </w:r>
            <w:r>
              <w:tab/>
              <w:t xml:space="preserve">84838,6 </w:t>
            </w:r>
            <w:r>
              <w:tab/>
              <w:t xml:space="preserve">165775,9 </w:t>
            </w:r>
            <w:r>
              <w:tab/>
              <w:t>237182,0</w:t>
            </w:r>
            <w:r>
              <w:br/>
              <w:t xml:space="preserve">Tổng số </w:t>
            </w:r>
            <w:r>
              <w:tab/>
              <w:t xml:space="preserve">69208,2 </w:t>
            </w:r>
            <w:r>
              <w:tab/>
              <w:t xml:space="preserve">157075,3 </w:t>
            </w:r>
            <w:r>
              <w:tab/>
              <w:t xml:space="preserve">327792,6 </w:t>
            </w:r>
            <w:r>
              <w:tab/>
              <w:t>480879,3</w:t>
            </w:r>
            <w:r>
              <w:br/>
              <w:t>(Nguồn: Niên giám thông kê Việt Nam 2018, NXB Thống kê, 2019)</w:t>
            </w:r>
            <w:r>
              <w:br/>
              <w:t>Theo bảng số liệu, để thể hiện sự chuyển dịch cơ cấu giá trị xuât nhập khẩu hàng hóa của nước ta từ năm 2005  đến năm 2018, dạng biểu đồ nào sau đây là thích hợp nhất?</w:t>
            </w:r>
            <w:r>
              <w:br/>
              <w:t>A. Miền.</w:t>
            </w:r>
            <w:r>
              <w:br/>
              <w:t>B. Kết hợp.</w:t>
            </w:r>
            <w:r>
              <w:br/>
              <w:t>C. Đường.</w:t>
            </w:r>
            <w:r>
              <w:br/>
              <w:t>D. Tròn.</w:t>
            </w:r>
          </w:p>
        </w:tc>
        <w:tc>
          <w:tcPr>
            <w:tcW w:w="1374" w:type="dxa"/>
          </w:tcPr>
          <w:p w14:paraId="5991E443" w14:textId="77777777" w:rsidR="00C96757" w:rsidRDefault="00C96757" w:rsidP="00C96757">
            <w:r>
              <w:t>A</w:t>
            </w:r>
          </w:p>
        </w:tc>
        <w:tc>
          <w:tcPr>
            <w:tcW w:w="1260" w:type="dxa"/>
          </w:tcPr>
          <w:p w14:paraId="4CEECD29" w14:textId="77777777" w:rsidR="00C96757" w:rsidRDefault="00C96757" w:rsidP="00C96757">
            <w:r>
              <w:t xml:space="preserve"> </w:t>
            </w:r>
          </w:p>
        </w:tc>
        <w:tc>
          <w:tcPr>
            <w:tcW w:w="2021" w:type="dxa"/>
          </w:tcPr>
          <w:p w14:paraId="00416A2D" w14:textId="77777777" w:rsidR="00C96757" w:rsidRDefault="00C96757" w:rsidP="00C96757">
            <w:r>
              <w:t>Phương pháp:</w:t>
            </w:r>
            <w:r>
              <w:br/>
              <w:t>Nhận dạng biểu đồ.</w:t>
            </w:r>
            <w:r>
              <w:br/>
              <w:t>Cách giải:</w:t>
            </w:r>
            <w:r>
              <w:br/>
              <w:t>Theo bảng số liệu, để thể hiện sự chuyển dịch cơ cấu giá trị xuât nhập khẩu hàng hóa của nước ta từ năm 2005  đến năm 2018, dạng biểu đồ miền là thích hợp nhất.</w:t>
            </w:r>
            <w:r>
              <w:br/>
              <w:t>Chọn A.</w:t>
            </w:r>
          </w:p>
        </w:tc>
      </w:tr>
    </w:tbl>
    <w:p w14:paraId="681C7D46" w14:textId="77777777" w:rsidR="00523F18" w:rsidRDefault="00523F18"/>
    <w:sectPr w:rsidR="00523F18" w:rsidSect="00BD6AFF">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50880541">
    <w:abstractNumId w:val="8"/>
  </w:num>
  <w:num w:numId="2" w16cid:durableId="1199004389">
    <w:abstractNumId w:val="6"/>
  </w:num>
  <w:num w:numId="3" w16cid:durableId="1487867125">
    <w:abstractNumId w:val="5"/>
  </w:num>
  <w:num w:numId="4" w16cid:durableId="158205080">
    <w:abstractNumId w:val="4"/>
  </w:num>
  <w:num w:numId="5" w16cid:durableId="837384274">
    <w:abstractNumId w:val="7"/>
  </w:num>
  <w:num w:numId="6" w16cid:durableId="755633415">
    <w:abstractNumId w:val="3"/>
  </w:num>
  <w:num w:numId="7" w16cid:durableId="247543439">
    <w:abstractNumId w:val="2"/>
  </w:num>
  <w:num w:numId="8" w16cid:durableId="402340051">
    <w:abstractNumId w:val="1"/>
  </w:num>
  <w:num w:numId="9" w16cid:durableId="17749400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24188"/>
    <w:rsid w:val="00034616"/>
    <w:rsid w:val="0006063C"/>
    <w:rsid w:val="00061C79"/>
    <w:rsid w:val="0015074B"/>
    <w:rsid w:val="0029639D"/>
    <w:rsid w:val="00326F90"/>
    <w:rsid w:val="00523F18"/>
    <w:rsid w:val="00AA1D8D"/>
    <w:rsid w:val="00B47730"/>
    <w:rsid w:val="00BD6AFF"/>
    <w:rsid w:val="00C9675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E3548F"/>
  <w14:defaultImageDpi w14:val="300"/>
  <w15:docId w15:val="{545ED0D5-9DF6-440D-8DFE-4E333633B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2414</Words>
  <Characters>13766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5</cp:revision>
  <dcterms:created xsi:type="dcterms:W3CDTF">2013-12-23T23:15:00Z</dcterms:created>
  <dcterms:modified xsi:type="dcterms:W3CDTF">2023-07-20T06:13:00Z</dcterms:modified>
  <cp:category/>
</cp:coreProperties>
</file>