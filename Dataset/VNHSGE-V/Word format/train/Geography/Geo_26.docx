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2253"/>
        <w:gridCol w:w="2148"/>
        <w:gridCol w:w="1924"/>
        <w:gridCol w:w="2095"/>
        <w:gridCol w:w="2706"/>
      </w:tblGrid>
      <w:tr w:rsidR="0089754E" w14:paraId="6CCF5C77" w14:textId="77777777" w:rsidTr="009F4DB5">
        <w:trPr>
          <w:jc w:val="center"/>
        </w:trPr>
        <w:tc>
          <w:tcPr>
            <w:tcW w:w="778" w:type="pct"/>
          </w:tcPr>
          <w:p w14:paraId="76283B8C" w14:textId="47CB7F0D" w:rsidR="0089754E" w:rsidRDefault="0089754E" w:rsidP="0089754E">
            <w:r>
              <w:t>ID</w:t>
            </w:r>
          </w:p>
        </w:tc>
        <w:tc>
          <w:tcPr>
            <w:tcW w:w="855" w:type="pct"/>
          </w:tcPr>
          <w:p w14:paraId="008159A8" w14:textId="64D5F661" w:rsidR="0089754E" w:rsidRDefault="0089754E" w:rsidP="0089754E">
            <w:r>
              <w:t>Image_Question</w:t>
            </w:r>
          </w:p>
        </w:tc>
        <w:tc>
          <w:tcPr>
            <w:tcW w:w="815" w:type="pct"/>
          </w:tcPr>
          <w:p w14:paraId="7D5935CE" w14:textId="7F59CD36" w:rsidR="0089754E" w:rsidRDefault="0089754E" w:rsidP="0089754E">
            <w:r>
              <w:t>Question</w:t>
            </w:r>
          </w:p>
        </w:tc>
        <w:tc>
          <w:tcPr>
            <w:tcW w:w="730" w:type="pct"/>
          </w:tcPr>
          <w:p w14:paraId="62720D61" w14:textId="332298FD" w:rsidR="0089754E" w:rsidRDefault="0089754E" w:rsidP="0089754E">
            <w:r>
              <w:t>Choice</w:t>
            </w:r>
          </w:p>
        </w:tc>
        <w:tc>
          <w:tcPr>
            <w:tcW w:w="795" w:type="pct"/>
          </w:tcPr>
          <w:p w14:paraId="4C783D0C" w14:textId="5153EBDD" w:rsidR="0089754E" w:rsidRDefault="0089754E" w:rsidP="0089754E">
            <w:r>
              <w:t>Image_Answer</w:t>
            </w:r>
          </w:p>
        </w:tc>
        <w:tc>
          <w:tcPr>
            <w:tcW w:w="1027" w:type="pct"/>
          </w:tcPr>
          <w:p w14:paraId="3BCAC409" w14:textId="1B8C61D7" w:rsidR="0089754E" w:rsidRDefault="0089754E" w:rsidP="0089754E">
            <w:r>
              <w:t>Explanation</w:t>
            </w:r>
          </w:p>
        </w:tc>
      </w:tr>
      <w:tr w:rsidR="0089754E" w14:paraId="28944919" w14:textId="77777777" w:rsidTr="009F4DB5">
        <w:trPr>
          <w:jc w:val="center"/>
        </w:trPr>
        <w:tc>
          <w:tcPr>
            <w:tcW w:w="778" w:type="pct"/>
          </w:tcPr>
          <w:p w14:paraId="2D510F08" w14:textId="77777777" w:rsidR="0089754E" w:rsidRDefault="0089754E" w:rsidP="0089754E">
            <w:r>
              <w:t>Geo_26_1</w:t>
            </w:r>
          </w:p>
        </w:tc>
        <w:tc>
          <w:tcPr>
            <w:tcW w:w="855" w:type="pct"/>
          </w:tcPr>
          <w:p w14:paraId="19BA6DEA" w14:textId="77777777" w:rsidR="0089754E" w:rsidRDefault="0089754E" w:rsidP="0089754E">
            <w:r>
              <w:t xml:space="preserve"> </w:t>
            </w:r>
          </w:p>
        </w:tc>
        <w:tc>
          <w:tcPr>
            <w:tcW w:w="815" w:type="pct"/>
          </w:tcPr>
          <w:p w14:paraId="201772D7" w14:textId="77777777" w:rsidR="0089754E" w:rsidRDefault="0089754E" w:rsidP="0089754E">
            <w:r>
              <w:t>CÂU 1:</w:t>
            </w:r>
            <w:r>
              <w:br/>
              <w:t>Đường biên giới trên biển và trên đất liền của nước ta dài đã khiến nước ta gặp khó khăn  nào sau đây?</w:t>
            </w:r>
            <w:r>
              <w:br/>
              <w:t>A. Thiếu nguồn lao động.</w:t>
            </w:r>
            <w:r>
              <w:br/>
              <w:t>B. Bảo vệ chủ quyền lãnh thổ.</w:t>
            </w:r>
            <w:r>
              <w:br/>
              <w:t>C. Phát triển văn hóa.</w:t>
            </w:r>
            <w:r>
              <w:br/>
              <w:t>D. Thu hút vốn đầu tư nước ngoài.</w:t>
            </w:r>
          </w:p>
        </w:tc>
        <w:tc>
          <w:tcPr>
            <w:tcW w:w="730" w:type="pct"/>
          </w:tcPr>
          <w:p w14:paraId="3E9D6ADC" w14:textId="77777777" w:rsidR="0089754E" w:rsidRDefault="0089754E" w:rsidP="0089754E">
            <w:r>
              <w:t>B</w:t>
            </w:r>
          </w:p>
        </w:tc>
        <w:tc>
          <w:tcPr>
            <w:tcW w:w="795" w:type="pct"/>
          </w:tcPr>
          <w:p w14:paraId="38196213" w14:textId="77777777" w:rsidR="0089754E" w:rsidRDefault="0089754E" w:rsidP="0089754E">
            <w:r>
              <w:t xml:space="preserve"> </w:t>
            </w:r>
          </w:p>
        </w:tc>
        <w:tc>
          <w:tcPr>
            <w:tcW w:w="1027" w:type="pct"/>
          </w:tcPr>
          <w:p w14:paraId="40D438D0" w14:textId="77777777" w:rsidR="0089754E" w:rsidRDefault="0089754E" w:rsidP="0089754E">
            <w:r>
              <w:t>Đường biên giới trên biển của nước ta gặp khó khăn lớn nhất về bảo vệ chủ quyền lãnh thổ.</w:t>
            </w:r>
            <w:r>
              <w:br/>
              <w:t>Chọn B.</w:t>
            </w:r>
          </w:p>
        </w:tc>
      </w:tr>
      <w:tr w:rsidR="0089754E" w14:paraId="33D97191" w14:textId="77777777" w:rsidTr="009F4DB5">
        <w:trPr>
          <w:jc w:val="center"/>
        </w:trPr>
        <w:tc>
          <w:tcPr>
            <w:tcW w:w="778" w:type="pct"/>
          </w:tcPr>
          <w:p w14:paraId="5BC50D23" w14:textId="77777777" w:rsidR="0089754E" w:rsidRDefault="0089754E" w:rsidP="0089754E">
            <w:r>
              <w:t>Geo_26_2</w:t>
            </w:r>
          </w:p>
        </w:tc>
        <w:tc>
          <w:tcPr>
            <w:tcW w:w="855" w:type="pct"/>
          </w:tcPr>
          <w:p w14:paraId="3195D560" w14:textId="77777777" w:rsidR="0089754E" w:rsidRDefault="0089754E" w:rsidP="0089754E">
            <w:r>
              <w:t xml:space="preserve"> </w:t>
            </w:r>
          </w:p>
        </w:tc>
        <w:tc>
          <w:tcPr>
            <w:tcW w:w="815" w:type="pct"/>
          </w:tcPr>
          <w:p w14:paraId="5C279FA9" w14:textId="77777777" w:rsidR="0089754E" w:rsidRDefault="0089754E" w:rsidP="0089754E">
            <w:r>
              <w:t>CÂU 2:</w:t>
            </w:r>
            <w:r>
              <w:br/>
              <w:t>Địa hình nước ta không có đặc điểm nào sau đây?</w:t>
            </w:r>
            <w:r>
              <w:br/>
              <w:t>A. Địa hình thấp dần theo hướng Tây Bắc – Đông Nam.</w:t>
            </w:r>
            <w:r>
              <w:br/>
              <w:t>B. Địa hình chịu tác động mạnh mẽ của con người.</w:t>
            </w:r>
            <w:r>
              <w:br/>
              <w:t xml:space="preserve">C. Đồi núi cao chiếm </w:t>
            </w:r>
            <w:r>
              <w:lastRenderedPageBreak/>
              <w:t>phần lớn diện tích.</w:t>
            </w:r>
            <w:r>
              <w:br/>
              <w:t>D. Địa hình của vùng nhiệt đới ẩm gió mùa.</w:t>
            </w:r>
          </w:p>
        </w:tc>
        <w:tc>
          <w:tcPr>
            <w:tcW w:w="730" w:type="pct"/>
          </w:tcPr>
          <w:p w14:paraId="772503C9" w14:textId="77777777" w:rsidR="0089754E" w:rsidRDefault="0089754E" w:rsidP="0089754E">
            <w:r>
              <w:lastRenderedPageBreak/>
              <w:t>C</w:t>
            </w:r>
          </w:p>
        </w:tc>
        <w:tc>
          <w:tcPr>
            <w:tcW w:w="795" w:type="pct"/>
          </w:tcPr>
          <w:p w14:paraId="620F3DB7" w14:textId="77777777" w:rsidR="0089754E" w:rsidRDefault="0089754E" w:rsidP="0089754E">
            <w:r>
              <w:t xml:space="preserve"> </w:t>
            </w:r>
          </w:p>
        </w:tc>
        <w:tc>
          <w:tcPr>
            <w:tcW w:w="1027" w:type="pct"/>
          </w:tcPr>
          <w:p w14:paraId="7DBF6D85" w14:textId="77777777" w:rsidR="0089754E" w:rsidRDefault="0089754E" w:rsidP="0089754E">
            <w:r>
              <w:t>Địa hình nước ta có đặc điểm: Đồi núi chiếm phần lớn diện tích nhưng chủ yếu là đồi núi thấp.</w:t>
            </w:r>
            <w:r>
              <w:br/>
              <w:t>- ¾ diện tích lãnh thổ là đồi núi, ¼ diện tích là đồng bằng.</w:t>
            </w:r>
            <w:r>
              <w:br/>
              <w:t>- Đồi núi cao trên 2000 m chỉ chiếm 1% diện tích cả nước.</w:t>
            </w:r>
            <w:r>
              <w:br/>
            </w:r>
            <w:r>
              <w:lastRenderedPageBreak/>
              <w:t>Chọn C.</w:t>
            </w:r>
          </w:p>
        </w:tc>
      </w:tr>
      <w:tr w:rsidR="0089754E" w14:paraId="5852EC28" w14:textId="77777777" w:rsidTr="009F4DB5">
        <w:trPr>
          <w:jc w:val="center"/>
        </w:trPr>
        <w:tc>
          <w:tcPr>
            <w:tcW w:w="778" w:type="pct"/>
          </w:tcPr>
          <w:p w14:paraId="37E69108" w14:textId="77777777" w:rsidR="0089754E" w:rsidRDefault="0089754E" w:rsidP="0089754E">
            <w:r>
              <w:t>Geo_26_3</w:t>
            </w:r>
          </w:p>
        </w:tc>
        <w:tc>
          <w:tcPr>
            <w:tcW w:w="855" w:type="pct"/>
          </w:tcPr>
          <w:p w14:paraId="2356B314" w14:textId="77777777" w:rsidR="0089754E" w:rsidRDefault="0089754E" w:rsidP="0089754E">
            <w:r>
              <w:t xml:space="preserve"> </w:t>
            </w:r>
          </w:p>
        </w:tc>
        <w:tc>
          <w:tcPr>
            <w:tcW w:w="815" w:type="pct"/>
          </w:tcPr>
          <w:p w14:paraId="5020D191" w14:textId="77777777" w:rsidR="0089754E" w:rsidRDefault="0089754E" w:rsidP="0089754E">
            <w:r>
              <w:t>CÂU 3:</w:t>
            </w:r>
            <w:r>
              <w:br/>
              <w:t>Tài nguyên vô tận của biển Đông là gì?</w:t>
            </w:r>
            <w:r>
              <w:br/>
              <w:t>A. Dầu khí.</w:t>
            </w:r>
            <w:r>
              <w:br/>
              <w:t>B. Muối.</w:t>
            </w:r>
            <w:r>
              <w:br/>
              <w:t>C. Titan.</w:t>
            </w:r>
            <w:r>
              <w:br/>
              <w:t>D. Sa khoáng.</w:t>
            </w:r>
          </w:p>
        </w:tc>
        <w:tc>
          <w:tcPr>
            <w:tcW w:w="730" w:type="pct"/>
          </w:tcPr>
          <w:p w14:paraId="16149693" w14:textId="77777777" w:rsidR="0089754E" w:rsidRDefault="0089754E" w:rsidP="0089754E">
            <w:r>
              <w:t>B</w:t>
            </w:r>
          </w:p>
        </w:tc>
        <w:tc>
          <w:tcPr>
            <w:tcW w:w="795" w:type="pct"/>
          </w:tcPr>
          <w:p w14:paraId="2EE13249" w14:textId="77777777" w:rsidR="0089754E" w:rsidRDefault="0089754E" w:rsidP="0089754E">
            <w:r>
              <w:t xml:space="preserve"> </w:t>
            </w:r>
          </w:p>
        </w:tc>
        <w:tc>
          <w:tcPr>
            <w:tcW w:w="1027" w:type="pct"/>
          </w:tcPr>
          <w:p w14:paraId="1052ECCB" w14:textId="77777777" w:rsidR="0089754E" w:rsidRDefault="0089754E" w:rsidP="0089754E">
            <w:r>
              <w:t>Tài nguyên vô tận của biển Đông là muối.</w:t>
            </w:r>
            <w:r>
              <w:br/>
              <w:t>Chọn B.</w:t>
            </w:r>
          </w:p>
        </w:tc>
      </w:tr>
      <w:tr w:rsidR="0089754E" w14:paraId="24F58FA3" w14:textId="77777777" w:rsidTr="009F4DB5">
        <w:trPr>
          <w:jc w:val="center"/>
        </w:trPr>
        <w:tc>
          <w:tcPr>
            <w:tcW w:w="778" w:type="pct"/>
          </w:tcPr>
          <w:p w14:paraId="003A8E28" w14:textId="77777777" w:rsidR="0089754E" w:rsidRDefault="0089754E" w:rsidP="0089754E">
            <w:r>
              <w:t>Geo_26_4</w:t>
            </w:r>
          </w:p>
        </w:tc>
        <w:tc>
          <w:tcPr>
            <w:tcW w:w="855" w:type="pct"/>
          </w:tcPr>
          <w:p w14:paraId="616C3CEA" w14:textId="77777777" w:rsidR="0089754E" w:rsidRDefault="0089754E" w:rsidP="0089754E">
            <w:r>
              <w:t xml:space="preserve"> </w:t>
            </w:r>
          </w:p>
        </w:tc>
        <w:tc>
          <w:tcPr>
            <w:tcW w:w="815" w:type="pct"/>
          </w:tcPr>
          <w:p w14:paraId="1069D98B" w14:textId="77777777" w:rsidR="0089754E" w:rsidRDefault="0089754E" w:rsidP="0089754E">
            <w:r>
              <w:t>CÂU 4:</w:t>
            </w:r>
            <w:r>
              <w:br/>
              <w:t>Căn cứ vào Atlat Địa lí Việt Nam trang 9, hãy cho biết nhận xét nào dưới đây không đúng  về sự phân hóa chế độ mưa ở nước ta?</w:t>
            </w:r>
            <w:r>
              <w:br/>
              <w:t>A. Lượng mưa trung bình năm có sự phân hóa theo thời gian.</w:t>
            </w:r>
            <w:r>
              <w:br/>
              <w:t xml:space="preserve">B. Lượng mưa trung bình năm có sự phân hóa theo không gian từ Bắc </w:t>
            </w:r>
            <w:r>
              <w:lastRenderedPageBreak/>
              <w:t>vào Nam.</w:t>
            </w:r>
            <w:r>
              <w:br/>
              <w:t>C. Lượng mưa trung bình năm có sự phân hóa theo không gian và theo thời gian.</w:t>
            </w:r>
            <w:r>
              <w:br/>
              <w:t>D. Lượng mưa trung bình năm không có sự phân hóa theo thời gian.</w:t>
            </w:r>
          </w:p>
        </w:tc>
        <w:tc>
          <w:tcPr>
            <w:tcW w:w="730" w:type="pct"/>
          </w:tcPr>
          <w:p w14:paraId="47CB6703" w14:textId="77777777" w:rsidR="0089754E" w:rsidRDefault="0089754E" w:rsidP="0089754E">
            <w:r>
              <w:lastRenderedPageBreak/>
              <w:t>D</w:t>
            </w:r>
          </w:p>
        </w:tc>
        <w:tc>
          <w:tcPr>
            <w:tcW w:w="795" w:type="pct"/>
          </w:tcPr>
          <w:p w14:paraId="613BBCCC" w14:textId="77777777" w:rsidR="0089754E" w:rsidRDefault="0089754E" w:rsidP="0089754E">
            <w:r>
              <w:t xml:space="preserve"> </w:t>
            </w:r>
          </w:p>
        </w:tc>
        <w:tc>
          <w:tcPr>
            <w:tcW w:w="1027" w:type="pct"/>
          </w:tcPr>
          <w:p w14:paraId="4BC6CEBA" w14:textId="77777777" w:rsidR="0089754E" w:rsidRDefault="0089754E" w:rsidP="0089754E">
            <w:r>
              <w:t>- Nước ta có lượng mưa dồi dào nhưng lại có sự phân hóa phức tạp cả về không gian và thời gian. Sự phân hóa  không gian là do tác động của vị trí địa lí, địa hình. Sự phân hóa về thời gian là do sự tác động của gió mùa và vị  trí các bộ phận lãnh thổ.</w:t>
            </w:r>
            <w:r>
              <w:br/>
              <w:t xml:space="preserve">- Vùng Bắc bộ, Tây Nguyên: Mùa mưa bắt đầu từ tháng V đến tháng X (mưa mùa hạ - thu). Nguyên nhân: Do  mùa hạ có gió mùa mùa hạ thổi từ </w:t>
            </w:r>
            <w:r>
              <w:lastRenderedPageBreak/>
              <w:t>biển vào mạng theo nhiều hơi nước gây mưa trên phần lớn lãnh thổ nước ta.</w:t>
            </w:r>
            <w:r>
              <w:br/>
              <w:t>- Vùng DH miền Trung: có mùa mưa từ tháng VIII đến tháng I năm sau (mưa thu - đông).</w:t>
            </w:r>
            <w:r>
              <w:br/>
              <w:t>Chọn D.</w:t>
            </w:r>
          </w:p>
        </w:tc>
      </w:tr>
      <w:tr w:rsidR="0089754E" w14:paraId="1351AEFF" w14:textId="77777777" w:rsidTr="009F4DB5">
        <w:trPr>
          <w:jc w:val="center"/>
        </w:trPr>
        <w:tc>
          <w:tcPr>
            <w:tcW w:w="778" w:type="pct"/>
          </w:tcPr>
          <w:p w14:paraId="7B94206D" w14:textId="77777777" w:rsidR="0089754E" w:rsidRDefault="0089754E" w:rsidP="0089754E">
            <w:r>
              <w:t>Geo_26_5</w:t>
            </w:r>
          </w:p>
        </w:tc>
        <w:tc>
          <w:tcPr>
            <w:tcW w:w="855" w:type="pct"/>
          </w:tcPr>
          <w:p w14:paraId="7CACE8FC" w14:textId="77777777" w:rsidR="0089754E" w:rsidRDefault="0089754E" w:rsidP="0089754E">
            <w:r>
              <w:t xml:space="preserve"> </w:t>
            </w:r>
          </w:p>
        </w:tc>
        <w:tc>
          <w:tcPr>
            <w:tcW w:w="815" w:type="pct"/>
          </w:tcPr>
          <w:p w14:paraId="10730143" w14:textId="77777777" w:rsidR="0089754E" w:rsidRDefault="0089754E" w:rsidP="0089754E">
            <w:r>
              <w:t>CÂU 5:</w:t>
            </w:r>
            <w:r>
              <w:br/>
              <w:t>Do nằm trong khu vực chịu ảnh hưởng của gió mùa châu Á nên nước ta có</w:t>
            </w:r>
            <w:r>
              <w:br/>
              <w:t>A. tổng bức xạ trong năm lớn.</w:t>
            </w:r>
            <w:r>
              <w:br/>
              <w:t>B. hai lần Mặt Trời lên thiên đỉnh.</w:t>
            </w:r>
            <w:r>
              <w:br/>
              <w:t>C. khí hậu phân hóa thành 2 mùa mưa – khô rõ rệt.</w:t>
            </w:r>
            <w:r>
              <w:br/>
              <w:t>D. nền nhiệt độ cả nước cao.</w:t>
            </w:r>
          </w:p>
        </w:tc>
        <w:tc>
          <w:tcPr>
            <w:tcW w:w="730" w:type="pct"/>
          </w:tcPr>
          <w:p w14:paraId="2704289B" w14:textId="77777777" w:rsidR="0089754E" w:rsidRDefault="0089754E" w:rsidP="0089754E">
            <w:r>
              <w:t>C</w:t>
            </w:r>
          </w:p>
        </w:tc>
        <w:tc>
          <w:tcPr>
            <w:tcW w:w="795" w:type="pct"/>
          </w:tcPr>
          <w:p w14:paraId="65967DCD" w14:textId="77777777" w:rsidR="0089754E" w:rsidRDefault="0089754E" w:rsidP="0089754E">
            <w:r>
              <w:t xml:space="preserve"> </w:t>
            </w:r>
          </w:p>
        </w:tc>
        <w:tc>
          <w:tcPr>
            <w:tcW w:w="1027" w:type="pct"/>
          </w:tcPr>
          <w:p w14:paraId="596503DA" w14:textId="77777777" w:rsidR="0089754E" w:rsidRDefault="0089754E" w:rsidP="0089754E">
            <w:r>
              <w:t>Do nằm trong khu vực chịu ảnh hưởng của gió mùa châu Á nên nước ta có khí hậu phân hóa thành 2 mùa mưa – khô rõ rệt.</w:t>
            </w:r>
            <w:r>
              <w:br/>
              <w:t>Chọn C.</w:t>
            </w:r>
          </w:p>
        </w:tc>
      </w:tr>
      <w:tr w:rsidR="0089754E" w14:paraId="42C6A6B0" w14:textId="77777777" w:rsidTr="009F4DB5">
        <w:trPr>
          <w:jc w:val="center"/>
        </w:trPr>
        <w:tc>
          <w:tcPr>
            <w:tcW w:w="778" w:type="pct"/>
          </w:tcPr>
          <w:p w14:paraId="3FB31639" w14:textId="77777777" w:rsidR="0089754E" w:rsidRDefault="0089754E" w:rsidP="0089754E">
            <w:r>
              <w:t>Geo_26_6</w:t>
            </w:r>
          </w:p>
        </w:tc>
        <w:tc>
          <w:tcPr>
            <w:tcW w:w="855" w:type="pct"/>
          </w:tcPr>
          <w:p w14:paraId="54685B47" w14:textId="77777777" w:rsidR="0089754E" w:rsidRDefault="0089754E" w:rsidP="0089754E">
            <w:r>
              <w:t xml:space="preserve"> </w:t>
            </w:r>
          </w:p>
        </w:tc>
        <w:tc>
          <w:tcPr>
            <w:tcW w:w="815" w:type="pct"/>
          </w:tcPr>
          <w:p w14:paraId="42829313" w14:textId="77777777" w:rsidR="0089754E" w:rsidRDefault="0089754E" w:rsidP="0089754E">
            <w:r>
              <w:t>CÂU 6:</w:t>
            </w:r>
            <w:r>
              <w:br/>
              <w:t xml:space="preserve">Căn cứ vào Atlat Địa lí Việt Nam trang 9, </w:t>
            </w:r>
            <w:r>
              <w:lastRenderedPageBreak/>
              <w:t>hãy cho biết biểu đồ khí hậu nào dưới đây có  nhiệt độ trung bình các tháng luôn dưới 20°C?</w:t>
            </w:r>
            <w:r>
              <w:br/>
              <w:t>A. Biểu đồ khí hậu Lạng Sơn.</w:t>
            </w:r>
            <w:r>
              <w:br/>
              <w:t>B. Biểu đồ khí hậu Sa Pa.</w:t>
            </w:r>
            <w:r>
              <w:br/>
              <w:t>C. Biểu đồ khí hậu Điện Biên Phủ.</w:t>
            </w:r>
            <w:r>
              <w:br/>
              <w:t>D. Biểu đồ khí hậu Hà Nội.</w:t>
            </w:r>
          </w:p>
        </w:tc>
        <w:tc>
          <w:tcPr>
            <w:tcW w:w="730" w:type="pct"/>
          </w:tcPr>
          <w:p w14:paraId="26512967" w14:textId="77777777" w:rsidR="0089754E" w:rsidRDefault="0089754E" w:rsidP="0089754E">
            <w:r>
              <w:lastRenderedPageBreak/>
              <w:t>B</w:t>
            </w:r>
          </w:p>
        </w:tc>
        <w:tc>
          <w:tcPr>
            <w:tcW w:w="795" w:type="pct"/>
          </w:tcPr>
          <w:p w14:paraId="12AE24AB" w14:textId="77777777" w:rsidR="0089754E" w:rsidRDefault="0089754E" w:rsidP="0089754E">
            <w:r>
              <w:t xml:space="preserve"> </w:t>
            </w:r>
          </w:p>
        </w:tc>
        <w:tc>
          <w:tcPr>
            <w:tcW w:w="1027" w:type="pct"/>
          </w:tcPr>
          <w:p w14:paraId="3DC17C34" w14:textId="77777777" w:rsidR="0089754E" w:rsidRDefault="0089754E" w:rsidP="0089754E">
            <w:r>
              <w:t>Biểu đồ khí hậu Sa Pa có nhiệt độ trung bình các tháng luôn dưới 20°C.</w:t>
            </w:r>
            <w:r>
              <w:br/>
            </w:r>
            <w:r>
              <w:lastRenderedPageBreak/>
              <w:t>Chọn B.</w:t>
            </w:r>
          </w:p>
        </w:tc>
      </w:tr>
      <w:tr w:rsidR="0089754E" w14:paraId="2B11DE0D" w14:textId="77777777" w:rsidTr="009F4DB5">
        <w:trPr>
          <w:jc w:val="center"/>
        </w:trPr>
        <w:tc>
          <w:tcPr>
            <w:tcW w:w="778" w:type="pct"/>
          </w:tcPr>
          <w:p w14:paraId="59F598EF" w14:textId="77777777" w:rsidR="0089754E" w:rsidRDefault="0089754E" w:rsidP="0089754E">
            <w:r>
              <w:lastRenderedPageBreak/>
              <w:t>Geo_26_7</w:t>
            </w:r>
          </w:p>
        </w:tc>
        <w:tc>
          <w:tcPr>
            <w:tcW w:w="855" w:type="pct"/>
          </w:tcPr>
          <w:p w14:paraId="3DF8F15A" w14:textId="77777777" w:rsidR="0089754E" w:rsidRDefault="0089754E" w:rsidP="0089754E">
            <w:r>
              <w:t xml:space="preserve"> </w:t>
            </w:r>
          </w:p>
        </w:tc>
        <w:tc>
          <w:tcPr>
            <w:tcW w:w="815" w:type="pct"/>
          </w:tcPr>
          <w:p w14:paraId="124FCC16" w14:textId="77777777" w:rsidR="0089754E" w:rsidRDefault="0089754E" w:rsidP="0089754E">
            <w:r>
              <w:t>CÂU 7:</w:t>
            </w:r>
            <w:r>
              <w:br/>
              <w:t>Căn cứ vào Atlat Địa lí Việt Nam trang 9, hãy cho biết vùng nào chịu ảnh hưởng nhiều nhất  của gió tây khô nóng?</w:t>
            </w:r>
            <w:r>
              <w:br/>
              <w:t>A. Vùng khí hậu Tây Nguyên.</w:t>
            </w:r>
            <w:r>
              <w:br/>
              <w:t>B. Vùng khí hậu Bắc Trung Bộ.</w:t>
            </w:r>
            <w:r>
              <w:br/>
              <w:t>C. Vùng khí hậu Đông Bắc Bộ.</w:t>
            </w:r>
            <w:r>
              <w:br/>
              <w:t xml:space="preserve">D. Vùng khí hậu </w:t>
            </w:r>
            <w:r>
              <w:lastRenderedPageBreak/>
              <w:t>Nam Bộ.</w:t>
            </w:r>
          </w:p>
        </w:tc>
        <w:tc>
          <w:tcPr>
            <w:tcW w:w="730" w:type="pct"/>
          </w:tcPr>
          <w:p w14:paraId="1A5518EC" w14:textId="77777777" w:rsidR="0089754E" w:rsidRDefault="0089754E" w:rsidP="0089754E">
            <w:r>
              <w:lastRenderedPageBreak/>
              <w:t>B</w:t>
            </w:r>
          </w:p>
        </w:tc>
        <w:tc>
          <w:tcPr>
            <w:tcW w:w="795" w:type="pct"/>
          </w:tcPr>
          <w:p w14:paraId="4DA9E0AA" w14:textId="77777777" w:rsidR="0089754E" w:rsidRDefault="0089754E" w:rsidP="0089754E">
            <w:r>
              <w:t xml:space="preserve"> </w:t>
            </w:r>
          </w:p>
        </w:tc>
        <w:tc>
          <w:tcPr>
            <w:tcW w:w="1027" w:type="pct"/>
          </w:tcPr>
          <w:p w14:paraId="091CA5D0" w14:textId="77777777" w:rsidR="0089754E" w:rsidRDefault="0089754E" w:rsidP="0089754E">
            <w:r>
              <w:t>Vùng khí hậu Bắc Trung Bộ chịu ảnh hưởng nhiều nhất của gió tây khô nóng.</w:t>
            </w:r>
            <w:r>
              <w:br/>
              <w:t>Chọn B.</w:t>
            </w:r>
          </w:p>
        </w:tc>
      </w:tr>
      <w:tr w:rsidR="0089754E" w14:paraId="319978A1" w14:textId="77777777" w:rsidTr="009F4DB5">
        <w:trPr>
          <w:jc w:val="center"/>
        </w:trPr>
        <w:tc>
          <w:tcPr>
            <w:tcW w:w="778" w:type="pct"/>
          </w:tcPr>
          <w:p w14:paraId="6780691E" w14:textId="77777777" w:rsidR="0089754E" w:rsidRDefault="0089754E" w:rsidP="0089754E">
            <w:r>
              <w:t>Geo_26_8</w:t>
            </w:r>
          </w:p>
        </w:tc>
        <w:tc>
          <w:tcPr>
            <w:tcW w:w="855" w:type="pct"/>
          </w:tcPr>
          <w:p w14:paraId="444DA048" w14:textId="77777777" w:rsidR="0089754E" w:rsidRDefault="0089754E" w:rsidP="0089754E">
            <w:r>
              <w:t xml:space="preserve"> </w:t>
            </w:r>
          </w:p>
        </w:tc>
        <w:tc>
          <w:tcPr>
            <w:tcW w:w="815" w:type="pct"/>
          </w:tcPr>
          <w:p w14:paraId="710AB1B6" w14:textId="77777777" w:rsidR="0089754E" w:rsidRDefault="0089754E" w:rsidP="0089754E">
            <w:r>
              <w:t>CÂU 8:</w:t>
            </w:r>
            <w:r>
              <w:br/>
              <w:t>Căn cứ vào Atlat Địa lí Việt Nam trang 10, hãy cho biết sông nào sau đây có tỉ lệ diện tích  lưu vực lớn nhất?</w:t>
            </w:r>
            <w:r>
              <w:br/>
              <w:t>A. Sông Đồng Nai.</w:t>
            </w:r>
            <w:r>
              <w:br/>
              <w:t>B. Sông Thái Bình.</w:t>
            </w:r>
            <w:r>
              <w:br/>
              <w:t>C. Sông Mê Công (Cửu Long).</w:t>
            </w:r>
            <w:r>
              <w:br/>
              <w:t>D. Sông Hồng.</w:t>
            </w:r>
          </w:p>
        </w:tc>
        <w:tc>
          <w:tcPr>
            <w:tcW w:w="730" w:type="pct"/>
          </w:tcPr>
          <w:p w14:paraId="42507EDD" w14:textId="77777777" w:rsidR="0089754E" w:rsidRDefault="0089754E" w:rsidP="0089754E">
            <w:r>
              <w:t>D</w:t>
            </w:r>
          </w:p>
        </w:tc>
        <w:tc>
          <w:tcPr>
            <w:tcW w:w="795" w:type="pct"/>
          </w:tcPr>
          <w:p w14:paraId="251FC5EB" w14:textId="77777777" w:rsidR="0089754E" w:rsidRDefault="0089754E" w:rsidP="0089754E">
            <w:r>
              <w:t xml:space="preserve"> </w:t>
            </w:r>
          </w:p>
        </w:tc>
        <w:tc>
          <w:tcPr>
            <w:tcW w:w="1027" w:type="pct"/>
          </w:tcPr>
          <w:p w14:paraId="4EF895D9" w14:textId="77777777" w:rsidR="0089754E" w:rsidRDefault="0089754E" w:rsidP="0089754E">
            <w:r>
              <w:t>Sông Hồng có tỉ lệ diện tích lưu vực lớn nhất.</w:t>
            </w:r>
            <w:r>
              <w:br/>
              <w:t>Chọn D.</w:t>
            </w:r>
          </w:p>
        </w:tc>
      </w:tr>
      <w:tr w:rsidR="0089754E" w14:paraId="1C2C3BBF" w14:textId="77777777" w:rsidTr="009F4DB5">
        <w:trPr>
          <w:jc w:val="center"/>
        </w:trPr>
        <w:tc>
          <w:tcPr>
            <w:tcW w:w="778" w:type="pct"/>
          </w:tcPr>
          <w:p w14:paraId="67B58750" w14:textId="77777777" w:rsidR="0089754E" w:rsidRDefault="0089754E" w:rsidP="0089754E">
            <w:r>
              <w:t>Geo_26_9</w:t>
            </w:r>
          </w:p>
        </w:tc>
        <w:tc>
          <w:tcPr>
            <w:tcW w:w="855" w:type="pct"/>
          </w:tcPr>
          <w:p w14:paraId="3A14E533" w14:textId="77777777" w:rsidR="0089754E" w:rsidRDefault="0089754E" w:rsidP="0089754E">
            <w:r>
              <w:t xml:space="preserve"> </w:t>
            </w:r>
          </w:p>
        </w:tc>
        <w:tc>
          <w:tcPr>
            <w:tcW w:w="815" w:type="pct"/>
          </w:tcPr>
          <w:p w14:paraId="4EA9A6E6" w14:textId="77777777" w:rsidR="0089754E" w:rsidRDefault="0089754E" w:rsidP="0089754E">
            <w:r>
              <w:t>CÂU 9:</w:t>
            </w:r>
            <w:r>
              <w:br/>
              <w:t>“Địa hình thấp và hẹp ngang, được nâng cao ở hai đầu thấp ở giữa” là đặc điểm của địa hình  vùng núi nào sau đây?</w:t>
            </w:r>
            <w:r>
              <w:br/>
              <w:t>A. Vùng núi Tây Bắc.</w:t>
            </w:r>
            <w:r>
              <w:br/>
              <w:t>B. Vùng núi Trường Sơn Bắc.</w:t>
            </w:r>
            <w:r>
              <w:br/>
              <w:t>C. Vùng núi Trường Sơn Nam.</w:t>
            </w:r>
            <w:r>
              <w:br/>
              <w:t xml:space="preserve">D. Vùng núi Đông </w:t>
            </w:r>
            <w:r>
              <w:lastRenderedPageBreak/>
              <w:t>Bắc.</w:t>
            </w:r>
          </w:p>
        </w:tc>
        <w:tc>
          <w:tcPr>
            <w:tcW w:w="730" w:type="pct"/>
          </w:tcPr>
          <w:p w14:paraId="5D74A96F" w14:textId="77777777" w:rsidR="0089754E" w:rsidRDefault="0089754E" w:rsidP="0089754E">
            <w:r>
              <w:lastRenderedPageBreak/>
              <w:t>B</w:t>
            </w:r>
          </w:p>
        </w:tc>
        <w:tc>
          <w:tcPr>
            <w:tcW w:w="795" w:type="pct"/>
          </w:tcPr>
          <w:p w14:paraId="5F94E608" w14:textId="77777777" w:rsidR="0089754E" w:rsidRDefault="0089754E" w:rsidP="0089754E">
            <w:r>
              <w:t xml:space="preserve"> </w:t>
            </w:r>
          </w:p>
        </w:tc>
        <w:tc>
          <w:tcPr>
            <w:tcW w:w="1027" w:type="pct"/>
          </w:tcPr>
          <w:p w14:paraId="6E49B185" w14:textId="77777777" w:rsidR="0089754E" w:rsidRDefault="0089754E" w:rsidP="0089754E">
            <w:r>
              <w:t>Vùng núi Trường Sơn Bắc:</w:t>
            </w:r>
            <w:r>
              <w:br/>
              <w:t>- Giới hạn từ phía Nam sông cả tới dãy Bạch Mã.</w:t>
            </w:r>
            <w:r>
              <w:br/>
              <w:t>- Gồm các dãy núi song song va so le nhau chạy theo hướng tây bắc-đông nam.</w:t>
            </w:r>
            <w:r>
              <w:br/>
              <w:t xml:space="preserve">- Địa hình thấp và hẹp ngang được nâng ở hai đầu thấp trũng ở giữa: Cao ở vùng núi phía tây Nghệ An và vùng  núi phía tây Thừa Thiên –Huế; ở giữa thấp trũng là vùng núi đá </w:t>
            </w:r>
            <w:r>
              <w:lastRenderedPageBreak/>
              <w:t>vôi Quảng Bình và vùng đồi thấp Quảng Trị.7</w:t>
            </w:r>
            <w:r>
              <w:br/>
              <w:t>Chọn B.</w:t>
            </w:r>
          </w:p>
        </w:tc>
      </w:tr>
      <w:tr w:rsidR="0089754E" w14:paraId="36C7A165" w14:textId="77777777" w:rsidTr="009F4DB5">
        <w:trPr>
          <w:jc w:val="center"/>
        </w:trPr>
        <w:tc>
          <w:tcPr>
            <w:tcW w:w="778" w:type="pct"/>
          </w:tcPr>
          <w:p w14:paraId="67FCCEBF" w14:textId="77777777" w:rsidR="0089754E" w:rsidRDefault="0089754E" w:rsidP="0089754E">
            <w:r>
              <w:t>Geo_26_10</w:t>
            </w:r>
          </w:p>
        </w:tc>
        <w:tc>
          <w:tcPr>
            <w:tcW w:w="855" w:type="pct"/>
          </w:tcPr>
          <w:p w14:paraId="689476B6" w14:textId="77777777" w:rsidR="0089754E" w:rsidRDefault="0089754E" w:rsidP="0089754E">
            <w:r>
              <w:t xml:space="preserve"> </w:t>
            </w:r>
          </w:p>
        </w:tc>
        <w:tc>
          <w:tcPr>
            <w:tcW w:w="815" w:type="pct"/>
          </w:tcPr>
          <w:p w14:paraId="229B1197" w14:textId="77777777" w:rsidR="0089754E" w:rsidRDefault="0089754E" w:rsidP="0089754E">
            <w:r>
              <w:t>CÂU 10:</w:t>
            </w:r>
            <w:r>
              <w:br/>
              <w:t>Căn cứ vào Atlat Địa lí Việt Nam trang 10, hãy cho biết sông Sài Gòn thuôc ̣lưu vực ̣sông  nào sau đây?</w:t>
            </w:r>
            <w:r>
              <w:br/>
              <w:t>A. Lưu vực sông Đồng Nai.</w:t>
            </w:r>
            <w:r>
              <w:br/>
              <w:t>B. Lưu vực sông Thu Bồn.</w:t>
            </w:r>
            <w:r>
              <w:br/>
              <w:t>C. Lưu vực sông Mê Công.</w:t>
            </w:r>
            <w:r>
              <w:br/>
              <w:t>D. Lưu vực sông Ba (Đà Rằng).</w:t>
            </w:r>
          </w:p>
        </w:tc>
        <w:tc>
          <w:tcPr>
            <w:tcW w:w="730" w:type="pct"/>
          </w:tcPr>
          <w:p w14:paraId="31FE8FCB" w14:textId="77777777" w:rsidR="0089754E" w:rsidRDefault="0089754E" w:rsidP="0089754E">
            <w:r>
              <w:t>A</w:t>
            </w:r>
          </w:p>
        </w:tc>
        <w:tc>
          <w:tcPr>
            <w:tcW w:w="795" w:type="pct"/>
          </w:tcPr>
          <w:p w14:paraId="0DDF3298" w14:textId="77777777" w:rsidR="0089754E" w:rsidRDefault="0089754E" w:rsidP="0089754E">
            <w:r>
              <w:t xml:space="preserve"> </w:t>
            </w:r>
          </w:p>
        </w:tc>
        <w:tc>
          <w:tcPr>
            <w:tcW w:w="1027" w:type="pct"/>
          </w:tcPr>
          <w:p w14:paraId="46A4AE83" w14:textId="77777777" w:rsidR="0089754E" w:rsidRDefault="0089754E" w:rsidP="0089754E">
            <w:r>
              <w:t>Sông Sài Gòn thuôc ̣lưu vực ̣sông Đồng Nai.</w:t>
            </w:r>
            <w:r>
              <w:br/>
              <w:t>Chọn A.</w:t>
            </w:r>
          </w:p>
        </w:tc>
      </w:tr>
      <w:tr w:rsidR="0089754E" w14:paraId="0DF81FE3" w14:textId="77777777" w:rsidTr="009F4DB5">
        <w:trPr>
          <w:jc w:val="center"/>
        </w:trPr>
        <w:tc>
          <w:tcPr>
            <w:tcW w:w="778" w:type="pct"/>
          </w:tcPr>
          <w:p w14:paraId="23877650" w14:textId="77777777" w:rsidR="0089754E" w:rsidRDefault="0089754E" w:rsidP="0089754E">
            <w:r>
              <w:t>Geo_26_11</w:t>
            </w:r>
          </w:p>
        </w:tc>
        <w:tc>
          <w:tcPr>
            <w:tcW w:w="855" w:type="pct"/>
          </w:tcPr>
          <w:p w14:paraId="1ED28DA4" w14:textId="77777777" w:rsidR="0089754E" w:rsidRDefault="0089754E" w:rsidP="0089754E">
            <w:r>
              <w:t xml:space="preserve"> </w:t>
            </w:r>
          </w:p>
        </w:tc>
        <w:tc>
          <w:tcPr>
            <w:tcW w:w="815" w:type="pct"/>
          </w:tcPr>
          <w:p w14:paraId="0E90975C" w14:textId="77777777" w:rsidR="0089754E" w:rsidRDefault="0089754E" w:rsidP="0089754E">
            <w:r>
              <w:t>CÂU 11:</w:t>
            </w:r>
            <w:r>
              <w:br/>
              <w:t>Nước ta có tài nguyên sinh vật vô cùng phong phú, đa dạng là do</w:t>
            </w:r>
            <w:r>
              <w:br/>
              <w:t>A. giáp vùng biển rộng lớn, giàu tài nguyên.</w:t>
            </w:r>
            <w:r>
              <w:br/>
              <w:t xml:space="preserve">B. nằm liền kề các </w:t>
            </w:r>
            <w:r>
              <w:lastRenderedPageBreak/>
              <w:t>vành đai sinh khoáng lớn.</w:t>
            </w:r>
            <w:r>
              <w:br/>
              <w:t>C. nằm trên đường di cư và di lưu của các loài sinh vật.</w:t>
            </w:r>
            <w:r>
              <w:br/>
              <w:t>D. có hoạt động của gió mùa và gió tín phong.</w:t>
            </w:r>
          </w:p>
        </w:tc>
        <w:tc>
          <w:tcPr>
            <w:tcW w:w="730" w:type="pct"/>
          </w:tcPr>
          <w:p w14:paraId="5C0B6289" w14:textId="77777777" w:rsidR="0089754E" w:rsidRDefault="0089754E" w:rsidP="0089754E">
            <w:r>
              <w:lastRenderedPageBreak/>
              <w:t>C</w:t>
            </w:r>
          </w:p>
        </w:tc>
        <w:tc>
          <w:tcPr>
            <w:tcW w:w="795" w:type="pct"/>
          </w:tcPr>
          <w:p w14:paraId="3BD011DD" w14:textId="77777777" w:rsidR="0089754E" w:rsidRDefault="0089754E" w:rsidP="0089754E">
            <w:r>
              <w:t xml:space="preserve"> </w:t>
            </w:r>
          </w:p>
        </w:tc>
        <w:tc>
          <w:tcPr>
            <w:tcW w:w="1027" w:type="pct"/>
          </w:tcPr>
          <w:p w14:paraId="384A1AEF" w14:textId="77777777" w:rsidR="0089754E" w:rsidRDefault="0089754E" w:rsidP="0089754E">
            <w:r>
              <w:t>Nước ta có tài nguyên sinh vật vô cùng phong phú, đa dạng là do nằm trên đường di cư và di lưu của các loài  sinh vật.</w:t>
            </w:r>
            <w:r>
              <w:br/>
              <w:t>Chọn C.</w:t>
            </w:r>
          </w:p>
        </w:tc>
      </w:tr>
      <w:tr w:rsidR="0089754E" w14:paraId="2F49374C" w14:textId="77777777" w:rsidTr="009F4DB5">
        <w:trPr>
          <w:jc w:val="center"/>
        </w:trPr>
        <w:tc>
          <w:tcPr>
            <w:tcW w:w="778" w:type="pct"/>
          </w:tcPr>
          <w:p w14:paraId="02EC11DF" w14:textId="77777777" w:rsidR="0089754E" w:rsidRDefault="0089754E" w:rsidP="0089754E">
            <w:r>
              <w:t>Geo_26_12</w:t>
            </w:r>
          </w:p>
        </w:tc>
        <w:tc>
          <w:tcPr>
            <w:tcW w:w="855" w:type="pct"/>
          </w:tcPr>
          <w:p w14:paraId="357659A6" w14:textId="77777777" w:rsidR="0089754E" w:rsidRDefault="0089754E" w:rsidP="0089754E">
            <w:r>
              <w:t xml:space="preserve"> </w:t>
            </w:r>
          </w:p>
        </w:tc>
        <w:tc>
          <w:tcPr>
            <w:tcW w:w="815" w:type="pct"/>
          </w:tcPr>
          <w:p w14:paraId="185A13A5" w14:textId="77777777" w:rsidR="0089754E" w:rsidRDefault="0089754E" w:rsidP="0089754E">
            <w:r>
              <w:t>CÂU 12:</w:t>
            </w:r>
            <w:r>
              <w:br/>
              <w:t>Căn cứ vào Atlat Địa lí Việt Nam trang 13, hãy cho biết đèo Hải Vân thuộc dãy núi nào?</w:t>
            </w:r>
            <w:r>
              <w:br/>
              <w:t>A. Bạch Mã.</w:t>
            </w:r>
            <w:r>
              <w:br/>
              <w:t>B. Hoàng Liên Sơn.</w:t>
            </w:r>
            <w:r>
              <w:br/>
              <w:t>C. Trường Sơn Bắc.</w:t>
            </w:r>
            <w:r>
              <w:br/>
              <w:t>D. Hoành Sơn.</w:t>
            </w:r>
          </w:p>
        </w:tc>
        <w:tc>
          <w:tcPr>
            <w:tcW w:w="730" w:type="pct"/>
          </w:tcPr>
          <w:p w14:paraId="52B05F5B" w14:textId="77777777" w:rsidR="0089754E" w:rsidRDefault="0089754E" w:rsidP="0089754E">
            <w:r>
              <w:t>A</w:t>
            </w:r>
          </w:p>
        </w:tc>
        <w:tc>
          <w:tcPr>
            <w:tcW w:w="795" w:type="pct"/>
          </w:tcPr>
          <w:p w14:paraId="53470BA9" w14:textId="77777777" w:rsidR="0089754E" w:rsidRDefault="0089754E" w:rsidP="0089754E">
            <w:r>
              <w:t xml:space="preserve"> </w:t>
            </w:r>
          </w:p>
        </w:tc>
        <w:tc>
          <w:tcPr>
            <w:tcW w:w="1027" w:type="pct"/>
          </w:tcPr>
          <w:p w14:paraId="679737EC" w14:textId="77777777" w:rsidR="0089754E" w:rsidRDefault="0089754E" w:rsidP="0089754E">
            <w:r>
              <w:t>Đèo Hải Vân thuộc dãy núi Bạch Mã.</w:t>
            </w:r>
            <w:r>
              <w:br/>
              <w:t>Chọn A.</w:t>
            </w:r>
          </w:p>
        </w:tc>
      </w:tr>
      <w:tr w:rsidR="0089754E" w14:paraId="1EE83E9F" w14:textId="77777777" w:rsidTr="009F4DB5">
        <w:trPr>
          <w:jc w:val="center"/>
        </w:trPr>
        <w:tc>
          <w:tcPr>
            <w:tcW w:w="778" w:type="pct"/>
          </w:tcPr>
          <w:p w14:paraId="26DB1AEE" w14:textId="77777777" w:rsidR="0089754E" w:rsidRDefault="0089754E" w:rsidP="0089754E">
            <w:r>
              <w:t>Geo_26_13</w:t>
            </w:r>
          </w:p>
        </w:tc>
        <w:tc>
          <w:tcPr>
            <w:tcW w:w="855" w:type="pct"/>
          </w:tcPr>
          <w:p w14:paraId="3EA4D867" w14:textId="77777777" w:rsidR="0089754E" w:rsidRDefault="0089754E" w:rsidP="0089754E">
            <w:r>
              <w:t xml:space="preserve"> </w:t>
            </w:r>
          </w:p>
        </w:tc>
        <w:tc>
          <w:tcPr>
            <w:tcW w:w="815" w:type="pct"/>
          </w:tcPr>
          <w:p w14:paraId="550ECD3F" w14:textId="77777777" w:rsidR="0089754E" w:rsidRDefault="0089754E" w:rsidP="0089754E">
            <w:r>
              <w:t>CÂU 13:</w:t>
            </w:r>
            <w:r>
              <w:br/>
              <w:t>Căn cứ vào Atlat Địa lí Việt Nam trang 10, hãy cho biết nhóm đất feralit trên đá badan  phân bố chủ yếu ở vùng nào?</w:t>
            </w:r>
            <w:r>
              <w:br/>
              <w:t>A. Trung du miền núi Phía Bắc.</w:t>
            </w:r>
            <w:r>
              <w:br/>
            </w:r>
            <w:r>
              <w:lastRenderedPageBreak/>
              <w:t>B. Bắc Trung Bộ.</w:t>
            </w:r>
            <w:r>
              <w:br/>
              <w:t>C. Duyên hải Nam Trung Bộ.</w:t>
            </w:r>
            <w:r>
              <w:br/>
              <w:t>D. Tây Nguyên.</w:t>
            </w:r>
          </w:p>
        </w:tc>
        <w:tc>
          <w:tcPr>
            <w:tcW w:w="730" w:type="pct"/>
          </w:tcPr>
          <w:p w14:paraId="33E4BDF5" w14:textId="77777777" w:rsidR="0089754E" w:rsidRDefault="0089754E" w:rsidP="0089754E">
            <w:r>
              <w:lastRenderedPageBreak/>
              <w:t>D</w:t>
            </w:r>
          </w:p>
        </w:tc>
        <w:tc>
          <w:tcPr>
            <w:tcW w:w="795" w:type="pct"/>
          </w:tcPr>
          <w:p w14:paraId="69583233" w14:textId="77777777" w:rsidR="0089754E" w:rsidRDefault="0089754E" w:rsidP="0089754E">
            <w:r>
              <w:t xml:space="preserve"> </w:t>
            </w:r>
          </w:p>
        </w:tc>
        <w:tc>
          <w:tcPr>
            <w:tcW w:w="1027" w:type="pct"/>
          </w:tcPr>
          <w:p w14:paraId="778AB254" w14:textId="77777777" w:rsidR="0089754E" w:rsidRDefault="0089754E" w:rsidP="0089754E">
            <w:r>
              <w:t>Nhóm đất feralit trên đá badan phân bố chủ yếu ở vùng Tây Nguyên.</w:t>
            </w:r>
            <w:r>
              <w:br/>
              <w:t>Chọn D.</w:t>
            </w:r>
          </w:p>
        </w:tc>
      </w:tr>
      <w:tr w:rsidR="0089754E" w14:paraId="28541ACF" w14:textId="77777777" w:rsidTr="009F4DB5">
        <w:trPr>
          <w:jc w:val="center"/>
        </w:trPr>
        <w:tc>
          <w:tcPr>
            <w:tcW w:w="778" w:type="pct"/>
          </w:tcPr>
          <w:p w14:paraId="4EB72836" w14:textId="77777777" w:rsidR="0089754E" w:rsidRDefault="0089754E" w:rsidP="0089754E">
            <w:r>
              <w:t>Geo_26_14</w:t>
            </w:r>
          </w:p>
        </w:tc>
        <w:tc>
          <w:tcPr>
            <w:tcW w:w="855" w:type="pct"/>
          </w:tcPr>
          <w:p w14:paraId="638E8046" w14:textId="77777777" w:rsidR="0089754E" w:rsidRDefault="0089754E" w:rsidP="0089754E">
            <w:r>
              <w:t xml:space="preserve"> </w:t>
            </w:r>
          </w:p>
        </w:tc>
        <w:tc>
          <w:tcPr>
            <w:tcW w:w="815" w:type="pct"/>
          </w:tcPr>
          <w:p w14:paraId="6CDBE368" w14:textId="77777777" w:rsidR="0089754E" w:rsidRDefault="0089754E" w:rsidP="0089754E">
            <w:r>
              <w:t>CÂU 14:</w:t>
            </w:r>
            <w:r>
              <w:br/>
              <w:t>Sự phân mùa của khí hậu nước ta là do nguyên nhân chủ yếu nào sau đây?</w:t>
            </w:r>
            <w:r>
              <w:br/>
              <w:t>A. Bức xạ từ Mặt Trời tới.</w:t>
            </w:r>
            <w:r>
              <w:br/>
              <w:t>B. Hai lần Mặt trời lên thiên đỉnh.</w:t>
            </w:r>
            <w:r>
              <w:br/>
              <w:t>C. Hoạt động của gió mùa.</w:t>
            </w:r>
            <w:r>
              <w:br/>
              <w:t>D. Sự phân bố lượng mưa theo mùa.</w:t>
            </w:r>
          </w:p>
        </w:tc>
        <w:tc>
          <w:tcPr>
            <w:tcW w:w="730" w:type="pct"/>
          </w:tcPr>
          <w:p w14:paraId="4AAFEECA" w14:textId="77777777" w:rsidR="0089754E" w:rsidRDefault="0089754E" w:rsidP="0089754E">
            <w:r>
              <w:t>C</w:t>
            </w:r>
          </w:p>
        </w:tc>
        <w:tc>
          <w:tcPr>
            <w:tcW w:w="795" w:type="pct"/>
          </w:tcPr>
          <w:p w14:paraId="5A688556" w14:textId="77777777" w:rsidR="0089754E" w:rsidRDefault="0089754E" w:rsidP="0089754E">
            <w:r>
              <w:t xml:space="preserve"> </w:t>
            </w:r>
          </w:p>
        </w:tc>
        <w:tc>
          <w:tcPr>
            <w:tcW w:w="1027" w:type="pct"/>
          </w:tcPr>
          <w:p w14:paraId="76D018CB" w14:textId="77777777" w:rsidR="0089754E" w:rsidRDefault="0089754E" w:rsidP="0089754E">
            <w:r>
              <w:t>Sự phân mùa của khí hậu nước ta là do nguyên nhân hoạt động của gió mùa.</w:t>
            </w:r>
            <w:r>
              <w:br/>
              <w:t>Chọn C.</w:t>
            </w:r>
          </w:p>
        </w:tc>
      </w:tr>
      <w:tr w:rsidR="0089754E" w14:paraId="3A0B8BE1" w14:textId="77777777" w:rsidTr="009F4DB5">
        <w:trPr>
          <w:jc w:val="center"/>
        </w:trPr>
        <w:tc>
          <w:tcPr>
            <w:tcW w:w="778" w:type="pct"/>
          </w:tcPr>
          <w:p w14:paraId="3D9542CD" w14:textId="77777777" w:rsidR="0089754E" w:rsidRDefault="0089754E" w:rsidP="0089754E">
            <w:r>
              <w:t>Geo_26_15</w:t>
            </w:r>
          </w:p>
        </w:tc>
        <w:tc>
          <w:tcPr>
            <w:tcW w:w="855" w:type="pct"/>
          </w:tcPr>
          <w:p w14:paraId="223096E1" w14:textId="77777777" w:rsidR="0089754E" w:rsidRDefault="0089754E" w:rsidP="0089754E">
            <w:r>
              <w:t xml:space="preserve"> </w:t>
            </w:r>
          </w:p>
        </w:tc>
        <w:tc>
          <w:tcPr>
            <w:tcW w:w="815" w:type="pct"/>
          </w:tcPr>
          <w:p w14:paraId="3D18F880" w14:textId="77777777" w:rsidR="0089754E" w:rsidRDefault="0089754E" w:rsidP="0089754E">
            <w:r>
              <w:t>CÂU 15:</w:t>
            </w:r>
            <w:r>
              <w:br/>
              <w:t>Căn cứ vào Atlat Địa lí Việt Nam trang 7 - 8, hãy cho biết vịnh Xuân Đài thuộc tỉnh, thành  phố nào?</w:t>
            </w:r>
            <w:r>
              <w:br/>
              <w:t>A. Quy Nhơn.</w:t>
            </w:r>
            <w:r>
              <w:br/>
              <w:t>B. Quảng Nam.</w:t>
            </w:r>
            <w:r>
              <w:br/>
              <w:t>C. Phú Yên.</w:t>
            </w:r>
            <w:r>
              <w:br/>
            </w:r>
            <w:r>
              <w:lastRenderedPageBreak/>
              <w:t>D. Quảng Ngãi.</w:t>
            </w:r>
          </w:p>
        </w:tc>
        <w:tc>
          <w:tcPr>
            <w:tcW w:w="730" w:type="pct"/>
          </w:tcPr>
          <w:p w14:paraId="02021A46" w14:textId="77777777" w:rsidR="0089754E" w:rsidRDefault="0089754E" w:rsidP="0089754E">
            <w:r>
              <w:lastRenderedPageBreak/>
              <w:t>C</w:t>
            </w:r>
          </w:p>
        </w:tc>
        <w:tc>
          <w:tcPr>
            <w:tcW w:w="795" w:type="pct"/>
          </w:tcPr>
          <w:p w14:paraId="25B6A5C1" w14:textId="77777777" w:rsidR="0089754E" w:rsidRDefault="0089754E" w:rsidP="0089754E">
            <w:r>
              <w:t xml:space="preserve"> </w:t>
            </w:r>
          </w:p>
        </w:tc>
        <w:tc>
          <w:tcPr>
            <w:tcW w:w="1027" w:type="pct"/>
          </w:tcPr>
          <w:p w14:paraId="6B01AB0A" w14:textId="77777777" w:rsidR="0089754E" w:rsidRDefault="0089754E" w:rsidP="0089754E">
            <w:r>
              <w:t>Vịnh Xuân Đài thuộc tỉnh Phú Yên.</w:t>
            </w:r>
            <w:r>
              <w:br/>
              <w:t>Chọn C.</w:t>
            </w:r>
          </w:p>
        </w:tc>
      </w:tr>
      <w:tr w:rsidR="0089754E" w14:paraId="2B93E81D" w14:textId="77777777" w:rsidTr="009F4DB5">
        <w:trPr>
          <w:jc w:val="center"/>
        </w:trPr>
        <w:tc>
          <w:tcPr>
            <w:tcW w:w="778" w:type="pct"/>
          </w:tcPr>
          <w:p w14:paraId="68020A48" w14:textId="77777777" w:rsidR="0089754E" w:rsidRDefault="0089754E" w:rsidP="0089754E">
            <w:r>
              <w:t>Geo_26_16</w:t>
            </w:r>
          </w:p>
        </w:tc>
        <w:tc>
          <w:tcPr>
            <w:tcW w:w="855" w:type="pct"/>
          </w:tcPr>
          <w:p w14:paraId="31515A4D" w14:textId="77777777" w:rsidR="0089754E" w:rsidRDefault="0089754E" w:rsidP="0089754E">
            <w:r>
              <w:t xml:space="preserve"> </w:t>
            </w:r>
          </w:p>
        </w:tc>
        <w:tc>
          <w:tcPr>
            <w:tcW w:w="815" w:type="pct"/>
          </w:tcPr>
          <w:p w14:paraId="19021644" w14:textId="77777777" w:rsidR="0089754E" w:rsidRDefault="0089754E" w:rsidP="0089754E">
            <w:r>
              <w:t>CÂU 16:</w:t>
            </w:r>
            <w:r>
              <w:br/>
              <w:t>Thời gian hoạt động của gió mùa mùa hạ ở nước ta là</w:t>
            </w:r>
            <w:r>
              <w:br/>
              <w:t>A. từ tháng 5 đến tháng 10.</w:t>
            </w:r>
            <w:r>
              <w:br/>
              <w:t>B. từ tháng 11 đến tháng 4 năm sau.</w:t>
            </w:r>
            <w:r>
              <w:br/>
              <w:t>C. từ tháng 6 đến tháng 10.</w:t>
            </w:r>
            <w:r>
              <w:br/>
              <w:t>D. từ tháng 5 đến tháng 7</w:t>
            </w:r>
          </w:p>
        </w:tc>
        <w:tc>
          <w:tcPr>
            <w:tcW w:w="730" w:type="pct"/>
          </w:tcPr>
          <w:p w14:paraId="001CDD76" w14:textId="77777777" w:rsidR="0089754E" w:rsidRDefault="0089754E" w:rsidP="0089754E">
            <w:r>
              <w:t>A</w:t>
            </w:r>
          </w:p>
        </w:tc>
        <w:tc>
          <w:tcPr>
            <w:tcW w:w="795" w:type="pct"/>
          </w:tcPr>
          <w:p w14:paraId="6E68B887" w14:textId="77777777" w:rsidR="0089754E" w:rsidRDefault="0089754E" w:rsidP="0089754E">
            <w:r>
              <w:t xml:space="preserve"> </w:t>
            </w:r>
          </w:p>
        </w:tc>
        <w:tc>
          <w:tcPr>
            <w:tcW w:w="1027" w:type="pct"/>
          </w:tcPr>
          <w:p w14:paraId="427C09E2" w14:textId="77777777" w:rsidR="0089754E" w:rsidRDefault="0089754E" w:rsidP="0089754E">
            <w:r>
              <w:t>Thời gian hoạt động của gió mùa mùa hạ ở nước ta là từ tháng 5 đến tháng 10.</w:t>
            </w:r>
            <w:r>
              <w:br/>
              <w:t>Chọn A.</w:t>
            </w:r>
          </w:p>
        </w:tc>
      </w:tr>
      <w:tr w:rsidR="0089754E" w14:paraId="1B7B8DDA" w14:textId="77777777" w:rsidTr="009F4DB5">
        <w:trPr>
          <w:jc w:val="center"/>
        </w:trPr>
        <w:tc>
          <w:tcPr>
            <w:tcW w:w="778" w:type="pct"/>
          </w:tcPr>
          <w:p w14:paraId="643C5F2C" w14:textId="77777777" w:rsidR="0089754E" w:rsidRDefault="0089754E" w:rsidP="0089754E">
            <w:r>
              <w:t>Geo_26_17</w:t>
            </w:r>
          </w:p>
        </w:tc>
        <w:tc>
          <w:tcPr>
            <w:tcW w:w="855" w:type="pct"/>
          </w:tcPr>
          <w:p w14:paraId="7B1C157D" w14:textId="77777777" w:rsidR="0089754E" w:rsidRDefault="0089754E" w:rsidP="0089754E">
            <w:r>
              <w:t xml:space="preserve"> </w:t>
            </w:r>
          </w:p>
        </w:tc>
        <w:tc>
          <w:tcPr>
            <w:tcW w:w="815" w:type="pct"/>
          </w:tcPr>
          <w:p w14:paraId="7F715BEF" w14:textId="77777777" w:rsidR="0089754E" w:rsidRDefault="0089754E" w:rsidP="0089754E">
            <w:r>
              <w:t>CÂU 17:</w:t>
            </w:r>
            <w:r>
              <w:br/>
              <w:t>Nước ta không có chung biển Đông với quốc gia nào sau đây?</w:t>
            </w:r>
            <w:r>
              <w:br/>
              <w:t>A. Thái Lan</w:t>
            </w:r>
            <w:r>
              <w:br/>
              <w:t>B. Campuchia.</w:t>
            </w:r>
            <w:r>
              <w:br/>
              <w:t>C. Lào.</w:t>
            </w:r>
            <w:r>
              <w:br/>
              <w:t>D. Philippin.</w:t>
            </w:r>
          </w:p>
        </w:tc>
        <w:tc>
          <w:tcPr>
            <w:tcW w:w="730" w:type="pct"/>
          </w:tcPr>
          <w:p w14:paraId="3AE0E605" w14:textId="77777777" w:rsidR="0089754E" w:rsidRDefault="0089754E" w:rsidP="0089754E">
            <w:r>
              <w:t>C</w:t>
            </w:r>
          </w:p>
        </w:tc>
        <w:tc>
          <w:tcPr>
            <w:tcW w:w="795" w:type="pct"/>
          </w:tcPr>
          <w:p w14:paraId="60E533F1" w14:textId="77777777" w:rsidR="0089754E" w:rsidRDefault="0089754E" w:rsidP="0089754E">
            <w:r>
              <w:t xml:space="preserve"> </w:t>
            </w:r>
          </w:p>
        </w:tc>
        <w:tc>
          <w:tcPr>
            <w:tcW w:w="1027" w:type="pct"/>
          </w:tcPr>
          <w:p w14:paraId="5406947E" w14:textId="77777777" w:rsidR="0089754E" w:rsidRDefault="0089754E" w:rsidP="0089754E">
            <w:r>
              <w:t>Nước ta không có chung biển Đông với Thái Lan.</w:t>
            </w:r>
            <w:r>
              <w:br/>
              <w:t>Chọn C.</w:t>
            </w:r>
          </w:p>
        </w:tc>
      </w:tr>
      <w:tr w:rsidR="0089754E" w14:paraId="6736470B" w14:textId="77777777" w:rsidTr="009F4DB5">
        <w:trPr>
          <w:jc w:val="center"/>
        </w:trPr>
        <w:tc>
          <w:tcPr>
            <w:tcW w:w="778" w:type="pct"/>
          </w:tcPr>
          <w:p w14:paraId="6DFDA322" w14:textId="77777777" w:rsidR="0089754E" w:rsidRDefault="0089754E" w:rsidP="0089754E">
            <w:r>
              <w:t>Geo_26_18</w:t>
            </w:r>
          </w:p>
        </w:tc>
        <w:tc>
          <w:tcPr>
            <w:tcW w:w="855" w:type="pct"/>
          </w:tcPr>
          <w:p w14:paraId="36683F5F" w14:textId="77777777" w:rsidR="0089754E" w:rsidRDefault="0089754E" w:rsidP="0089754E">
            <w:r>
              <w:t xml:space="preserve"> </w:t>
            </w:r>
          </w:p>
        </w:tc>
        <w:tc>
          <w:tcPr>
            <w:tcW w:w="815" w:type="pct"/>
          </w:tcPr>
          <w:p w14:paraId="5853E844" w14:textId="77777777" w:rsidR="0089754E" w:rsidRDefault="0089754E" w:rsidP="0089754E">
            <w:r>
              <w:t>CÂU 18:</w:t>
            </w:r>
            <w:r>
              <w:br/>
              <w:t>Điểm cực Bắc của nước ta nằm ở tỉnh</w:t>
            </w:r>
            <w:r>
              <w:br/>
              <w:t>A. Khánh Hòa.</w:t>
            </w:r>
            <w:r>
              <w:br/>
            </w:r>
            <w:r>
              <w:lastRenderedPageBreak/>
              <w:t>B. Điện Biên.</w:t>
            </w:r>
            <w:r>
              <w:br/>
              <w:t>C. Cà Mau.</w:t>
            </w:r>
            <w:r>
              <w:br/>
              <w:t>D. Hà Giang.</w:t>
            </w:r>
          </w:p>
        </w:tc>
        <w:tc>
          <w:tcPr>
            <w:tcW w:w="730" w:type="pct"/>
          </w:tcPr>
          <w:p w14:paraId="260260DB" w14:textId="77777777" w:rsidR="0089754E" w:rsidRDefault="0089754E" w:rsidP="0089754E">
            <w:r>
              <w:lastRenderedPageBreak/>
              <w:t>D</w:t>
            </w:r>
          </w:p>
        </w:tc>
        <w:tc>
          <w:tcPr>
            <w:tcW w:w="795" w:type="pct"/>
          </w:tcPr>
          <w:p w14:paraId="444A7777" w14:textId="77777777" w:rsidR="0089754E" w:rsidRDefault="0089754E" w:rsidP="0089754E">
            <w:r>
              <w:t xml:space="preserve"> </w:t>
            </w:r>
          </w:p>
        </w:tc>
        <w:tc>
          <w:tcPr>
            <w:tcW w:w="1027" w:type="pct"/>
          </w:tcPr>
          <w:p w14:paraId="77D5FC20" w14:textId="77777777" w:rsidR="0089754E" w:rsidRDefault="0089754E" w:rsidP="0089754E">
            <w:r>
              <w:t>Điểm cực Bắc của nước ta nằm ở tỉnh Hà Giang.</w:t>
            </w:r>
            <w:r>
              <w:br/>
              <w:t>Chọn D.</w:t>
            </w:r>
          </w:p>
        </w:tc>
      </w:tr>
      <w:tr w:rsidR="0089754E" w14:paraId="41DD3F2D" w14:textId="77777777" w:rsidTr="009F4DB5">
        <w:trPr>
          <w:jc w:val="center"/>
        </w:trPr>
        <w:tc>
          <w:tcPr>
            <w:tcW w:w="778" w:type="pct"/>
          </w:tcPr>
          <w:p w14:paraId="28504EBC" w14:textId="77777777" w:rsidR="0089754E" w:rsidRDefault="0089754E" w:rsidP="0089754E">
            <w:r>
              <w:t>Geo_26_19</w:t>
            </w:r>
          </w:p>
        </w:tc>
        <w:tc>
          <w:tcPr>
            <w:tcW w:w="855" w:type="pct"/>
          </w:tcPr>
          <w:p w14:paraId="2BE93EB1" w14:textId="77777777" w:rsidR="0089754E" w:rsidRDefault="0089754E" w:rsidP="0089754E">
            <w:r>
              <w:t xml:space="preserve"> </w:t>
            </w:r>
          </w:p>
        </w:tc>
        <w:tc>
          <w:tcPr>
            <w:tcW w:w="815" w:type="pct"/>
          </w:tcPr>
          <w:p w14:paraId="2E16CF37" w14:textId="77777777" w:rsidR="0089754E" w:rsidRDefault="0089754E" w:rsidP="0089754E">
            <w:r>
              <w:t>CÂU 19:</w:t>
            </w:r>
            <w:r>
              <w:br/>
              <w:t>“Nằm phía trong đường cơ sở, được xem như bộ phận lãnh thổ trên đất liền” là vùng</w:t>
            </w:r>
            <w:r>
              <w:br/>
              <w:t>A. lãnh hải.</w:t>
            </w:r>
            <w:r>
              <w:br/>
              <w:t>B. tiếp giáp lãnh hải.</w:t>
            </w:r>
            <w:r>
              <w:br/>
              <w:t>C. nội thủy.</w:t>
            </w:r>
            <w:r>
              <w:br/>
              <w:t>D. đặc quyền kinh tế.</w:t>
            </w:r>
          </w:p>
        </w:tc>
        <w:tc>
          <w:tcPr>
            <w:tcW w:w="730" w:type="pct"/>
          </w:tcPr>
          <w:p w14:paraId="3C182C53" w14:textId="77777777" w:rsidR="0089754E" w:rsidRDefault="0089754E" w:rsidP="0089754E">
            <w:r>
              <w:t>C</w:t>
            </w:r>
          </w:p>
        </w:tc>
        <w:tc>
          <w:tcPr>
            <w:tcW w:w="795" w:type="pct"/>
          </w:tcPr>
          <w:p w14:paraId="0669409A" w14:textId="77777777" w:rsidR="0089754E" w:rsidRDefault="0089754E" w:rsidP="0089754E">
            <w:r>
              <w:t xml:space="preserve"> </w:t>
            </w:r>
          </w:p>
        </w:tc>
        <w:tc>
          <w:tcPr>
            <w:tcW w:w="1027" w:type="pct"/>
          </w:tcPr>
          <w:p w14:paraId="0EDFFC43" w14:textId="77777777" w:rsidR="0089754E" w:rsidRDefault="0089754E" w:rsidP="0089754E">
            <w:r>
              <w:t>Nội thủy là vùng nước nằm phía trong đường cơ sở, được xem như bộ phận lãnh thổ trên đất liền. Chọn C.</w:t>
            </w:r>
          </w:p>
        </w:tc>
      </w:tr>
      <w:tr w:rsidR="0089754E" w14:paraId="49ACCF8B" w14:textId="77777777" w:rsidTr="009F4DB5">
        <w:trPr>
          <w:jc w:val="center"/>
        </w:trPr>
        <w:tc>
          <w:tcPr>
            <w:tcW w:w="778" w:type="pct"/>
          </w:tcPr>
          <w:p w14:paraId="5FCD7AF6" w14:textId="77777777" w:rsidR="0089754E" w:rsidRDefault="0089754E" w:rsidP="0089754E">
            <w:r>
              <w:t>Geo_26_20</w:t>
            </w:r>
          </w:p>
        </w:tc>
        <w:tc>
          <w:tcPr>
            <w:tcW w:w="855" w:type="pct"/>
          </w:tcPr>
          <w:p w14:paraId="68F3127F" w14:textId="77777777" w:rsidR="0089754E" w:rsidRDefault="0089754E" w:rsidP="0089754E">
            <w:r>
              <w:t xml:space="preserve"> </w:t>
            </w:r>
          </w:p>
        </w:tc>
        <w:tc>
          <w:tcPr>
            <w:tcW w:w="815" w:type="pct"/>
          </w:tcPr>
          <w:p w14:paraId="501977E4" w14:textId="77777777" w:rsidR="0089754E" w:rsidRDefault="0089754E" w:rsidP="0089754E">
            <w:r>
              <w:t>CÂU 20:</w:t>
            </w:r>
            <w:r>
              <w:br/>
              <w:t>Biểu hiện của địa hình vùng nhiệt đới ẩm gió mùa ở nước ta là gì?</w:t>
            </w:r>
            <w:r>
              <w:br/>
              <w:t>A. Địa hình thấp dần theo hướng Tây Bắc – Đông Nam.</w:t>
            </w:r>
            <w:r>
              <w:br/>
              <w:t>B. Địa hình bị xâm thực mạnh ở miền đồi núi, bồi tụ nhanh ở đồng bằng hạ lưu sông.</w:t>
            </w:r>
            <w:r>
              <w:br/>
            </w:r>
            <w:r>
              <w:lastRenderedPageBreak/>
              <w:t>C. Địa hình có sự phân bậc rõ rệt.</w:t>
            </w:r>
            <w:r>
              <w:br/>
              <w:t>D. Địa hình chủ yếu là đồi núi thấp.</w:t>
            </w:r>
          </w:p>
        </w:tc>
        <w:tc>
          <w:tcPr>
            <w:tcW w:w="730" w:type="pct"/>
          </w:tcPr>
          <w:p w14:paraId="7C1932ED" w14:textId="77777777" w:rsidR="0089754E" w:rsidRDefault="0089754E" w:rsidP="0089754E">
            <w:r>
              <w:lastRenderedPageBreak/>
              <w:t>B</w:t>
            </w:r>
          </w:p>
        </w:tc>
        <w:tc>
          <w:tcPr>
            <w:tcW w:w="795" w:type="pct"/>
          </w:tcPr>
          <w:p w14:paraId="6DC3AAC7" w14:textId="77777777" w:rsidR="0089754E" w:rsidRDefault="0089754E" w:rsidP="0089754E">
            <w:r>
              <w:t xml:space="preserve"> </w:t>
            </w:r>
          </w:p>
        </w:tc>
        <w:tc>
          <w:tcPr>
            <w:tcW w:w="1027" w:type="pct"/>
          </w:tcPr>
          <w:p w14:paraId="067B77BA" w14:textId="77777777" w:rsidR="0089754E" w:rsidRDefault="0089754E" w:rsidP="0089754E">
            <w:r>
              <w:t>Biểu hiện của địa hình vùng nhiệt đới ẩm gió mùa ở nước ta là địa hình bị xâm thực mạnh ở miền đồi núi, bồi tụ  nhanh ở đồng bằng hạ lưu sông.</w:t>
            </w:r>
            <w:r>
              <w:br/>
              <w:t>Chọn B.</w:t>
            </w:r>
          </w:p>
        </w:tc>
      </w:tr>
      <w:tr w:rsidR="0089754E" w14:paraId="7632B4BD" w14:textId="77777777" w:rsidTr="009F4DB5">
        <w:trPr>
          <w:jc w:val="center"/>
        </w:trPr>
        <w:tc>
          <w:tcPr>
            <w:tcW w:w="778" w:type="pct"/>
          </w:tcPr>
          <w:p w14:paraId="05A2F173" w14:textId="77777777" w:rsidR="0089754E" w:rsidRDefault="0089754E" w:rsidP="0089754E">
            <w:r>
              <w:t>Geo_26_21</w:t>
            </w:r>
          </w:p>
        </w:tc>
        <w:tc>
          <w:tcPr>
            <w:tcW w:w="855" w:type="pct"/>
          </w:tcPr>
          <w:p w14:paraId="5715761C" w14:textId="77777777" w:rsidR="0089754E" w:rsidRDefault="0089754E" w:rsidP="0089754E">
            <w:r>
              <w:t xml:space="preserve"> </w:t>
            </w:r>
          </w:p>
        </w:tc>
        <w:tc>
          <w:tcPr>
            <w:tcW w:w="815" w:type="pct"/>
          </w:tcPr>
          <w:p w14:paraId="6D60E5E3" w14:textId="77777777" w:rsidR="0089754E" w:rsidRDefault="0089754E" w:rsidP="0089754E">
            <w:r>
              <w:t>CÂU 21:</w:t>
            </w:r>
            <w:r>
              <w:br/>
              <w:t>Căn cứ vào Atlat Địa lí Việt Nam trang 4 – 5, hãy cho biết tỉnh nào sau đây không giáp Lào?</w:t>
            </w:r>
            <w:r>
              <w:br/>
              <w:t>A. Quảng Bình.</w:t>
            </w:r>
            <w:r>
              <w:br/>
              <w:t>B. Điện Biên.</w:t>
            </w:r>
            <w:r>
              <w:br/>
              <w:t>C. Nghệ An.</w:t>
            </w:r>
            <w:r>
              <w:br/>
              <w:t>D. Lai Châu.</w:t>
            </w:r>
          </w:p>
        </w:tc>
        <w:tc>
          <w:tcPr>
            <w:tcW w:w="730" w:type="pct"/>
          </w:tcPr>
          <w:p w14:paraId="39602DE0" w14:textId="77777777" w:rsidR="0089754E" w:rsidRDefault="0089754E" w:rsidP="0089754E">
            <w:r>
              <w:t>D</w:t>
            </w:r>
          </w:p>
        </w:tc>
        <w:tc>
          <w:tcPr>
            <w:tcW w:w="795" w:type="pct"/>
          </w:tcPr>
          <w:p w14:paraId="39CCC052" w14:textId="77777777" w:rsidR="0089754E" w:rsidRDefault="0089754E" w:rsidP="0089754E">
            <w:r>
              <w:t xml:space="preserve"> </w:t>
            </w:r>
          </w:p>
        </w:tc>
        <w:tc>
          <w:tcPr>
            <w:tcW w:w="1027" w:type="pct"/>
          </w:tcPr>
          <w:p w14:paraId="7EFACA60" w14:textId="77777777" w:rsidR="0089754E" w:rsidRDefault="0089754E" w:rsidP="0089754E">
            <w:r>
              <w:t>Lai Châu không giáp Lào.</w:t>
            </w:r>
            <w:r>
              <w:br/>
              <w:t>Chọn D.</w:t>
            </w:r>
          </w:p>
        </w:tc>
      </w:tr>
      <w:tr w:rsidR="0089754E" w14:paraId="4D0D45F2" w14:textId="77777777" w:rsidTr="009F4DB5">
        <w:trPr>
          <w:jc w:val="center"/>
        </w:trPr>
        <w:tc>
          <w:tcPr>
            <w:tcW w:w="778" w:type="pct"/>
          </w:tcPr>
          <w:p w14:paraId="124CBE35" w14:textId="77777777" w:rsidR="0089754E" w:rsidRDefault="0089754E" w:rsidP="0089754E">
            <w:r>
              <w:t>Geo_26_22</w:t>
            </w:r>
          </w:p>
        </w:tc>
        <w:tc>
          <w:tcPr>
            <w:tcW w:w="855" w:type="pct"/>
          </w:tcPr>
          <w:p w14:paraId="2529C15C" w14:textId="77777777" w:rsidR="0089754E" w:rsidRDefault="0089754E" w:rsidP="0089754E">
            <w:r>
              <w:t xml:space="preserve"> </w:t>
            </w:r>
          </w:p>
        </w:tc>
        <w:tc>
          <w:tcPr>
            <w:tcW w:w="815" w:type="pct"/>
          </w:tcPr>
          <w:p w14:paraId="4DEBB28C" w14:textId="77777777" w:rsidR="0089754E" w:rsidRDefault="0089754E" w:rsidP="0089754E">
            <w:r>
              <w:t>CÂU 22:</w:t>
            </w:r>
            <w:r>
              <w:br/>
              <w:t>Biển Đông nằm trong vùng nội chí tuyến nên có đặc tính nào sau đây?</w:t>
            </w:r>
            <w:r>
              <w:br/>
              <w:t>A. Độ mặn không lớn.</w:t>
            </w:r>
            <w:r>
              <w:br/>
              <w:t>B. Biển tương đối kín.</w:t>
            </w:r>
            <w:r>
              <w:br/>
              <w:t>C. Có nhiều dòng hải lưu.</w:t>
            </w:r>
            <w:r>
              <w:br/>
              <w:t xml:space="preserve">D. Nóng ẩm quanh </w:t>
            </w:r>
            <w:r>
              <w:lastRenderedPageBreak/>
              <w:t>năm.</w:t>
            </w:r>
          </w:p>
        </w:tc>
        <w:tc>
          <w:tcPr>
            <w:tcW w:w="730" w:type="pct"/>
          </w:tcPr>
          <w:p w14:paraId="662D93AD" w14:textId="77777777" w:rsidR="0089754E" w:rsidRDefault="0089754E" w:rsidP="0089754E">
            <w:r>
              <w:lastRenderedPageBreak/>
              <w:t>D</w:t>
            </w:r>
          </w:p>
        </w:tc>
        <w:tc>
          <w:tcPr>
            <w:tcW w:w="795" w:type="pct"/>
          </w:tcPr>
          <w:p w14:paraId="7D87467C" w14:textId="77777777" w:rsidR="0089754E" w:rsidRDefault="0089754E" w:rsidP="0089754E">
            <w:r>
              <w:t xml:space="preserve"> </w:t>
            </w:r>
          </w:p>
        </w:tc>
        <w:tc>
          <w:tcPr>
            <w:tcW w:w="1027" w:type="pct"/>
          </w:tcPr>
          <w:p w14:paraId="49A7FFCD" w14:textId="77777777" w:rsidR="0089754E" w:rsidRDefault="0089754E" w:rsidP="0089754E">
            <w:r>
              <w:t>Biển Đông nằm trong vùng nội chí tuyến nên có nóng ẩm quanh năm.</w:t>
            </w:r>
            <w:r>
              <w:br/>
              <w:t>Chọn D.</w:t>
            </w:r>
          </w:p>
        </w:tc>
      </w:tr>
      <w:tr w:rsidR="0089754E" w14:paraId="4F1131E6" w14:textId="77777777" w:rsidTr="009F4DB5">
        <w:trPr>
          <w:jc w:val="center"/>
        </w:trPr>
        <w:tc>
          <w:tcPr>
            <w:tcW w:w="778" w:type="pct"/>
          </w:tcPr>
          <w:p w14:paraId="11413307" w14:textId="77777777" w:rsidR="0089754E" w:rsidRDefault="0089754E" w:rsidP="0089754E">
            <w:r>
              <w:t>Geo_26_23</w:t>
            </w:r>
          </w:p>
        </w:tc>
        <w:tc>
          <w:tcPr>
            <w:tcW w:w="855" w:type="pct"/>
          </w:tcPr>
          <w:p w14:paraId="0D4F4C6B" w14:textId="77777777" w:rsidR="0089754E" w:rsidRDefault="0089754E" w:rsidP="0089754E">
            <w:r>
              <w:t xml:space="preserve"> </w:t>
            </w:r>
          </w:p>
        </w:tc>
        <w:tc>
          <w:tcPr>
            <w:tcW w:w="815" w:type="pct"/>
          </w:tcPr>
          <w:p w14:paraId="3633532D" w14:textId="77777777" w:rsidR="0089754E" w:rsidRDefault="0089754E" w:rsidP="0089754E">
            <w:r>
              <w:t>CÂU 23:</w:t>
            </w:r>
            <w:r>
              <w:br/>
              <w:t>Căn cứ vào Atlat Địa lí Việt Nam trang 4 – 5, hãy cho biết đảo Cát Bà thuộc tỉnh, thành  phố nào?</w:t>
            </w:r>
            <w:r>
              <w:br/>
              <w:t>A. Hải Phòng.</w:t>
            </w:r>
            <w:r>
              <w:br/>
              <w:t>B. Quảng Ninh.</w:t>
            </w:r>
            <w:r>
              <w:br/>
              <w:t>C. Thái Bình.</w:t>
            </w:r>
            <w:r>
              <w:br/>
              <w:t>D. Nam Định.</w:t>
            </w:r>
          </w:p>
        </w:tc>
        <w:tc>
          <w:tcPr>
            <w:tcW w:w="730" w:type="pct"/>
          </w:tcPr>
          <w:p w14:paraId="6A0AC8ED" w14:textId="77777777" w:rsidR="0089754E" w:rsidRDefault="0089754E" w:rsidP="0089754E">
            <w:r>
              <w:t>A</w:t>
            </w:r>
          </w:p>
        </w:tc>
        <w:tc>
          <w:tcPr>
            <w:tcW w:w="795" w:type="pct"/>
          </w:tcPr>
          <w:p w14:paraId="3ACB154C" w14:textId="77777777" w:rsidR="0089754E" w:rsidRDefault="0089754E" w:rsidP="0089754E">
            <w:r>
              <w:t xml:space="preserve"> </w:t>
            </w:r>
          </w:p>
        </w:tc>
        <w:tc>
          <w:tcPr>
            <w:tcW w:w="1027" w:type="pct"/>
          </w:tcPr>
          <w:p w14:paraId="1BFCDF5A" w14:textId="77777777" w:rsidR="0089754E" w:rsidRDefault="0089754E" w:rsidP="0089754E">
            <w:r>
              <w:t>Đảo Cát Bà thuộc tỉnh Hải Phòng.</w:t>
            </w:r>
            <w:r>
              <w:br/>
              <w:t>Chọn A.</w:t>
            </w:r>
          </w:p>
        </w:tc>
      </w:tr>
      <w:tr w:rsidR="0089754E" w14:paraId="4B197852" w14:textId="77777777" w:rsidTr="009F4DB5">
        <w:trPr>
          <w:jc w:val="center"/>
        </w:trPr>
        <w:tc>
          <w:tcPr>
            <w:tcW w:w="778" w:type="pct"/>
          </w:tcPr>
          <w:p w14:paraId="61B412DA" w14:textId="77777777" w:rsidR="0089754E" w:rsidRDefault="0089754E" w:rsidP="0089754E">
            <w:r>
              <w:t>Geo_26_24</w:t>
            </w:r>
          </w:p>
        </w:tc>
        <w:tc>
          <w:tcPr>
            <w:tcW w:w="855" w:type="pct"/>
          </w:tcPr>
          <w:p w14:paraId="54442E47" w14:textId="77777777" w:rsidR="0089754E" w:rsidRDefault="0089754E" w:rsidP="0089754E">
            <w:r>
              <w:t xml:space="preserve"> </w:t>
            </w:r>
          </w:p>
        </w:tc>
        <w:tc>
          <w:tcPr>
            <w:tcW w:w="815" w:type="pct"/>
          </w:tcPr>
          <w:p w14:paraId="56B04803" w14:textId="77777777" w:rsidR="0089754E" w:rsidRDefault="0089754E" w:rsidP="0089754E">
            <w:r>
              <w:t>CÂU 24:</w:t>
            </w:r>
            <w:r>
              <w:br/>
              <w:t>Cho bảng số liệu sau:</w:t>
            </w:r>
            <w:r>
              <w:br/>
              <w:t>Số khách du tịch quốc tế đến ở một số khu vực của châu Á năm 2014</w:t>
            </w:r>
            <w:r>
              <w:br/>
              <w:t>(Đơn vị: Nghìn lượt người)</w:t>
            </w:r>
            <w:r>
              <w:br/>
              <w:t>STT</w:t>
            </w:r>
            <w:r>
              <w:tab/>
              <w:t>Khu vực</w:t>
            </w:r>
            <w:r>
              <w:tab/>
              <w:t>Số khách du lịch quốc tế đến</w:t>
            </w:r>
            <w:r>
              <w:br/>
              <w:t>1</w:t>
            </w:r>
            <w:r>
              <w:tab/>
              <w:t>Đông Bắc Á</w:t>
            </w:r>
            <w:r>
              <w:tab/>
              <w:t>136276</w:t>
            </w:r>
            <w:r>
              <w:br/>
              <w:t>2</w:t>
            </w:r>
            <w:r>
              <w:tab/>
              <w:t>Đông Nam Á</w:t>
            </w:r>
            <w:r>
              <w:tab/>
              <w:t>97263</w:t>
            </w:r>
            <w:r>
              <w:br/>
            </w:r>
            <w:r>
              <w:lastRenderedPageBreak/>
              <w:t>3</w:t>
            </w:r>
            <w:r>
              <w:tab/>
              <w:t>Tây Á</w:t>
            </w:r>
            <w:r>
              <w:tab/>
              <w:t>52440</w:t>
            </w:r>
            <w:r>
              <w:br/>
              <w:t>4</w:t>
            </w:r>
            <w:r>
              <w:tab/>
              <w:t>Nam Á</w:t>
            </w:r>
            <w:r>
              <w:tab/>
              <w:t>17495</w:t>
            </w:r>
            <w:r>
              <w:br/>
              <w:t>Nhận xét nào sau đây không đúng khi so sánh số khách du lịch quốc tế đến của khu vực Tây Á với khu vực Đông  Nam Á?</w:t>
            </w:r>
            <w:r>
              <w:br/>
              <w:t>A. ít hơn 44 823 lượt khách.</w:t>
            </w:r>
            <w:r>
              <w:br/>
              <w:t>B. ít hơn 1,9 lần.</w:t>
            </w:r>
            <w:r>
              <w:br/>
              <w:t>C. Chỉ bằng 85%.</w:t>
            </w:r>
            <w:r>
              <w:br/>
              <w:t>D. Chỉ bằng 53,9%.</w:t>
            </w:r>
          </w:p>
        </w:tc>
        <w:tc>
          <w:tcPr>
            <w:tcW w:w="730" w:type="pct"/>
          </w:tcPr>
          <w:p w14:paraId="43C77C59" w14:textId="77777777" w:rsidR="0089754E" w:rsidRDefault="0089754E" w:rsidP="0089754E">
            <w:r>
              <w:lastRenderedPageBreak/>
              <w:t>C</w:t>
            </w:r>
          </w:p>
        </w:tc>
        <w:tc>
          <w:tcPr>
            <w:tcW w:w="795" w:type="pct"/>
          </w:tcPr>
          <w:p w14:paraId="56FA3354" w14:textId="77777777" w:rsidR="0089754E" w:rsidRDefault="0089754E" w:rsidP="0089754E">
            <w:r>
              <w:t xml:space="preserve"> </w:t>
            </w:r>
          </w:p>
        </w:tc>
        <w:tc>
          <w:tcPr>
            <w:tcW w:w="1027" w:type="pct"/>
          </w:tcPr>
          <w:p w14:paraId="579004EA" w14:textId="77777777" w:rsidR="0089754E" w:rsidRDefault="0089754E" w:rsidP="0089754E">
            <w:r>
              <w:t>Số khách du lịch quốc tế đến của khu vực Tây Á với khu vực Đông Nam Á ít hơn 44 823 lượt khách.</w:t>
            </w:r>
            <w:r>
              <w:br/>
              <w:t>Chọn C.</w:t>
            </w:r>
          </w:p>
        </w:tc>
      </w:tr>
      <w:tr w:rsidR="0089754E" w14:paraId="359B9610" w14:textId="77777777" w:rsidTr="009F4DB5">
        <w:trPr>
          <w:jc w:val="center"/>
        </w:trPr>
        <w:tc>
          <w:tcPr>
            <w:tcW w:w="778" w:type="pct"/>
          </w:tcPr>
          <w:p w14:paraId="2B29D089" w14:textId="77777777" w:rsidR="0089754E" w:rsidRDefault="0089754E" w:rsidP="0089754E">
            <w:r>
              <w:t>Geo_26_25</w:t>
            </w:r>
          </w:p>
        </w:tc>
        <w:tc>
          <w:tcPr>
            <w:tcW w:w="855" w:type="pct"/>
          </w:tcPr>
          <w:p w14:paraId="7E31DD13" w14:textId="77777777" w:rsidR="0089754E" w:rsidRDefault="0089754E" w:rsidP="0089754E">
            <w:r>
              <w:t xml:space="preserve"> </w:t>
            </w:r>
          </w:p>
        </w:tc>
        <w:tc>
          <w:tcPr>
            <w:tcW w:w="815" w:type="pct"/>
          </w:tcPr>
          <w:p w14:paraId="59FB22C7" w14:textId="77777777" w:rsidR="0089754E" w:rsidRDefault="0089754E" w:rsidP="0089754E">
            <w:r>
              <w:t>CÂU 25:</w:t>
            </w:r>
            <w:r>
              <w:br/>
              <w:t>Hướng núi vòng cung đã tác động như thế nào đến khí hậu của vùng núi Trường Sơn Nam?</w:t>
            </w:r>
            <w:r>
              <w:br/>
              <w:t>A. Tạo nên sự đối lập về mùa mưa và khô giữa phía Đông và phía Tây.</w:t>
            </w:r>
            <w:r>
              <w:br/>
              <w:t xml:space="preserve">B. Gây ra hiệu ứng phơn cho vùng đồng </w:t>
            </w:r>
            <w:r>
              <w:lastRenderedPageBreak/>
              <w:t>bằng ven biển vào đầu mùa hạ.</w:t>
            </w:r>
            <w:r>
              <w:br/>
              <w:t>C. Mùa đông đến sớm và kết thúc muộn.</w:t>
            </w:r>
            <w:r>
              <w:br/>
              <w:t>D. Mùa đông đến muộn và kết thúc sớm.</w:t>
            </w:r>
          </w:p>
        </w:tc>
        <w:tc>
          <w:tcPr>
            <w:tcW w:w="730" w:type="pct"/>
          </w:tcPr>
          <w:p w14:paraId="12721652" w14:textId="77777777" w:rsidR="0089754E" w:rsidRDefault="0089754E" w:rsidP="0089754E">
            <w:r>
              <w:lastRenderedPageBreak/>
              <w:t>A</w:t>
            </w:r>
          </w:p>
        </w:tc>
        <w:tc>
          <w:tcPr>
            <w:tcW w:w="795" w:type="pct"/>
          </w:tcPr>
          <w:p w14:paraId="3DCEFC17" w14:textId="77777777" w:rsidR="0089754E" w:rsidRDefault="0089754E" w:rsidP="0089754E">
            <w:r>
              <w:t xml:space="preserve"> </w:t>
            </w:r>
          </w:p>
        </w:tc>
        <w:tc>
          <w:tcPr>
            <w:tcW w:w="1027" w:type="pct"/>
          </w:tcPr>
          <w:p w14:paraId="48A9CFF4" w14:textId="77777777" w:rsidR="0089754E" w:rsidRDefault="0089754E" w:rsidP="0089754E">
            <w:r>
              <w:t>Hướng núi vòng cung đã tác động như thế nào đến khí hậu của vùng núi Trường Sơn Nam tạo nên sự đối lập về  mùa mưa và khô giữa phía Đông và phía Tây.</w:t>
            </w:r>
            <w:r>
              <w:br/>
              <w:t>Chọn A.</w:t>
            </w:r>
          </w:p>
        </w:tc>
      </w:tr>
      <w:tr w:rsidR="0089754E" w14:paraId="2EBD2E1C" w14:textId="77777777" w:rsidTr="009F4DB5">
        <w:trPr>
          <w:jc w:val="center"/>
        </w:trPr>
        <w:tc>
          <w:tcPr>
            <w:tcW w:w="778" w:type="pct"/>
          </w:tcPr>
          <w:p w14:paraId="2CD8B629" w14:textId="77777777" w:rsidR="0089754E" w:rsidRDefault="0089754E" w:rsidP="0089754E">
            <w:r>
              <w:t>Geo_26_26</w:t>
            </w:r>
          </w:p>
        </w:tc>
        <w:tc>
          <w:tcPr>
            <w:tcW w:w="855" w:type="pct"/>
          </w:tcPr>
          <w:p w14:paraId="10D10E47" w14:textId="77777777" w:rsidR="0089754E" w:rsidRDefault="0089754E" w:rsidP="0089754E">
            <w:r>
              <w:t xml:space="preserve"> </w:t>
            </w:r>
          </w:p>
        </w:tc>
        <w:tc>
          <w:tcPr>
            <w:tcW w:w="815" w:type="pct"/>
          </w:tcPr>
          <w:p w14:paraId="3F1D62EE" w14:textId="77777777" w:rsidR="0089754E" w:rsidRDefault="0089754E" w:rsidP="0089754E">
            <w:r>
              <w:t>CÂU 26:</w:t>
            </w:r>
            <w:r>
              <w:br/>
              <w:t>Cho bảng số liệu:</w:t>
            </w:r>
            <w:r>
              <w:br/>
              <w:t>Cơ cấu giá trị xuất, nhập khẩu của Trung Quốc qua một số năm (Đơn vị: %)</w:t>
            </w:r>
            <w:r>
              <w:br/>
              <w:t xml:space="preserve">Năm </w:t>
            </w:r>
            <w:r>
              <w:tab/>
              <w:t xml:space="preserve">1985 </w:t>
            </w:r>
            <w:r>
              <w:tab/>
              <w:t xml:space="preserve">1995 </w:t>
            </w:r>
            <w:r>
              <w:tab/>
              <w:t xml:space="preserve">2004 </w:t>
            </w:r>
            <w:r>
              <w:tab/>
              <w:t>2014</w:t>
            </w:r>
            <w:r>
              <w:br/>
              <w:t xml:space="preserve">Xuất khẩu </w:t>
            </w:r>
            <w:r>
              <w:tab/>
              <w:t xml:space="preserve">39,3 </w:t>
            </w:r>
            <w:r>
              <w:tab/>
              <w:t xml:space="preserve">53,5 </w:t>
            </w:r>
            <w:r>
              <w:tab/>
              <w:t xml:space="preserve">51,4 </w:t>
            </w:r>
            <w:r>
              <w:tab/>
              <w:t>54,5</w:t>
            </w:r>
            <w:r>
              <w:br/>
              <w:t xml:space="preserve">Nhập khẩu </w:t>
            </w:r>
            <w:r>
              <w:tab/>
              <w:t xml:space="preserve">60,7 </w:t>
            </w:r>
            <w:r>
              <w:tab/>
              <w:t xml:space="preserve">46,5 </w:t>
            </w:r>
            <w:r>
              <w:tab/>
              <w:t xml:space="preserve">48,6 </w:t>
            </w:r>
            <w:r>
              <w:tab/>
              <w:t>45,5</w:t>
            </w:r>
            <w:r>
              <w:br/>
              <w:t xml:space="preserve">Biểu đồ thích hợp nhất để thể hiện cơ cấu xuất, nhập khẩu của Trung Quốc trong giai đoạn 1985 - 2014 là biểu </w:t>
            </w:r>
            <w:r>
              <w:lastRenderedPageBreak/>
              <w:t>đồ</w:t>
            </w:r>
            <w:r>
              <w:br/>
              <w:t>A. tròn.</w:t>
            </w:r>
            <w:r>
              <w:br/>
              <w:t>B. đồ thị (đường).</w:t>
            </w:r>
            <w:r>
              <w:br/>
              <w:t>C. miền.</w:t>
            </w:r>
            <w:r>
              <w:br/>
              <w:t>D. cột.</w:t>
            </w:r>
          </w:p>
        </w:tc>
        <w:tc>
          <w:tcPr>
            <w:tcW w:w="730" w:type="pct"/>
          </w:tcPr>
          <w:p w14:paraId="65691395" w14:textId="77777777" w:rsidR="0089754E" w:rsidRDefault="0089754E" w:rsidP="0089754E">
            <w:r>
              <w:lastRenderedPageBreak/>
              <w:t>C</w:t>
            </w:r>
          </w:p>
        </w:tc>
        <w:tc>
          <w:tcPr>
            <w:tcW w:w="795" w:type="pct"/>
          </w:tcPr>
          <w:p w14:paraId="0B213424" w14:textId="77777777" w:rsidR="0089754E" w:rsidRDefault="0089754E" w:rsidP="0089754E">
            <w:r>
              <w:t xml:space="preserve"> </w:t>
            </w:r>
          </w:p>
        </w:tc>
        <w:tc>
          <w:tcPr>
            <w:tcW w:w="1027" w:type="pct"/>
          </w:tcPr>
          <w:p w14:paraId="13DA09F8" w14:textId="77777777" w:rsidR="0089754E" w:rsidRDefault="0089754E" w:rsidP="0089754E">
            <w:r>
              <w:t>Biểu đồ thích hợp nhất để thể hiện cơ cấu xuất, nhập khẩu của Trung Quốc trong giai đoạn 1985 - 2014 là biểu  đồ miền.</w:t>
            </w:r>
            <w:r>
              <w:br/>
              <w:t>Chọn C.</w:t>
            </w:r>
          </w:p>
        </w:tc>
      </w:tr>
      <w:tr w:rsidR="0089754E" w14:paraId="5F8D178A" w14:textId="77777777" w:rsidTr="009F4DB5">
        <w:trPr>
          <w:jc w:val="center"/>
        </w:trPr>
        <w:tc>
          <w:tcPr>
            <w:tcW w:w="778" w:type="pct"/>
          </w:tcPr>
          <w:p w14:paraId="2A9EB8CC" w14:textId="77777777" w:rsidR="0089754E" w:rsidRDefault="0089754E" w:rsidP="0089754E">
            <w:r>
              <w:t>Geo_26_27</w:t>
            </w:r>
          </w:p>
        </w:tc>
        <w:tc>
          <w:tcPr>
            <w:tcW w:w="855" w:type="pct"/>
          </w:tcPr>
          <w:p w14:paraId="26242EAC" w14:textId="77777777" w:rsidR="0089754E" w:rsidRDefault="0089754E" w:rsidP="0089754E">
            <w:r>
              <w:t xml:space="preserve"> </w:t>
            </w:r>
          </w:p>
        </w:tc>
        <w:tc>
          <w:tcPr>
            <w:tcW w:w="815" w:type="pct"/>
          </w:tcPr>
          <w:p w14:paraId="551F37AD" w14:textId="77777777" w:rsidR="0089754E" w:rsidRDefault="0089754E" w:rsidP="0089754E">
            <w:r>
              <w:t>CÂU 27:</w:t>
            </w:r>
            <w:r>
              <w:br/>
              <w:t>Vùng núi Trường Sơn Bắc giống vùng núi Trường Sơn Nam ở điểm nào?</w:t>
            </w:r>
            <w:r>
              <w:br/>
              <w:t>A. Địa hình thấp dần theo hướng Tây Bắc – Đông Nam.</w:t>
            </w:r>
            <w:r>
              <w:br/>
              <w:t>B. Đều có các dãy núi chạy theo hướng Tây Bắc – Đông Nam.</w:t>
            </w:r>
            <w:r>
              <w:br/>
              <w:t>C. Địa hình cao và đồ sộ nhất nước ta.</w:t>
            </w:r>
            <w:r>
              <w:br/>
              <w:t>D. Địa hình được nâng cao ở 2 đầu, thấp ở giữa.</w:t>
            </w:r>
          </w:p>
        </w:tc>
        <w:tc>
          <w:tcPr>
            <w:tcW w:w="730" w:type="pct"/>
          </w:tcPr>
          <w:p w14:paraId="29A7D4B8" w14:textId="77777777" w:rsidR="0089754E" w:rsidRDefault="0089754E" w:rsidP="0089754E">
            <w:r>
              <w:t>D</w:t>
            </w:r>
          </w:p>
        </w:tc>
        <w:tc>
          <w:tcPr>
            <w:tcW w:w="795" w:type="pct"/>
          </w:tcPr>
          <w:p w14:paraId="26986DC3" w14:textId="77777777" w:rsidR="0089754E" w:rsidRDefault="0089754E" w:rsidP="0089754E">
            <w:r>
              <w:t xml:space="preserve"> </w:t>
            </w:r>
          </w:p>
        </w:tc>
        <w:tc>
          <w:tcPr>
            <w:tcW w:w="1027" w:type="pct"/>
          </w:tcPr>
          <w:p w14:paraId="40B7A04A" w14:textId="77777777" w:rsidR="0089754E" w:rsidRDefault="0089754E" w:rsidP="0089754E">
            <w:r>
              <w:t>Vùng núi Trường Sơn Bắc và vùng núi Trường Sơn Nam đều có địa hình được nâng cao ở 2 đầu, thấp ở giữa. Chọn D.</w:t>
            </w:r>
          </w:p>
        </w:tc>
      </w:tr>
      <w:tr w:rsidR="0089754E" w14:paraId="64BE1B95" w14:textId="77777777" w:rsidTr="009F4DB5">
        <w:trPr>
          <w:jc w:val="center"/>
        </w:trPr>
        <w:tc>
          <w:tcPr>
            <w:tcW w:w="778" w:type="pct"/>
          </w:tcPr>
          <w:p w14:paraId="42CCEF1C" w14:textId="77777777" w:rsidR="0089754E" w:rsidRDefault="0089754E" w:rsidP="0089754E">
            <w:r>
              <w:t>Geo_26_28</w:t>
            </w:r>
          </w:p>
        </w:tc>
        <w:tc>
          <w:tcPr>
            <w:tcW w:w="855" w:type="pct"/>
          </w:tcPr>
          <w:p w14:paraId="4AFDE72E" w14:textId="77777777" w:rsidR="0089754E" w:rsidRDefault="0089754E" w:rsidP="0089754E">
            <w:r>
              <w:t xml:space="preserve"> </w:t>
            </w:r>
          </w:p>
        </w:tc>
        <w:tc>
          <w:tcPr>
            <w:tcW w:w="815" w:type="pct"/>
          </w:tcPr>
          <w:p w14:paraId="099A99AB" w14:textId="77777777" w:rsidR="0089754E" w:rsidRDefault="0089754E" w:rsidP="0089754E">
            <w:r>
              <w:t>CÂU 28:</w:t>
            </w:r>
            <w:r>
              <w:br/>
              <w:t>Cho bảng số liệu sau:</w:t>
            </w:r>
            <w:r>
              <w:br/>
              <w:t xml:space="preserve">Năm </w:t>
            </w:r>
            <w:r>
              <w:tab/>
              <w:t xml:space="preserve">1991 </w:t>
            </w:r>
            <w:r>
              <w:tab/>
              <w:t xml:space="preserve">1995 </w:t>
            </w:r>
            <w:r>
              <w:tab/>
              <w:t xml:space="preserve">2000 </w:t>
            </w:r>
            <w:r>
              <w:tab/>
              <w:t xml:space="preserve">2004 </w:t>
            </w:r>
            <w:r>
              <w:lastRenderedPageBreak/>
              <w:tab/>
              <w:t xml:space="preserve">2010 </w:t>
            </w:r>
            <w:r>
              <w:tab/>
              <w:t>2014</w:t>
            </w:r>
            <w:r>
              <w:br/>
              <w:t xml:space="preserve">GDP </w:t>
            </w:r>
            <w:r>
              <w:tab/>
              <w:t xml:space="preserve">475,5 </w:t>
            </w:r>
            <w:r>
              <w:tab/>
              <w:t xml:space="preserve">363,9 </w:t>
            </w:r>
            <w:r>
              <w:tab/>
              <w:t xml:space="preserve">259,7 </w:t>
            </w:r>
            <w:r>
              <w:tab/>
              <w:t xml:space="preserve">582,4 </w:t>
            </w:r>
            <w:r>
              <w:tab/>
              <w:t xml:space="preserve">1524,9 </w:t>
            </w:r>
            <w:r>
              <w:tab/>
              <w:t>1860,6</w:t>
            </w:r>
            <w:r>
              <w:br/>
              <w:t>GDP của LB Nga tăng mạnh trong giai đoạn 2000 - 2014 là nhờ</w:t>
            </w:r>
            <w:r>
              <w:br/>
              <w:t>A. kết quả của chiến lược kinh tế mới.</w:t>
            </w:r>
            <w:r>
              <w:br/>
              <w:t>B. ngành công nghiệp tăng trưởng mạnh.</w:t>
            </w:r>
            <w:r>
              <w:br/>
              <w:t>C. tăng cường xuất khẩu dầu mỏ, khí đốt.</w:t>
            </w:r>
            <w:r>
              <w:br/>
              <w:t>D. tập trung phát triển kinh tế thị trường.</w:t>
            </w:r>
          </w:p>
        </w:tc>
        <w:tc>
          <w:tcPr>
            <w:tcW w:w="730" w:type="pct"/>
          </w:tcPr>
          <w:p w14:paraId="0B05F351" w14:textId="77777777" w:rsidR="0089754E" w:rsidRDefault="0089754E" w:rsidP="0089754E">
            <w:r>
              <w:lastRenderedPageBreak/>
              <w:t>A</w:t>
            </w:r>
          </w:p>
        </w:tc>
        <w:tc>
          <w:tcPr>
            <w:tcW w:w="795" w:type="pct"/>
          </w:tcPr>
          <w:p w14:paraId="7E5414C2" w14:textId="77777777" w:rsidR="0089754E" w:rsidRDefault="0089754E" w:rsidP="0089754E">
            <w:r>
              <w:t xml:space="preserve"> </w:t>
            </w:r>
          </w:p>
        </w:tc>
        <w:tc>
          <w:tcPr>
            <w:tcW w:w="1027" w:type="pct"/>
          </w:tcPr>
          <w:p w14:paraId="7AAD485D" w14:textId="77777777" w:rsidR="0089754E" w:rsidRDefault="0089754E" w:rsidP="0089754E">
            <w:r>
              <w:t xml:space="preserve">GDP của LB Nga tăng mạnh trong giai đoạn 2000 - 2014 là nhờ kết quả của chiến lược kinh tế </w:t>
            </w:r>
            <w:r>
              <w:lastRenderedPageBreak/>
              <w:t>mới. Chọn A.</w:t>
            </w:r>
          </w:p>
        </w:tc>
      </w:tr>
      <w:tr w:rsidR="0089754E" w14:paraId="4242E725" w14:textId="77777777" w:rsidTr="009F4DB5">
        <w:trPr>
          <w:jc w:val="center"/>
        </w:trPr>
        <w:tc>
          <w:tcPr>
            <w:tcW w:w="778" w:type="pct"/>
          </w:tcPr>
          <w:p w14:paraId="6C351072" w14:textId="77777777" w:rsidR="0089754E" w:rsidRDefault="0089754E" w:rsidP="0089754E">
            <w:r>
              <w:lastRenderedPageBreak/>
              <w:t>Geo_26_29</w:t>
            </w:r>
          </w:p>
        </w:tc>
        <w:tc>
          <w:tcPr>
            <w:tcW w:w="855" w:type="pct"/>
          </w:tcPr>
          <w:p w14:paraId="4AC4E624" w14:textId="77777777" w:rsidR="0089754E" w:rsidRDefault="0089754E" w:rsidP="0089754E">
            <w:r>
              <w:t xml:space="preserve"> </w:t>
            </w:r>
          </w:p>
        </w:tc>
        <w:tc>
          <w:tcPr>
            <w:tcW w:w="815" w:type="pct"/>
          </w:tcPr>
          <w:p w14:paraId="7EBDCF50" w14:textId="77777777" w:rsidR="0089754E" w:rsidRDefault="0089754E" w:rsidP="0089754E">
            <w:r>
              <w:t>CÂU 29:</w:t>
            </w:r>
            <w:r>
              <w:br/>
              <w:t>Đồng bằng sông Cửu Long do hệ thống sông nào bồi tụ?</w:t>
            </w:r>
            <w:r>
              <w:br/>
              <w:t>A. Sông Hồng và sông Thái Bình.</w:t>
            </w:r>
            <w:r>
              <w:br/>
            </w:r>
            <w:r>
              <w:lastRenderedPageBreak/>
              <w:t>B. Sông Hồng và sông Đà.</w:t>
            </w:r>
            <w:r>
              <w:br/>
              <w:t>C. Sông Tiền và sông Hậu.</w:t>
            </w:r>
            <w:r>
              <w:br/>
              <w:t>D. Sông Đồng Nai.</w:t>
            </w:r>
          </w:p>
        </w:tc>
        <w:tc>
          <w:tcPr>
            <w:tcW w:w="730" w:type="pct"/>
          </w:tcPr>
          <w:p w14:paraId="52C720E7" w14:textId="77777777" w:rsidR="0089754E" w:rsidRDefault="0089754E" w:rsidP="0089754E">
            <w:r>
              <w:lastRenderedPageBreak/>
              <w:t>C</w:t>
            </w:r>
          </w:p>
        </w:tc>
        <w:tc>
          <w:tcPr>
            <w:tcW w:w="795" w:type="pct"/>
          </w:tcPr>
          <w:p w14:paraId="3C462D0A" w14:textId="77777777" w:rsidR="0089754E" w:rsidRDefault="0089754E" w:rsidP="0089754E">
            <w:r>
              <w:t xml:space="preserve"> </w:t>
            </w:r>
          </w:p>
        </w:tc>
        <w:tc>
          <w:tcPr>
            <w:tcW w:w="1027" w:type="pct"/>
          </w:tcPr>
          <w:p w14:paraId="6B3A9A6B" w14:textId="77777777" w:rsidR="0089754E" w:rsidRDefault="0089754E" w:rsidP="0089754E">
            <w:r>
              <w:t>Đồng bằng sông Cửu Long do hệ thống sông Tiền và sông Hậu.</w:t>
            </w:r>
            <w:r>
              <w:br/>
              <w:t>Chọn C.</w:t>
            </w:r>
          </w:p>
        </w:tc>
      </w:tr>
      <w:tr w:rsidR="0089754E" w14:paraId="0981136B" w14:textId="77777777" w:rsidTr="009F4DB5">
        <w:trPr>
          <w:jc w:val="center"/>
        </w:trPr>
        <w:tc>
          <w:tcPr>
            <w:tcW w:w="778" w:type="pct"/>
          </w:tcPr>
          <w:p w14:paraId="1BAA3C0D" w14:textId="77777777" w:rsidR="0089754E" w:rsidRDefault="0089754E" w:rsidP="0089754E">
            <w:r>
              <w:t>Geo_26_30</w:t>
            </w:r>
          </w:p>
        </w:tc>
        <w:tc>
          <w:tcPr>
            <w:tcW w:w="855" w:type="pct"/>
          </w:tcPr>
          <w:p w14:paraId="6CCE8EBE" w14:textId="77777777" w:rsidR="0089754E" w:rsidRDefault="0089754E" w:rsidP="0089754E">
            <w:r>
              <w:t xml:space="preserve"> </w:t>
            </w:r>
          </w:p>
        </w:tc>
        <w:tc>
          <w:tcPr>
            <w:tcW w:w="815" w:type="pct"/>
          </w:tcPr>
          <w:p w14:paraId="4B470EED" w14:textId="77777777" w:rsidR="0089754E" w:rsidRDefault="0089754E" w:rsidP="0089754E">
            <w:r>
              <w:t>CÂU 30:</w:t>
            </w:r>
            <w:r>
              <w:br/>
              <w:t>Đặc điểm nào sau đây đúng với đồng bằng sông Hồng?</w:t>
            </w:r>
            <w:r>
              <w:br/>
              <w:t>A. Địa hình cao ở rìa phía Tây và phía Bắc.</w:t>
            </w:r>
            <w:r>
              <w:br/>
              <w:t>B. Có mạng lưới kênh rạch chằng chịt.</w:t>
            </w:r>
            <w:r>
              <w:br/>
              <w:t>C. Địa hình khá thấp và bằng phẳng.</w:t>
            </w:r>
            <w:r>
              <w:br/>
              <w:t>D. Không có hệ thống đê điều ngăn lũ.</w:t>
            </w:r>
          </w:p>
        </w:tc>
        <w:tc>
          <w:tcPr>
            <w:tcW w:w="730" w:type="pct"/>
          </w:tcPr>
          <w:p w14:paraId="00147657" w14:textId="77777777" w:rsidR="0089754E" w:rsidRDefault="0089754E" w:rsidP="0089754E">
            <w:r>
              <w:t>A</w:t>
            </w:r>
          </w:p>
        </w:tc>
        <w:tc>
          <w:tcPr>
            <w:tcW w:w="795" w:type="pct"/>
          </w:tcPr>
          <w:p w14:paraId="2C0C8BB9" w14:textId="77777777" w:rsidR="0089754E" w:rsidRDefault="0089754E" w:rsidP="0089754E">
            <w:r>
              <w:t xml:space="preserve"> </w:t>
            </w:r>
          </w:p>
        </w:tc>
        <w:tc>
          <w:tcPr>
            <w:tcW w:w="1027" w:type="pct"/>
          </w:tcPr>
          <w:p w14:paraId="785900D0" w14:textId="77777777" w:rsidR="0089754E" w:rsidRDefault="0089754E" w:rsidP="0089754E">
            <w:r>
              <w:t>Đồng bằng sông Hồng có hệ thống đê sông, đê biển dài hàng nghìn km; đê điều dày đặc là phân chia đồng bằng  thành các vùng đất trong đê và ngoài đê, xuất hiện nhiều ô trũng khép kín.</w:t>
            </w:r>
            <w:r>
              <w:br/>
              <w:t>Chọn A.</w:t>
            </w:r>
          </w:p>
        </w:tc>
      </w:tr>
      <w:tr w:rsidR="0089754E" w14:paraId="6F4D38C8" w14:textId="77777777" w:rsidTr="009F4DB5">
        <w:trPr>
          <w:jc w:val="center"/>
        </w:trPr>
        <w:tc>
          <w:tcPr>
            <w:tcW w:w="778" w:type="pct"/>
          </w:tcPr>
          <w:p w14:paraId="37D29A0E" w14:textId="77777777" w:rsidR="0089754E" w:rsidRDefault="0089754E" w:rsidP="0089754E">
            <w:r>
              <w:t>Geo_26_31</w:t>
            </w:r>
          </w:p>
        </w:tc>
        <w:tc>
          <w:tcPr>
            <w:tcW w:w="855" w:type="pct"/>
          </w:tcPr>
          <w:p w14:paraId="256CEF0B" w14:textId="77777777" w:rsidR="0089754E" w:rsidRDefault="0089754E" w:rsidP="0089754E">
            <w:r>
              <w:t xml:space="preserve"> </w:t>
            </w:r>
          </w:p>
        </w:tc>
        <w:tc>
          <w:tcPr>
            <w:tcW w:w="815" w:type="pct"/>
          </w:tcPr>
          <w:p w14:paraId="5F1B384F" w14:textId="77777777" w:rsidR="0089754E" w:rsidRDefault="0089754E" w:rsidP="0089754E">
            <w:r>
              <w:t>CÂU 31:</w:t>
            </w:r>
            <w:r>
              <w:br/>
              <w:t>Căn cứ vào Atlat Địa lí Việt Nam trang 13, đỉnh núi nào sau đây không thuộc vùng núi  Tây Bắc?</w:t>
            </w:r>
            <w:r>
              <w:br/>
              <w:t>A. Pu Si Lung.</w:t>
            </w:r>
            <w:r>
              <w:br/>
            </w:r>
            <w:r>
              <w:lastRenderedPageBreak/>
              <w:t>B. Phu Luông.</w:t>
            </w:r>
            <w:r>
              <w:br/>
              <w:t>C. Khoan La San.</w:t>
            </w:r>
            <w:r>
              <w:br/>
              <w:t>D. Tây Côn Lĩnh.</w:t>
            </w:r>
          </w:p>
        </w:tc>
        <w:tc>
          <w:tcPr>
            <w:tcW w:w="730" w:type="pct"/>
          </w:tcPr>
          <w:p w14:paraId="324C1B32" w14:textId="77777777" w:rsidR="0089754E" w:rsidRDefault="0089754E" w:rsidP="0089754E">
            <w:r>
              <w:lastRenderedPageBreak/>
              <w:t>D</w:t>
            </w:r>
          </w:p>
        </w:tc>
        <w:tc>
          <w:tcPr>
            <w:tcW w:w="795" w:type="pct"/>
          </w:tcPr>
          <w:p w14:paraId="2CBC279B" w14:textId="77777777" w:rsidR="0089754E" w:rsidRDefault="0089754E" w:rsidP="0089754E">
            <w:r>
              <w:t xml:space="preserve"> </w:t>
            </w:r>
          </w:p>
        </w:tc>
        <w:tc>
          <w:tcPr>
            <w:tcW w:w="1027" w:type="pct"/>
          </w:tcPr>
          <w:p w14:paraId="49482200" w14:textId="77777777" w:rsidR="0089754E" w:rsidRDefault="0089754E" w:rsidP="0089754E">
            <w:r>
              <w:t>Tây Côn Lĩnh là đỉnh núi được coi là nóc nhà của vùng núi Đông Bắc Việt Nam.</w:t>
            </w:r>
            <w:r>
              <w:br/>
              <w:t>Chọn D.</w:t>
            </w:r>
          </w:p>
        </w:tc>
      </w:tr>
      <w:tr w:rsidR="0089754E" w14:paraId="627B11ED" w14:textId="77777777" w:rsidTr="009F4DB5">
        <w:trPr>
          <w:jc w:val="center"/>
        </w:trPr>
        <w:tc>
          <w:tcPr>
            <w:tcW w:w="778" w:type="pct"/>
          </w:tcPr>
          <w:p w14:paraId="0088483F" w14:textId="77777777" w:rsidR="0089754E" w:rsidRDefault="0089754E" w:rsidP="0089754E">
            <w:r>
              <w:t>Geo_26_32</w:t>
            </w:r>
          </w:p>
        </w:tc>
        <w:tc>
          <w:tcPr>
            <w:tcW w:w="855" w:type="pct"/>
          </w:tcPr>
          <w:p w14:paraId="07484878" w14:textId="77777777" w:rsidR="0089754E" w:rsidRDefault="0089754E" w:rsidP="0089754E">
            <w:r>
              <w:t xml:space="preserve"> </w:t>
            </w:r>
          </w:p>
        </w:tc>
        <w:tc>
          <w:tcPr>
            <w:tcW w:w="815" w:type="pct"/>
          </w:tcPr>
          <w:p w14:paraId="7B10E42E" w14:textId="77777777" w:rsidR="0089754E" w:rsidRDefault="0089754E" w:rsidP="0089754E">
            <w:r>
              <w:t>CÂU 32:</w:t>
            </w:r>
            <w:r>
              <w:br/>
              <w:t>Căn cứ vào Atlat Địa lí Việt Nam trang 13, hướng núi chính của vùng núi Đông Bắc là gì?</w:t>
            </w:r>
            <w:r>
              <w:br/>
              <w:t>A. Vòng cung.</w:t>
            </w:r>
            <w:r>
              <w:br/>
              <w:t>B. Tây Bắc – Đông Nam.</w:t>
            </w:r>
            <w:r>
              <w:br/>
              <w:t>C. Tây – Đông.</w:t>
            </w:r>
            <w:r>
              <w:br/>
              <w:t>D. Đông Bắc – Tây Nam.</w:t>
            </w:r>
          </w:p>
        </w:tc>
        <w:tc>
          <w:tcPr>
            <w:tcW w:w="730" w:type="pct"/>
          </w:tcPr>
          <w:p w14:paraId="520EB414" w14:textId="77777777" w:rsidR="0089754E" w:rsidRDefault="0089754E" w:rsidP="0089754E">
            <w:r>
              <w:t>A</w:t>
            </w:r>
          </w:p>
        </w:tc>
        <w:tc>
          <w:tcPr>
            <w:tcW w:w="795" w:type="pct"/>
          </w:tcPr>
          <w:p w14:paraId="191F5323" w14:textId="77777777" w:rsidR="0089754E" w:rsidRDefault="0089754E" w:rsidP="0089754E">
            <w:r>
              <w:t xml:space="preserve"> </w:t>
            </w:r>
          </w:p>
        </w:tc>
        <w:tc>
          <w:tcPr>
            <w:tcW w:w="1027" w:type="pct"/>
          </w:tcPr>
          <w:p w14:paraId="61C52075" w14:textId="77777777" w:rsidR="0089754E" w:rsidRDefault="0089754E" w:rsidP="0089754E">
            <w:r>
              <w:t>Vùng núi Đông Bắc có địa hình chủ yếu hướng vòng cung với 4 cánh cung lớn là Sông Gâm, Ngân Sơn, Bắc  Sơn, Đông Triều.</w:t>
            </w:r>
            <w:r>
              <w:br/>
              <w:t>Chọn A.</w:t>
            </w:r>
          </w:p>
        </w:tc>
      </w:tr>
      <w:tr w:rsidR="0089754E" w14:paraId="247D06A2" w14:textId="77777777" w:rsidTr="009F4DB5">
        <w:trPr>
          <w:jc w:val="center"/>
        </w:trPr>
        <w:tc>
          <w:tcPr>
            <w:tcW w:w="778" w:type="pct"/>
          </w:tcPr>
          <w:p w14:paraId="266BA0BE" w14:textId="77777777" w:rsidR="0089754E" w:rsidRDefault="0089754E" w:rsidP="0089754E">
            <w:r>
              <w:t>Geo_26_33</w:t>
            </w:r>
          </w:p>
        </w:tc>
        <w:tc>
          <w:tcPr>
            <w:tcW w:w="855" w:type="pct"/>
          </w:tcPr>
          <w:p w14:paraId="0A02653B" w14:textId="77777777" w:rsidR="0089754E" w:rsidRDefault="0089754E" w:rsidP="0089754E">
            <w:r>
              <w:t xml:space="preserve"> </w:t>
            </w:r>
          </w:p>
        </w:tc>
        <w:tc>
          <w:tcPr>
            <w:tcW w:w="815" w:type="pct"/>
          </w:tcPr>
          <w:p w14:paraId="18F2317F" w14:textId="77777777" w:rsidR="0089754E" w:rsidRDefault="0089754E" w:rsidP="0089754E">
            <w:r>
              <w:t>CÂU 33:</w:t>
            </w:r>
            <w:r>
              <w:br/>
              <w:t>Căn cứ vào Atlat Địa lí Việt Nam trang 13, ranh giới tự nhiên giữa vùng núi Đông Bắc và  Tây Bắc là:</w:t>
            </w:r>
            <w:r>
              <w:br/>
              <w:t>A.   sông Đà.</w:t>
            </w:r>
            <w:r>
              <w:br/>
              <w:t>B. sông Mã.</w:t>
            </w:r>
            <w:r>
              <w:br/>
              <w:t>C. sông Cả.</w:t>
            </w:r>
            <w:r>
              <w:br/>
              <w:t>D. sông Hồng.</w:t>
            </w:r>
          </w:p>
        </w:tc>
        <w:tc>
          <w:tcPr>
            <w:tcW w:w="730" w:type="pct"/>
          </w:tcPr>
          <w:p w14:paraId="1E619D4C" w14:textId="77777777" w:rsidR="0089754E" w:rsidRDefault="0089754E" w:rsidP="0089754E">
            <w:r>
              <w:t>D</w:t>
            </w:r>
          </w:p>
        </w:tc>
        <w:tc>
          <w:tcPr>
            <w:tcW w:w="795" w:type="pct"/>
          </w:tcPr>
          <w:p w14:paraId="21DC1D04" w14:textId="77777777" w:rsidR="0089754E" w:rsidRDefault="0089754E" w:rsidP="0089754E">
            <w:r>
              <w:t xml:space="preserve"> </w:t>
            </w:r>
          </w:p>
        </w:tc>
        <w:tc>
          <w:tcPr>
            <w:tcW w:w="1027" w:type="pct"/>
          </w:tcPr>
          <w:p w14:paraId="1451E2F8" w14:textId="77777777" w:rsidR="0089754E" w:rsidRDefault="0089754E" w:rsidP="0089754E">
            <w:r>
              <w:t>Ranh giới tự nhiên giữa vùng núi Đông Bắc và Tây Bắc là sông Hồng.</w:t>
            </w:r>
            <w:r>
              <w:br/>
              <w:t>Chọn D.</w:t>
            </w:r>
          </w:p>
        </w:tc>
      </w:tr>
      <w:tr w:rsidR="0089754E" w14:paraId="1026FEAB" w14:textId="77777777" w:rsidTr="009F4DB5">
        <w:trPr>
          <w:jc w:val="center"/>
        </w:trPr>
        <w:tc>
          <w:tcPr>
            <w:tcW w:w="778" w:type="pct"/>
          </w:tcPr>
          <w:p w14:paraId="6B7433B7" w14:textId="77777777" w:rsidR="0089754E" w:rsidRDefault="0089754E" w:rsidP="0089754E">
            <w:r>
              <w:t>Geo_26_34</w:t>
            </w:r>
          </w:p>
        </w:tc>
        <w:tc>
          <w:tcPr>
            <w:tcW w:w="855" w:type="pct"/>
          </w:tcPr>
          <w:p w14:paraId="63F0DC87" w14:textId="77777777" w:rsidR="0089754E" w:rsidRDefault="0089754E" w:rsidP="0089754E">
            <w:r>
              <w:t xml:space="preserve"> </w:t>
            </w:r>
          </w:p>
        </w:tc>
        <w:tc>
          <w:tcPr>
            <w:tcW w:w="815" w:type="pct"/>
          </w:tcPr>
          <w:p w14:paraId="2A491A5C" w14:textId="77777777" w:rsidR="0089754E" w:rsidRDefault="0089754E" w:rsidP="0089754E">
            <w:r>
              <w:t>CÂU 34:</w:t>
            </w:r>
            <w:r>
              <w:br/>
            </w:r>
            <w:r>
              <w:lastRenderedPageBreak/>
              <w:t>Phát biểu nào sau đây không đúng khi nói về ảnh hưởng của Biển Đông đối với khí hậu  nước ta?</w:t>
            </w:r>
            <w:r>
              <w:br/>
              <w:t>A. Làm tăng độ ẩm tương đối của không khí.</w:t>
            </w:r>
            <w:r>
              <w:br/>
              <w:t>B. Làm giảm tính nóng bức vào mùa hạ.</w:t>
            </w:r>
            <w:r>
              <w:br/>
              <w:t>C. Mang lại lượng mưa, độ ẩm lớn.</w:t>
            </w:r>
            <w:r>
              <w:br/>
              <w:t>D. Làm tăng độ lạnh của gió mùa Đông Bắc.</w:t>
            </w:r>
          </w:p>
        </w:tc>
        <w:tc>
          <w:tcPr>
            <w:tcW w:w="730" w:type="pct"/>
          </w:tcPr>
          <w:p w14:paraId="518503CD" w14:textId="77777777" w:rsidR="0089754E" w:rsidRDefault="0089754E" w:rsidP="0089754E">
            <w:r>
              <w:lastRenderedPageBreak/>
              <w:t>D</w:t>
            </w:r>
          </w:p>
        </w:tc>
        <w:tc>
          <w:tcPr>
            <w:tcW w:w="795" w:type="pct"/>
          </w:tcPr>
          <w:p w14:paraId="76EFBB24" w14:textId="77777777" w:rsidR="0089754E" w:rsidRDefault="0089754E" w:rsidP="0089754E">
            <w:r>
              <w:t xml:space="preserve"> </w:t>
            </w:r>
          </w:p>
        </w:tc>
        <w:tc>
          <w:tcPr>
            <w:tcW w:w="1027" w:type="pct"/>
          </w:tcPr>
          <w:p w14:paraId="65EB54F4" w14:textId="77777777" w:rsidR="0089754E" w:rsidRDefault="0089754E" w:rsidP="0089754E">
            <w:r>
              <w:t xml:space="preserve">Làm tăng độ lạnh của gió </w:t>
            </w:r>
            <w:r>
              <w:lastRenderedPageBreak/>
              <w:t>mùa Đông Bắc là sai.</w:t>
            </w:r>
            <w:r>
              <w:br/>
              <w:t>Chọn D.</w:t>
            </w:r>
          </w:p>
        </w:tc>
      </w:tr>
      <w:tr w:rsidR="0089754E" w14:paraId="767399E2" w14:textId="77777777" w:rsidTr="009F4DB5">
        <w:trPr>
          <w:jc w:val="center"/>
        </w:trPr>
        <w:tc>
          <w:tcPr>
            <w:tcW w:w="778" w:type="pct"/>
          </w:tcPr>
          <w:p w14:paraId="43049A6C" w14:textId="77777777" w:rsidR="0089754E" w:rsidRDefault="0089754E" w:rsidP="0089754E">
            <w:r>
              <w:lastRenderedPageBreak/>
              <w:t>Geo_26_35</w:t>
            </w:r>
          </w:p>
        </w:tc>
        <w:tc>
          <w:tcPr>
            <w:tcW w:w="855" w:type="pct"/>
          </w:tcPr>
          <w:p w14:paraId="22A4F2D5" w14:textId="77777777" w:rsidR="0089754E" w:rsidRDefault="0089754E" w:rsidP="0089754E">
            <w:r>
              <w:t xml:space="preserve"> </w:t>
            </w:r>
          </w:p>
        </w:tc>
        <w:tc>
          <w:tcPr>
            <w:tcW w:w="815" w:type="pct"/>
          </w:tcPr>
          <w:p w14:paraId="2D04A7CD" w14:textId="77777777" w:rsidR="0089754E" w:rsidRDefault="0089754E" w:rsidP="0089754E">
            <w:r>
              <w:t>CÂU 35:</w:t>
            </w:r>
            <w:r>
              <w:br/>
              <w:t>Cho bảng số liệu:</w:t>
            </w:r>
            <w:r>
              <w:br/>
              <w:t>Diện tích cao su của các nước Đông Nam Á và thế giới</w:t>
            </w:r>
            <w:r>
              <w:br/>
              <w:t>(Đơn vị: Triệu tấn)</w:t>
            </w:r>
            <w:r>
              <w:br/>
              <w:t xml:space="preserve">Năm </w:t>
            </w:r>
            <w:r>
              <w:tab/>
              <w:t xml:space="preserve">1985 </w:t>
            </w:r>
            <w:r>
              <w:tab/>
              <w:t xml:space="preserve">1995 </w:t>
            </w:r>
            <w:r>
              <w:tab/>
              <w:t>2013</w:t>
            </w:r>
            <w:r>
              <w:br/>
              <w:t xml:space="preserve">Đông Nam Á </w:t>
            </w:r>
            <w:r>
              <w:tab/>
              <w:t xml:space="preserve">3,4 </w:t>
            </w:r>
            <w:r>
              <w:tab/>
              <w:t xml:space="preserve">4,9 </w:t>
            </w:r>
            <w:r>
              <w:tab/>
              <w:t>9,0</w:t>
            </w:r>
            <w:r>
              <w:br/>
              <w:t xml:space="preserve">Thế giới </w:t>
            </w:r>
            <w:r>
              <w:tab/>
              <w:t xml:space="preserve">4,2 </w:t>
            </w:r>
            <w:r>
              <w:lastRenderedPageBreak/>
              <w:tab/>
              <w:t xml:space="preserve">6,3 </w:t>
            </w:r>
            <w:r>
              <w:tab/>
              <w:t>12</w:t>
            </w:r>
            <w:r>
              <w:br/>
              <w:t>Nhận xét nào sau đây không đúng về tỉ trọng diện tích cao su của Đông Nam Á so với thế giới giai đoạn 1985 – 2013?</w:t>
            </w:r>
            <w:r>
              <w:br/>
              <w:t>A. Chiếm tỉ trọng cao nhất.</w:t>
            </w:r>
            <w:r>
              <w:br/>
              <w:t>B. Tỉ trọng ngày càng tăng.</w:t>
            </w:r>
            <w:r>
              <w:br/>
              <w:t>C. Tỉ trọng ngày càng giảm.</w:t>
            </w:r>
            <w:r>
              <w:br/>
              <w:t>D. Tỉ trọng luôn chiếm hơn 70%.</w:t>
            </w:r>
          </w:p>
        </w:tc>
        <w:tc>
          <w:tcPr>
            <w:tcW w:w="730" w:type="pct"/>
          </w:tcPr>
          <w:p w14:paraId="26A635D2" w14:textId="77777777" w:rsidR="0089754E" w:rsidRDefault="0089754E" w:rsidP="0089754E">
            <w:r>
              <w:lastRenderedPageBreak/>
              <w:t>B</w:t>
            </w:r>
          </w:p>
        </w:tc>
        <w:tc>
          <w:tcPr>
            <w:tcW w:w="795" w:type="pct"/>
          </w:tcPr>
          <w:p w14:paraId="516B84AB" w14:textId="77777777" w:rsidR="0089754E" w:rsidRDefault="0089754E" w:rsidP="0089754E">
            <w:r>
              <w:t xml:space="preserve"> </w:t>
            </w:r>
          </w:p>
        </w:tc>
        <w:tc>
          <w:tcPr>
            <w:tcW w:w="1027" w:type="pct"/>
          </w:tcPr>
          <w:p w14:paraId="24CD639F" w14:textId="77777777" w:rsidR="0089754E" w:rsidRDefault="0089754E" w:rsidP="0089754E">
            <w:r>
              <w:t>Tỉ trọng diện tích cao su của Đông Nam Á so với thế giới giai đoạn 1985 – 2013 có xu hướng giảm. Chọn B.</w:t>
            </w:r>
          </w:p>
        </w:tc>
      </w:tr>
      <w:tr w:rsidR="0089754E" w14:paraId="19757F5A" w14:textId="77777777" w:rsidTr="009F4DB5">
        <w:trPr>
          <w:jc w:val="center"/>
        </w:trPr>
        <w:tc>
          <w:tcPr>
            <w:tcW w:w="778" w:type="pct"/>
          </w:tcPr>
          <w:p w14:paraId="4BE36C1C" w14:textId="77777777" w:rsidR="0089754E" w:rsidRDefault="0089754E" w:rsidP="0089754E">
            <w:r>
              <w:t>Geo_26_36</w:t>
            </w:r>
          </w:p>
        </w:tc>
        <w:tc>
          <w:tcPr>
            <w:tcW w:w="855" w:type="pct"/>
          </w:tcPr>
          <w:p w14:paraId="6EB7557F" w14:textId="77777777" w:rsidR="0089754E" w:rsidRDefault="0089754E" w:rsidP="0089754E">
            <w:r>
              <w:t xml:space="preserve"> </w:t>
            </w:r>
          </w:p>
        </w:tc>
        <w:tc>
          <w:tcPr>
            <w:tcW w:w="815" w:type="pct"/>
          </w:tcPr>
          <w:p w14:paraId="0A57D57D" w14:textId="77777777" w:rsidR="0089754E" w:rsidRDefault="0089754E" w:rsidP="0089754E">
            <w:r>
              <w:t>CÂU 36:</w:t>
            </w:r>
            <w:r>
              <w:br/>
              <w:t>Biển Đông có đặc điểm nào sau đây?</w:t>
            </w:r>
            <w:r>
              <w:br/>
              <w:t>A. Biển lớn, mở rộng ra Thái Bình Dương và nóng quanh năm.</w:t>
            </w:r>
            <w:r>
              <w:br/>
              <w:t>B. Biển lớn, tương đối kín, mang tính chất nhiệt đới ẩm gió mùa.</w:t>
            </w:r>
            <w:r>
              <w:br/>
              <w:t xml:space="preserve">C. Biển nhỏ, tương đối kín, mang tính chất nhiệt đới ẩm </w:t>
            </w:r>
            <w:r>
              <w:lastRenderedPageBreak/>
              <w:t>gió mùa.</w:t>
            </w:r>
            <w:r>
              <w:br/>
              <w:t>D. Biển nhỏ, mở rộng ra Thái Bình Dương, mang tính chất nhiệt đới ẩm gió mùa.</w:t>
            </w:r>
          </w:p>
        </w:tc>
        <w:tc>
          <w:tcPr>
            <w:tcW w:w="730" w:type="pct"/>
          </w:tcPr>
          <w:p w14:paraId="66A5C2B2" w14:textId="77777777" w:rsidR="0089754E" w:rsidRDefault="0089754E" w:rsidP="0089754E">
            <w:r>
              <w:lastRenderedPageBreak/>
              <w:t>B</w:t>
            </w:r>
          </w:p>
        </w:tc>
        <w:tc>
          <w:tcPr>
            <w:tcW w:w="795" w:type="pct"/>
          </w:tcPr>
          <w:p w14:paraId="002B1FE7" w14:textId="77777777" w:rsidR="0089754E" w:rsidRDefault="0089754E" w:rsidP="0089754E">
            <w:r>
              <w:t xml:space="preserve"> </w:t>
            </w:r>
          </w:p>
        </w:tc>
        <w:tc>
          <w:tcPr>
            <w:tcW w:w="1027" w:type="pct"/>
          </w:tcPr>
          <w:p w14:paraId="1173905A" w14:textId="77777777" w:rsidR="0089754E" w:rsidRDefault="0089754E" w:rsidP="0089754E">
            <w:r>
              <w:t>Biển Đông là biển lớn, tương đối kín, mang tính chất nhiệt đới ẩm gió mùa.</w:t>
            </w:r>
            <w:r>
              <w:br/>
              <w:t>Chọn B.</w:t>
            </w:r>
          </w:p>
        </w:tc>
      </w:tr>
      <w:tr w:rsidR="0089754E" w14:paraId="0DEADA32" w14:textId="77777777" w:rsidTr="009F4DB5">
        <w:trPr>
          <w:jc w:val="center"/>
        </w:trPr>
        <w:tc>
          <w:tcPr>
            <w:tcW w:w="778" w:type="pct"/>
          </w:tcPr>
          <w:p w14:paraId="4BA35972" w14:textId="77777777" w:rsidR="0089754E" w:rsidRDefault="0089754E" w:rsidP="0089754E">
            <w:r>
              <w:t>Geo_26_37</w:t>
            </w:r>
          </w:p>
        </w:tc>
        <w:tc>
          <w:tcPr>
            <w:tcW w:w="855" w:type="pct"/>
          </w:tcPr>
          <w:p w14:paraId="54AB4DD3" w14:textId="77777777" w:rsidR="0089754E" w:rsidRDefault="0089754E" w:rsidP="0089754E">
            <w:r>
              <w:t xml:space="preserve"> </w:t>
            </w:r>
          </w:p>
        </w:tc>
        <w:tc>
          <w:tcPr>
            <w:tcW w:w="815" w:type="pct"/>
          </w:tcPr>
          <w:p w14:paraId="4AD57AC8" w14:textId="77777777" w:rsidR="0089754E" w:rsidRDefault="0089754E" w:rsidP="0089754E">
            <w:r>
              <w:t>CÂU 37:</w:t>
            </w:r>
            <w:r>
              <w:br/>
              <w:t>Tính chất của gió mùa mùa đông là</w:t>
            </w:r>
            <w:r>
              <w:br/>
              <w:t>A. khô nóng.</w:t>
            </w:r>
            <w:r>
              <w:br/>
              <w:t>B. lạnh khô.</w:t>
            </w:r>
            <w:r>
              <w:br/>
              <w:t>C. nóng ẩm.</w:t>
            </w:r>
            <w:r>
              <w:br/>
              <w:t>D. lạnh ẩm.</w:t>
            </w:r>
          </w:p>
        </w:tc>
        <w:tc>
          <w:tcPr>
            <w:tcW w:w="730" w:type="pct"/>
          </w:tcPr>
          <w:p w14:paraId="7AD43068" w14:textId="77777777" w:rsidR="0089754E" w:rsidRDefault="0089754E" w:rsidP="0089754E">
            <w:r>
              <w:t>B</w:t>
            </w:r>
          </w:p>
        </w:tc>
        <w:tc>
          <w:tcPr>
            <w:tcW w:w="795" w:type="pct"/>
          </w:tcPr>
          <w:p w14:paraId="3951F93F" w14:textId="77777777" w:rsidR="0089754E" w:rsidRDefault="0089754E" w:rsidP="0089754E">
            <w:r>
              <w:t xml:space="preserve"> </w:t>
            </w:r>
          </w:p>
        </w:tc>
        <w:tc>
          <w:tcPr>
            <w:tcW w:w="1027" w:type="pct"/>
          </w:tcPr>
          <w:p w14:paraId="18D3BC48" w14:textId="77777777" w:rsidR="0089754E" w:rsidRDefault="0089754E" w:rsidP="0089754E">
            <w:r>
              <w:t>Tính chất của gió mùa mùa đông là lạnh khô.</w:t>
            </w:r>
            <w:r>
              <w:br/>
              <w:t>Chọn B.</w:t>
            </w:r>
          </w:p>
        </w:tc>
      </w:tr>
      <w:tr w:rsidR="0089754E" w14:paraId="01F3FDB4" w14:textId="77777777" w:rsidTr="009F4DB5">
        <w:trPr>
          <w:jc w:val="center"/>
        </w:trPr>
        <w:tc>
          <w:tcPr>
            <w:tcW w:w="778" w:type="pct"/>
          </w:tcPr>
          <w:p w14:paraId="05C160F2" w14:textId="77777777" w:rsidR="0089754E" w:rsidRDefault="0089754E" w:rsidP="0089754E">
            <w:r>
              <w:t>Geo_26_38</w:t>
            </w:r>
          </w:p>
        </w:tc>
        <w:tc>
          <w:tcPr>
            <w:tcW w:w="855" w:type="pct"/>
          </w:tcPr>
          <w:p w14:paraId="66B0E0E7" w14:textId="77777777" w:rsidR="0089754E" w:rsidRDefault="0089754E" w:rsidP="0089754E">
            <w:r>
              <w:t xml:space="preserve"> </w:t>
            </w:r>
          </w:p>
        </w:tc>
        <w:tc>
          <w:tcPr>
            <w:tcW w:w="815" w:type="pct"/>
          </w:tcPr>
          <w:p w14:paraId="2AB0F894" w14:textId="77777777" w:rsidR="0089754E" w:rsidRDefault="0089754E" w:rsidP="0089754E">
            <w:r>
              <w:t>CÂU 38:</w:t>
            </w:r>
            <w:r>
              <w:br/>
              <w:t>Căn cứ vào Atlat Địa lí Việt Nam trang 9, hãy cho biết gió mùa mùa hạ thổi vào nước ta  chủ yếu theo hướng nào?</w:t>
            </w:r>
            <w:r>
              <w:br/>
              <w:t>A. Tây Bắc.</w:t>
            </w:r>
            <w:r>
              <w:br/>
              <w:t>B. Tây Nam.</w:t>
            </w:r>
            <w:r>
              <w:br/>
              <w:t>C. Đông Nam.</w:t>
            </w:r>
            <w:r>
              <w:br/>
              <w:t>D. Đông Bắc.</w:t>
            </w:r>
          </w:p>
        </w:tc>
        <w:tc>
          <w:tcPr>
            <w:tcW w:w="730" w:type="pct"/>
          </w:tcPr>
          <w:p w14:paraId="623D0680" w14:textId="77777777" w:rsidR="0089754E" w:rsidRDefault="0089754E" w:rsidP="0089754E">
            <w:r>
              <w:t>B</w:t>
            </w:r>
          </w:p>
        </w:tc>
        <w:tc>
          <w:tcPr>
            <w:tcW w:w="795" w:type="pct"/>
          </w:tcPr>
          <w:p w14:paraId="5A2F5A4E" w14:textId="77777777" w:rsidR="0089754E" w:rsidRDefault="0089754E" w:rsidP="0089754E">
            <w:r>
              <w:t xml:space="preserve"> </w:t>
            </w:r>
          </w:p>
        </w:tc>
        <w:tc>
          <w:tcPr>
            <w:tcW w:w="1027" w:type="pct"/>
          </w:tcPr>
          <w:p w14:paraId="65A83B33" w14:textId="77777777" w:rsidR="0089754E" w:rsidRDefault="0089754E" w:rsidP="0089754E">
            <w:r>
              <w:t>Gió mùa mùa hạ thổi vào nước ta chủ yếu theo hướng Tây Nam.</w:t>
            </w:r>
            <w:r>
              <w:br/>
              <w:t>Chọn B.</w:t>
            </w:r>
          </w:p>
        </w:tc>
      </w:tr>
      <w:tr w:rsidR="0089754E" w14:paraId="125D76A4" w14:textId="77777777" w:rsidTr="009F4DB5">
        <w:trPr>
          <w:jc w:val="center"/>
        </w:trPr>
        <w:tc>
          <w:tcPr>
            <w:tcW w:w="778" w:type="pct"/>
          </w:tcPr>
          <w:p w14:paraId="0858A4A2" w14:textId="77777777" w:rsidR="0089754E" w:rsidRDefault="0089754E" w:rsidP="0089754E">
            <w:r>
              <w:t>Geo_26_39</w:t>
            </w:r>
          </w:p>
        </w:tc>
        <w:tc>
          <w:tcPr>
            <w:tcW w:w="855" w:type="pct"/>
          </w:tcPr>
          <w:p w14:paraId="4BB07DD8" w14:textId="77777777" w:rsidR="0089754E" w:rsidRDefault="0089754E" w:rsidP="0089754E">
            <w:r>
              <w:t xml:space="preserve"> </w:t>
            </w:r>
          </w:p>
        </w:tc>
        <w:tc>
          <w:tcPr>
            <w:tcW w:w="815" w:type="pct"/>
          </w:tcPr>
          <w:p w14:paraId="4CD8B1A2" w14:textId="77777777" w:rsidR="0089754E" w:rsidRDefault="0089754E" w:rsidP="0089754E">
            <w:r>
              <w:t>CÂU 39:</w:t>
            </w:r>
            <w:r>
              <w:br/>
              <w:t xml:space="preserve">Nước ta không chịu </w:t>
            </w:r>
            <w:r>
              <w:lastRenderedPageBreak/>
              <w:t>ảnh hưởng của loại gió nào sau đây?</w:t>
            </w:r>
            <w:r>
              <w:br/>
              <w:t>A. Tây ôn đới.</w:t>
            </w:r>
            <w:r>
              <w:br/>
              <w:t>B. Tín phong Bắc bán cầu (mậu dịch).</w:t>
            </w:r>
            <w:r>
              <w:br/>
              <w:t>C. Gió phơn.</w:t>
            </w:r>
            <w:r>
              <w:br/>
              <w:t>D. Gió mùa.</w:t>
            </w:r>
          </w:p>
        </w:tc>
        <w:tc>
          <w:tcPr>
            <w:tcW w:w="730" w:type="pct"/>
          </w:tcPr>
          <w:p w14:paraId="30236D2B" w14:textId="77777777" w:rsidR="0089754E" w:rsidRDefault="0089754E" w:rsidP="0089754E">
            <w:r>
              <w:lastRenderedPageBreak/>
              <w:t>A</w:t>
            </w:r>
          </w:p>
        </w:tc>
        <w:tc>
          <w:tcPr>
            <w:tcW w:w="795" w:type="pct"/>
          </w:tcPr>
          <w:p w14:paraId="5A1FD1E0" w14:textId="77777777" w:rsidR="0089754E" w:rsidRDefault="0089754E" w:rsidP="0089754E">
            <w:r>
              <w:t xml:space="preserve"> </w:t>
            </w:r>
          </w:p>
        </w:tc>
        <w:tc>
          <w:tcPr>
            <w:tcW w:w="1027" w:type="pct"/>
          </w:tcPr>
          <w:p w14:paraId="11C3749D" w14:textId="77777777" w:rsidR="0089754E" w:rsidRDefault="0089754E" w:rsidP="0089754E">
            <w:r>
              <w:t>Nước ta không chịu ảnh hưởng của gió Tây ôn đới.</w:t>
            </w:r>
            <w:r>
              <w:br/>
            </w:r>
            <w:r>
              <w:lastRenderedPageBreak/>
              <w:t>Chọn A.</w:t>
            </w:r>
          </w:p>
        </w:tc>
      </w:tr>
      <w:tr w:rsidR="0089754E" w14:paraId="58937CDF" w14:textId="77777777" w:rsidTr="009F4DB5">
        <w:trPr>
          <w:jc w:val="center"/>
        </w:trPr>
        <w:tc>
          <w:tcPr>
            <w:tcW w:w="778" w:type="pct"/>
          </w:tcPr>
          <w:p w14:paraId="269D2F9F" w14:textId="77777777" w:rsidR="0089754E" w:rsidRDefault="0089754E" w:rsidP="0089754E">
            <w:r>
              <w:lastRenderedPageBreak/>
              <w:t>Geo_26_40</w:t>
            </w:r>
          </w:p>
        </w:tc>
        <w:tc>
          <w:tcPr>
            <w:tcW w:w="855" w:type="pct"/>
          </w:tcPr>
          <w:p w14:paraId="7738A985" w14:textId="77777777" w:rsidR="0089754E" w:rsidRDefault="0089754E" w:rsidP="0089754E">
            <w:r>
              <w:t xml:space="preserve"> </w:t>
            </w:r>
          </w:p>
        </w:tc>
        <w:tc>
          <w:tcPr>
            <w:tcW w:w="815" w:type="pct"/>
          </w:tcPr>
          <w:p w14:paraId="53CC4D73" w14:textId="77777777" w:rsidR="0089754E" w:rsidRDefault="0089754E" w:rsidP="0089754E">
            <w:r>
              <w:t>CÂU 40:</w:t>
            </w:r>
            <w:r>
              <w:br/>
              <w:t>Địa hình vùng núi Tây Bắc không có đặc điểm nào sau đây?</w:t>
            </w:r>
            <w:r>
              <w:br/>
              <w:t>A. Hướng núi chủ yếu là hướng vòng cung.</w:t>
            </w:r>
            <w:r>
              <w:br/>
              <w:t>B. Địa hình cao nhất nước ta.</w:t>
            </w:r>
            <w:r>
              <w:br/>
              <w:t>C. Địa hình thấp dần theo hướng Tây Bắc – Đông Nam.</w:t>
            </w:r>
            <w:r>
              <w:br/>
              <w:t>D. Địa hình được chia thành 3 dải rõ rệt.</w:t>
            </w:r>
          </w:p>
        </w:tc>
        <w:tc>
          <w:tcPr>
            <w:tcW w:w="730" w:type="pct"/>
          </w:tcPr>
          <w:p w14:paraId="5FC4119D" w14:textId="77777777" w:rsidR="0089754E" w:rsidRDefault="0089754E" w:rsidP="0089754E">
            <w:r>
              <w:t>A</w:t>
            </w:r>
          </w:p>
        </w:tc>
        <w:tc>
          <w:tcPr>
            <w:tcW w:w="795" w:type="pct"/>
          </w:tcPr>
          <w:p w14:paraId="7FE48FE5" w14:textId="77777777" w:rsidR="0089754E" w:rsidRDefault="0089754E" w:rsidP="0089754E">
            <w:r>
              <w:t xml:space="preserve"> </w:t>
            </w:r>
          </w:p>
        </w:tc>
        <w:tc>
          <w:tcPr>
            <w:tcW w:w="1027" w:type="pct"/>
          </w:tcPr>
          <w:p w14:paraId="7E71388D" w14:textId="77777777" w:rsidR="0089754E" w:rsidRDefault="0089754E" w:rsidP="0089754E">
            <w:r>
              <w:t>Vùng núi Tây Bắc:</w:t>
            </w:r>
            <w:r>
              <w:br/>
              <w:t>- Nằm giữa sông Hồng và sông Cả.</w:t>
            </w:r>
            <w:r>
              <w:br/>
              <w:t>- Địa hình cao nhất nước ta với 3 dải chạy cùng hướng Tây Bắc - Đông Nam:</w:t>
            </w:r>
            <w:r>
              <w:br/>
              <w:t>+ Phía đông là dãy núi cao đồ sộ Hoàng Liên Sơn giới hạn từ biên giới Việt - Trung tới khuỷu sông Đà, có đỉnh  Phan-xi-păng (3143 m).</w:t>
            </w:r>
            <w:r>
              <w:br/>
              <w:t xml:space="preserve">+ Phía tây là địa hình núi trung bình của các dãy núi chạy dọc biên giới Việt - Lào từ Khoan La San đến sông cả.  Ở giữa thấp hơn là các dãy núi, các sơn nguyên và cao nguyên đá vôi từ Phong Thổ đến Mộc </w:t>
            </w:r>
            <w:r>
              <w:lastRenderedPageBreak/>
              <w:t>Châu.</w:t>
            </w:r>
            <w:r>
              <w:br/>
              <w:t>+ Xen giữa các dãy núi là các thung lũng sông cùng hướng: sông Đà, sông Mã, sông Chu.</w:t>
            </w:r>
            <w:r>
              <w:br/>
              <w:t>- Tây Bắc còn có những đồng bằng nhỏ trù phú, nằm giữa vùng núi cao như : Mường Thanh, Than Uyên, Nghĩa Lộ,...</w:t>
            </w:r>
            <w:r>
              <w:br/>
              <w:t>Chọn A.</w:t>
            </w:r>
          </w:p>
        </w:tc>
      </w:tr>
    </w:tbl>
    <w:p w14:paraId="2D2A5666" w14:textId="77777777" w:rsidR="004B7FFE" w:rsidRDefault="004B7FFE"/>
    <w:sectPr w:rsidR="004B7FFE" w:rsidSect="009F4DB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308596">
    <w:abstractNumId w:val="8"/>
  </w:num>
  <w:num w:numId="2" w16cid:durableId="1139150311">
    <w:abstractNumId w:val="6"/>
  </w:num>
  <w:num w:numId="3" w16cid:durableId="154154351">
    <w:abstractNumId w:val="5"/>
  </w:num>
  <w:num w:numId="4" w16cid:durableId="1221206303">
    <w:abstractNumId w:val="4"/>
  </w:num>
  <w:num w:numId="5" w16cid:durableId="700593331">
    <w:abstractNumId w:val="7"/>
  </w:num>
  <w:num w:numId="6" w16cid:durableId="2109427220">
    <w:abstractNumId w:val="3"/>
  </w:num>
  <w:num w:numId="7" w16cid:durableId="1891961176">
    <w:abstractNumId w:val="2"/>
  </w:num>
  <w:num w:numId="8" w16cid:durableId="1777096960">
    <w:abstractNumId w:val="1"/>
  </w:num>
  <w:num w:numId="9" w16cid:durableId="102408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FFE"/>
    <w:rsid w:val="006C30CA"/>
    <w:rsid w:val="0089754E"/>
    <w:rsid w:val="009F4D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F95F2"/>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2023-07-19T12:52:00Z</dcterms:modified>
  <cp:category/>
</cp:coreProperties>
</file>