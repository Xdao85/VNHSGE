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718"/>
        <w:gridCol w:w="1491"/>
        <w:gridCol w:w="1095"/>
        <w:gridCol w:w="1599"/>
        <w:gridCol w:w="1592"/>
      </w:tblGrid>
      <w:tr w:rsidR="00EE163E" w14:paraId="1310D55F" w14:textId="77777777" w:rsidTr="00EE163E">
        <w:trPr>
          <w:jc w:val="center"/>
        </w:trPr>
        <w:tc>
          <w:tcPr>
            <w:tcW w:w="1570" w:type="dxa"/>
          </w:tcPr>
          <w:p w14:paraId="7E4CFF29" w14:textId="13C3C73A" w:rsidR="00EE163E" w:rsidRDefault="00EE163E" w:rsidP="00EE163E">
            <w:r>
              <w:t>ID</w:t>
            </w:r>
          </w:p>
        </w:tc>
        <w:tc>
          <w:tcPr>
            <w:tcW w:w="774" w:type="dxa"/>
          </w:tcPr>
          <w:p w14:paraId="6AE5B85C" w14:textId="58BEBA8F" w:rsidR="00EE163E" w:rsidRDefault="00EE163E" w:rsidP="00EE163E">
            <w:r>
              <w:t>Image_Question</w:t>
            </w:r>
          </w:p>
        </w:tc>
        <w:tc>
          <w:tcPr>
            <w:tcW w:w="1682" w:type="dxa"/>
          </w:tcPr>
          <w:p w14:paraId="09DE93FE" w14:textId="2807EC86" w:rsidR="00EE163E" w:rsidRDefault="00EE163E" w:rsidP="00EE163E">
            <w:r>
              <w:t>Question</w:t>
            </w:r>
          </w:p>
        </w:tc>
        <w:tc>
          <w:tcPr>
            <w:tcW w:w="1483" w:type="dxa"/>
          </w:tcPr>
          <w:p w14:paraId="3AE02069" w14:textId="53098BB9" w:rsidR="00EE163E" w:rsidRDefault="00EE163E" w:rsidP="00EE163E">
            <w:r>
              <w:t>Choice</w:t>
            </w:r>
          </w:p>
        </w:tc>
        <w:tc>
          <w:tcPr>
            <w:tcW w:w="1372" w:type="dxa"/>
          </w:tcPr>
          <w:p w14:paraId="43482B45" w14:textId="30421724" w:rsidR="00EE163E" w:rsidRDefault="00EE163E" w:rsidP="00EE163E">
            <w:r>
              <w:t>Image_Answer</w:t>
            </w:r>
          </w:p>
        </w:tc>
        <w:tc>
          <w:tcPr>
            <w:tcW w:w="1975" w:type="dxa"/>
          </w:tcPr>
          <w:p w14:paraId="42B0C8B6" w14:textId="727E9F3C" w:rsidR="00EE163E" w:rsidRDefault="00EE163E" w:rsidP="00EE163E">
            <w:r>
              <w:t>Explanation</w:t>
            </w:r>
          </w:p>
        </w:tc>
      </w:tr>
      <w:tr w:rsidR="00EE163E" w14:paraId="4D7BCB5C" w14:textId="77777777" w:rsidTr="00EE163E">
        <w:trPr>
          <w:jc w:val="center"/>
        </w:trPr>
        <w:tc>
          <w:tcPr>
            <w:tcW w:w="1570" w:type="dxa"/>
          </w:tcPr>
          <w:p w14:paraId="749CCBC5" w14:textId="77777777" w:rsidR="00EE163E" w:rsidRDefault="00EE163E" w:rsidP="00EE163E">
            <w:r>
              <w:t>Geo_36_1</w:t>
            </w:r>
          </w:p>
        </w:tc>
        <w:tc>
          <w:tcPr>
            <w:tcW w:w="774" w:type="dxa"/>
          </w:tcPr>
          <w:p w14:paraId="3E424C69" w14:textId="77777777" w:rsidR="00EE163E" w:rsidRDefault="00EE163E" w:rsidP="00EE163E">
            <w:r>
              <w:t xml:space="preserve"> </w:t>
            </w:r>
          </w:p>
        </w:tc>
        <w:tc>
          <w:tcPr>
            <w:tcW w:w="1682" w:type="dxa"/>
          </w:tcPr>
          <w:p w14:paraId="107A3E20" w14:textId="77777777" w:rsidR="00EE163E" w:rsidRDefault="00EE163E" w:rsidP="00EE163E">
            <w:r>
              <w:t>CÂU 1:</w:t>
            </w:r>
            <w:r>
              <w:br/>
              <w:t>Loại gió thổi quanh năm ở nước ta là</w:t>
            </w:r>
            <w:r>
              <w:br/>
              <w:t>A. Tây ôn đới.</w:t>
            </w:r>
            <w:r>
              <w:br/>
              <w:t>B. gió phơn.</w:t>
            </w:r>
            <w:r>
              <w:br/>
              <w:t>C. Tín phong.</w:t>
            </w:r>
            <w:r>
              <w:br/>
              <w:t>D. gió mùa.</w:t>
            </w:r>
          </w:p>
        </w:tc>
        <w:tc>
          <w:tcPr>
            <w:tcW w:w="1483" w:type="dxa"/>
          </w:tcPr>
          <w:p w14:paraId="3CAE0D45" w14:textId="77777777" w:rsidR="00EE163E" w:rsidRDefault="00EE163E" w:rsidP="00EE163E">
            <w:r>
              <w:t>C</w:t>
            </w:r>
          </w:p>
        </w:tc>
        <w:tc>
          <w:tcPr>
            <w:tcW w:w="1372" w:type="dxa"/>
          </w:tcPr>
          <w:p w14:paraId="7C3FDA04" w14:textId="77777777" w:rsidR="00EE163E" w:rsidRDefault="00EE163E" w:rsidP="00EE163E">
            <w:r>
              <w:t xml:space="preserve"> </w:t>
            </w:r>
          </w:p>
        </w:tc>
        <w:tc>
          <w:tcPr>
            <w:tcW w:w="1975" w:type="dxa"/>
          </w:tcPr>
          <w:p w14:paraId="389BD65F" w14:textId="77777777" w:rsidR="00EE163E" w:rsidRDefault="00EE163E" w:rsidP="00EE163E">
            <w:r>
              <w:t>Loại gió thổi quanh năm ở nước ta là Tín phong.</w:t>
            </w:r>
            <w:r>
              <w:br/>
              <w:t>Chọn C.</w:t>
            </w:r>
          </w:p>
        </w:tc>
      </w:tr>
      <w:tr w:rsidR="00EE163E" w14:paraId="53475004" w14:textId="77777777" w:rsidTr="00EE163E">
        <w:trPr>
          <w:jc w:val="center"/>
        </w:trPr>
        <w:tc>
          <w:tcPr>
            <w:tcW w:w="1570" w:type="dxa"/>
          </w:tcPr>
          <w:p w14:paraId="213561E3" w14:textId="77777777" w:rsidR="00EE163E" w:rsidRDefault="00EE163E" w:rsidP="00EE163E">
            <w:r>
              <w:t>Geo_36_2</w:t>
            </w:r>
          </w:p>
        </w:tc>
        <w:tc>
          <w:tcPr>
            <w:tcW w:w="774" w:type="dxa"/>
          </w:tcPr>
          <w:p w14:paraId="17F916A9" w14:textId="77777777" w:rsidR="00EE163E" w:rsidRDefault="00EE163E" w:rsidP="00EE163E">
            <w:r>
              <w:t xml:space="preserve"> </w:t>
            </w:r>
          </w:p>
        </w:tc>
        <w:tc>
          <w:tcPr>
            <w:tcW w:w="1682" w:type="dxa"/>
          </w:tcPr>
          <w:p w14:paraId="49E71907" w14:textId="77777777" w:rsidR="00EE163E" w:rsidRDefault="00EE163E" w:rsidP="00EE163E">
            <w:r>
              <w:t>CÂU 2:</w:t>
            </w:r>
            <w:r>
              <w:br/>
              <w:t>Gió Tín phong nửa cầu Bắc chiếm ưu thế từ khu vực dãy Bạch Mã trở vào Nam có hướng</w:t>
            </w:r>
            <w:r>
              <w:br/>
              <w:t>A. Tây Bắc.</w:t>
            </w:r>
            <w:r>
              <w:br/>
              <w:t>B. Tây Nam.</w:t>
            </w:r>
            <w:r>
              <w:br/>
              <w:t>C. Đông Nam.</w:t>
            </w:r>
            <w:r>
              <w:br/>
              <w:t>D. Đông Bắc.</w:t>
            </w:r>
          </w:p>
        </w:tc>
        <w:tc>
          <w:tcPr>
            <w:tcW w:w="1483" w:type="dxa"/>
          </w:tcPr>
          <w:p w14:paraId="41B7EDE5" w14:textId="77777777" w:rsidR="00EE163E" w:rsidRDefault="00EE163E" w:rsidP="00EE163E">
            <w:r>
              <w:t>D</w:t>
            </w:r>
          </w:p>
        </w:tc>
        <w:tc>
          <w:tcPr>
            <w:tcW w:w="1372" w:type="dxa"/>
          </w:tcPr>
          <w:p w14:paraId="482E478D" w14:textId="77777777" w:rsidR="00EE163E" w:rsidRDefault="00EE163E" w:rsidP="00EE163E">
            <w:r>
              <w:t xml:space="preserve"> </w:t>
            </w:r>
          </w:p>
        </w:tc>
        <w:tc>
          <w:tcPr>
            <w:tcW w:w="1975" w:type="dxa"/>
          </w:tcPr>
          <w:p w14:paraId="327BD280" w14:textId="77777777" w:rsidR="00EE163E" w:rsidRDefault="00EE163E" w:rsidP="00EE163E">
            <w:r>
              <w:t>Gió Tín phong nửa cầu Bắc chiếm ưu thế từ khu vực dãy Bạch Mã trở vào Nam có hướng Đông Bắc. Chọn D.</w:t>
            </w:r>
          </w:p>
        </w:tc>
      </w:tr>
      <w:tr w:rsidR="00EE163E" w14:paraId="420E85AA" w14:textId="77777777" w:rsidTr="00EE163E">
        <w:trPr>
          <w:jc w:val="center"/>
        </w:trPr>
        <w:tc>
          <w:tcPr>
            <w:tcW w:w="1570" w:type="dxa"/>
          </w:tcPr>
          <w:p w14:paraId="71D58949" w14:textId="77777777" w:rsidR="00EE163E" w:rsidRDefault="00EE163E" w:rsidP="00EE163E">
            <w:r>
              <w:t>Geo_36_3</w:t>
            </w:r>
          </w:p>
        </w:tc>
        <w:tc>
          <w:tcPr>
            <w:tcW w:w="774" w:type="dxa"/>
          </w:tcPr>
          <w:p w14:paraId="28009B93" w14:textId="77777777" w:rsidR="00EE163E" w:rsidRDefault="00EE163E" w:rsidP="00EE163E">
            <w:r>
              <w:t xml:space="preserve"> </w:t>
            </w:r>
          </w:p>
        </w:tc>
        <w:tc>
          <w:tcPr>
            <w:tcW w:w="1682" w:type="dxa"/>
          </w:tcPr>
          <w:p w14:paraId="3A5D192A" w14:textId="77777777" w:rsidR="00EE163E" w:rsidRDefault="00EE163E" w:rsidP="00EE163E">
            <w:r>
              <w:t>CÂU 3:</w:t>
            </w:r>
            <w:r>
              <w:br/>
              <w:t>Phát biểu nào sau đây không đúng về ảnh hưởng của Biển Đông đối với khí hậu nước ta?</w:t>
            </w:r>
            <w:r>
              <w:br/>
              <w:t>A. Giảm độ lục địa của các vùng đất phía tây.</w:t>
            </w:r>
            <w:r>
              <w:br/>
              <w:t>B. Làm tăng độ ẩm tương đối của không khí.</w:t>
            </w:r>
            <w:r>
              <w:br/>
              <w:t xml:space="preserve">C. Biển Đông </w:t>
            </w:r>
            <w:r>
              <w:lastRenderedPageBreak/>
              <w:t>mang lại một lượng mưa lớn.</w:t>
            </w:r>
            <w:r>
              <w:br/>
              <w:t>D. Làm tăng độ lạnh của gió mùa Đông Bắc.</w:t>
            </w:r>
          </w:p>
        </w:tc>
        <w:tc>
          <w:tcPr>
            <w:tcW w:w="1483" w:type="dxa"/>
          </w:tcPr>
          <w:p w14:paraId="209B3408" w14:textId="77777777" w:rsidR="00EE163E" w:rsidRDefault="00EE163E" w:rsidP="00EE163E">
            <w:r>
              <w:lastRenderedPageBreak/>
              <w:t>D</w:t>
            </w:r>
          </w:p>
        </w:tc>
        <w:tc>
          <w:tcPr>
            <w:tcW w:w="1372" w:type="dxa"/>
          </w:tcPr>
          <w:p w14:paraId="7D27CD3A" w14:textId="77777777" w:rsidR="00EE163E" w:rsidRDefault="00EE163E" w:rsidP="00EE163E">
            <w:r>
              <w:t xml:space="preserve"> </w:t>
            </w:r>
          </w:p>
        </w:tc>
        <w:tc>
          <w:tcPr>
            <w:tcW w:w="1975" w:type="dxa"/>
          </w:tcPr>
          <w:p w14:paraId="7AF91E5B" w14:textId="77777777" w:rsidR="00EE163E" w:rsidRDefault="00EE163E" w:rsidP="00EE163E">
            <w:r>
              <w:t>Làm tăng độ lạnh của gió mùa Đông Bắc là sai.</w:t>
            </w:r>
            <w:r>
              <w:br/>
              <w:t>Chọn D.</w:t>
            </w:r>
          </w:p>
        </w:tc>
      </w:tr>
      <w:tr w:rsidR="00EE163E" w14:paraId="096DC107" w14:textId="77777777" w:rsidTr="00EE163E">
        <w:trPr>
          <w:jc w:val="center"/>
        </w:trPr>
        <w:tc>
          <w:tcPr>
            <w:tcW w:w="1570" w:type="dxa"/>
          </w:tcPr>
          <w:p w14:paraId="422AA74B" w14:textId="77777777" w:rsidR="00EE163E" w:rsidRDefault="00EE163E" w:rsidP="00EE163E">
            <w:r>
              <w:t>Geo_36_4</w:t>
            </w:r>
          </w:p>
        </w:tc>
        <w:tc>
          <w:tcPr>
            <w:tcW w:w="774" w:type="dxa"/>
          </w:tcPr>
          <w:p w14:paraId="7960CE98" w14:textId="77777777" w:rsidR="00EE163E" w:rsidRDefault="00EE163E" w:rsidP="00EE163E">
            <w:r>
              <w:t xml:space="preserve"> </w:t>
            </w:r>
          </w:p>
        </w:tc>
        <w:tc>
          <w:tcPr>
            <w:tcW w:w="1682" w:type="dxa"/>
          </w:tcPr>
          <w:p w14:paraId="11E2A212" w14:textId="77777777" w:rsidR="00EE163E" w:rsidRDefault="00EE163E" w:rsidP="00EE163E">
            <w:r>
              <w:t>CÂU 4:</w:t>
            </w:r>
            <w:r>
              <w:br/>
              <w:t>Loại gió nào sau đây gây mưa trên phạm vi cả nước vào mùa hạ?</w:t>
            </w:r>
            <w:r>
              <w:br/>
              <w:t>A. Gió Tín Phong bán cầu Nam.</w:t>
            </w:r>
            <w:r>
              <w:br/>
              <w:t>B. Gió Tín Phong bán cầu Bắc.</w:t>
            </w:r>
            <w:r>
              <w:br/>
              <w:t>C. Gió Tây Nam từ vịnh Bengan.</w:t>
            </w:r>
            <w:r>
              <w:br/>
              <w:t>D. Gió Đông Nam đã biến tính.</w:t>
            </w:r>
          </w:p>
        </w:tc>
        <w:tc>
          <w:tcPr>
            <w:tcW w:w="1483" w:type="dxa"/>
          </w:tcPr>
          <w:p w14:paraId="3E7041F7" w14:textId="77777777" w:rsidR="00EE163E" w:rsidRDefault="00EE163E" w:rsidP="00EE163E">
            <w:r>
              <w:t>A</w:t>
            </w:r>
          </w:p>
        </w:tc>
        <w:tc>
          <w:tcPr>
            <w:tcW w:w="1372" w:type="dxa"/>
          </w:tcPr>
          <w:p w14:paraId="739F67C2" w14:textId="77777777" w:rsidR="00EE163E" w:rsidRDefault="00EE163E" w:rsidP="00EE163E">
            <w:r>
              <w:t xml:space="preserve"> </w:t>
            </w:r>
          </w:p>
        </w:tc>
        <w:tc>
          <w:tcPr>
            <w:tcW w:w="1975" w:type="dxa"/>
          </w:tcPr>
          <w:p w14:paraId="455C852C" w14:textId="77777777" w:rsidR="00EE163E" w:rsidRDefault="00EE163E" w:rsidP="00EE163E">
            <w:r>
              <w:t>Gió Tín Phong bán cầu Nam gây mưa trên phạm vi cả nước vào mùa hạ.</w:t>
            </w:r>
            <w:r>
              <w:br/>
              <w:t>Chọn A.</w:t>
            </w:r>
          </w:p>
        </w:tc>
      </w:tr>
      <w:tr w:rsidR="00EE163E" w14:paraId="185E7974" w14:textId="77777777" w:rsidTr="00EE163E">
        <w:trPr>
          <w:jc w:val="center"/>
        </w:trPr>
        <w:tc>
          <w:tcPr>
            <w:tcW w:w="1570" w:type="dxa"/>
          </w:tcPr>
          <w:p w14:paraId="5292ED6D" w14:textId="77777777" w:rsidR="00EE163E" w:rsidRDefault="00EE163E" w:rsidP="00EE163E">
            <w:r>
              <w:t>Geo_36_5</w:t>
            </w:r>
          </w:p>
        </w:tc>
        <w:tc>
          <w:tcPr>
            <w:tcW w:w="774" w:type="dxa"/>
          </w:tcPr>
          <w:p w14:paraId="69AB5E2A" w14:textId="77777777" w:rsidR="00EE163E" w:rsidRDefault="00EE163E" w:rsidP="00EE163E">
            <w:r>
              <w:t xml:space="preserve"> </w:t>
            </w:r>
          </w:p>
        </w:tc>
        <w:tc>
          <w:tcPr>
            <w:tcW w:w="1682" w:type="dxa"/>
          </w:tcPr>
          <w:p w14:paraId="6E485CDA" w14:textId="77777777" w:rsidR="00EE163E" w:rsidRDefault="00EE163E" w:rsidP="00EE163E">
            <w:r>
              <w:t>CÂU 5:</w:t>
            </w:r>
            <w:r>
              <w:br/>
              <w:t>Căn cứ vào Atlat Địa lí Việt Nam trang 14, cho biết lát cắt A - B có hướng nào sau đây?</w:t>
            </w:r>
            <w:r>
              <w:br/>
              <w:t>A. Đông - Tây.</w:t>
            </w:r>
            <w:r>
              <w:br/>
              <w:t>B. Tây Nam - Đông Bắc.</w:t>
            </w:r>
            <w:r>
              <w:br/>
              <w:t>C. Tây Bắc - Đông Nam.</w:t>
            </w:r>
            <w:r>
              <w:br/>
              <w:t>D. Bắc - Nam.</w:t>
            </w:r>
          </w:p>
        </w:tc>
        <w:tc>
          <w:tcPr>
            <w:tcW w:w="1483" w:type="dxa"/>
          </w:tcPr>
          <w:p w14:paraId="691F111A" w14:textId="77777777" w:rsidR="00EE163E" w:rsidRDefault="00EE163E" w:rsidP="00EE163E">
            <w:r>
              <w:t>B</w:t>
            </w:r>
          </w:p>
        </w:tc>
        <w:tc>
          <w:tcPr>
            <w:tcW w:w="1372" w:type="dxa"/>
          </w:tcPr>
          <w:p w14:paraId="67E000AA" w14:textId="77777777" w:rsidR="00EE163E" w:rsidRDefault="00EE163E" w:rsidP="00EE163E">
            <w:r>
              <w:t xml:space="preserve"> </w:t>
            </w:r>
          </w:p>
        </w:tc>
        <w:tc>
          <w:tcPr>
            <w:tcW w:w="1975" w:type="dxa"/>
          </w:tcPr>
          <w:p w14:paraId="17865B04" w14:textId="77777777" w:rsidR="00EE163E" w:rsidRDefault="00EE163E" w:rsidP="00EE163E">
            <w:r>
              <w:t>Lát cắt A - B có hướng Tây Nam - Đông Bắc.</w:t>
            </w:r>
            <w:r>
              <w:br/>
              <w:t>Chọn B.</w:t>
            </w:r>
          </w:p>
        </w:tc>
      </w:tr>
      <w:tr w:rsidR="00EE163E" w14:paraId="19D004F3" w14:textId="77777777" w:rsidTr="00EE163E">
        <w:trPr>
          <w:jc w:val="center"/>
        </w:trPr>
        <w:tc>
          <w:tcPr>
            <w:tcW w:w="1570" w:type="dxa"/>
          </w:tcPr>
          <w:p w14:paraId="7B66182D" w14:textId="77777777" w:rsidR="00EE163E" w:rsidRDefault="00EE163E" w:rsidP="00EE163E">
            <w:r>
              <w:lastRenderedPageBreak/>
              <w:t>Geo_36_6</w:t>
            </w:r>
          </w:p>
        </w:tc>
        <w:tc>
          <w:tcPr>
            <w:tcW w:w="774" w:type="dxa"/>
          </w:tcPr>
          <w:p w14:paraId="16BA69AA" w14:textId="77777777" w:rsidR="00EE163E" w:rsidRDefault="00EE163E" w:rsidP="00EE163E">
            <w:r>
              <w:t xml:space="preserve"> </w:t>
            </w:r>
          </w:p>
        </w:tc>
        <w:tc>
          <w:tcPr>
            <w:tcW w:w="1682" w:type="dxa"/>
          </w:tcPr>
          <w:p w14:paraId="08746738" w14:textId="77777777" w:rsidR="00EE163E" w:rsidRDefault="00EE163E" w:rsidP="00EE163E">
            <w:r>
              <w:t>CÂU 6:</w:t>
            </w:r>
            <w:r>
              <w:br/>
              <w:t>Cho bảng số liệu:</w:t>
            </w:r>
            <w:r>
              <w:br/>
              <w:t>TỔNG SẢN PHẨM TRONG NƯỚC THEO GIÁ THỰC TẾ PHÂN THEO KHU VỰC KINH TẾ CỦA NƯỚC  TA, GIAI ĐOẠN 2000 - 2016</w:t>
            </w:r>
            <w:r>
              <w:br/>
              <w:t>(Đơn vị: Nghìn tỉ đồng)</w:t>
            </w:r>
            <w:r>
              <w:br/>
              <w:t xml:space="preserve">Năm </w:t>
            </w:r>
            <w:r>
              <w:tab/>
              <w:t xml:space="preserve">Tổng số </w:t>
            </w:r>
            <w:r>
              <w:tab/>
              <w:t xml:space="preserve">Nông - lâm - ngư nghiệp </w:t>
            </w:r>
            <w:r>
              <w:tab/>
              <w:t xml:space="preserve">Công nghiệp - xây dựng </w:t>
            </w:r>
            <w:r>
              <w:tab/>
              <w:t>Dịch vụ</w:t>
            </w:r>
            <w:r>
              <w:br/>
              <w:t>2000</w:t>
            </w:r>
            <w:r>
              <w:tab/>
              <w:t>441,7</w:t>
            </w:r>
            <w:r>
              <w:tab/>
              <w:t>108,4</w:t>
            </w:r>
            <w:r>
              <w:tab/>
              <w:t>162,2</w:t>
            </w:r>
            <w:r>
              <w:tab/>
              <w:t>171,1</w:t>
            </w:r>
            <w:r>
              <w:br/>
              <w:t>2005</w:t>
            </w:r>
            <w:r>
              <w:tab/>
              <w:t>839,1</w:t>
            </w:r>
            <w:r>
              <w:tab/>
              <w:t>175,9</w:t>
            </w:r>
            <w:r>
              <w:tab/>
              <w:t>344,2</w:t>
            </w:r>
            <w:r>
              <w:tab/>
              <w:t>319,0</w:t>
            </w:r>
            <w:r>
              <w:br/>
              <w:t>2010</w:t>
            </w:r>
            <w:r>
              <w:tab/>
              <w:t>1980,9</w:t>
            </w:r>
            <w:r>
              <w:tab/>
              <w:t>407,6</w:t>
            </w:r>
            <w:r>
              <w:tab/>
              <w:t>814,1</w:t>
            </w:r>
            <w:r>
              <w:tab/>
              <w:t>759,2</w:t>
            </w:r>
            <w:r>
              <w:br/>
              <w:t>2016</w:t>
            </w:r>
            <w:r>
              <w:tab/>
              <w:t>3452,1</w:t>
            </w:r>
            <w:r>
              <w:tab/>
              <w:t>679,0</w:t>
            </w:r>
            <w:r>
              <w:tab/>
              <w:t>1307,9</w:t>
            </w:r>
            <w:r>
              <w:tab/>
              <w:t>1537,</w:t>
            </w:r>
            <w:r>
              <w:lastRenderedPageBreak/>
              <w:t>2</w:t>
            </w:r>
            <w:r>
              <w:br/>
              <w:t>(Nguồn: Niên giám thống kê Việt Nam 2016, Nhà xuất bản Thống kê, 2017)</w:t>
            </w:r>
            <w:r>
              <w:br/>
              <w:t>Theo bảng số liệu, để thể hiện sự chuyển dịch cơ cấu tổng sản phẩm trong nước (GDP) phân theo khu vực kinh  tế, giai đoạn 2000 - 2016, dạng biểu đồ nào sau đây là thích hợp nhất?</w:t>
            </w:r>
            <w:r>
              <w:br/>
              <w:t>A. Cột.</w:t>
            </w:r>
            <w:r>
              <w:br/>
              <w:t>B . Miền.</w:t>
            </w:r>
            <w:r>
              <w:br/>
              <w:t>C. Đường.</w:t>
            </w:r>
            <w:r>
              <w:br/>
              <w:t>D. Kết hợp.</w:t>
            </w:r>
          </w:p>
        </w:tc>
        <w:tc>
          <w:tcPr>
            <w:tcW w:w="1483" w:type="dxa"/>
          </w:tcPr>
          <w:p w14:paraId="74A87541" w14:textId="77777777" w:rsidR="00EE163E" w:rsidRDefault="00EE163E" w:rsidP="00EE163E">
            <w:r>
              <w:lastRenderedPageBreak/>
              <w:t>B</w:t>
            </w:r>
          </w:p>
        </w:tc>
        <w:tc>
          <w:tcPr>
            <w:tcW w:w="1372" w:type="dxa"/>
          </w:tcPr>
          <w:p w14:paraId="7DA73B5E" w14:textId="77777777" w:rsidR="00EE163E" w:rsidRDefault="00EE163E" w:rsidP="00EE163E">
            <w:r>
              <w:t xml:space="preserve"> </w:t>
            </w:r>
          </w:p>
        </w:tc>
        <w:tc>
          <w:tcPr>
            <w:tcW w:w="1975" w:type="dxa"/>
          </w:tcPr>
          <w:p w14:paraId="139D6FA0" w14:textId="77777777" w:rsidR="00EE163E" w:rsidRDefault="00EE163E" w:rsidP="00EE163E">
            <w:r>
              <w:t>Theo bảng số liệu, để thể hiện sự chuyển dịch cơ cấu tổng sản phẩm trong nước (GDP) phân theo khu vực kinh  tế, giai đoạn 2000 - 2016, dạng biểu đồ miền là thích hợp nhất.</w:t>
            </w:r>
            <w:r>
              <w:br/>
              <w:t>Chọn B.</w:t>
            </w:r>
          </w:p>
        </w:tc>
      </w:tr>
      <w:tr w:rsidR="00EE163E" w14:paraId="20BCEDA8" w14:textId="77777777" w:rsidTr="00EE163E">
        <w:trPr>
          <w:jc w:val="center"/>
        </w:trPr>
        <w:tc>
          <w:tcPr>
            <w:tcW w:w="1570" w:type="dxa"/>
          </w:tcPr>
          <w:p w14:paraId="5C5A9E1D" w14:textId="77777777" w:rsidR="00EE163E" w:rsidRDefault="00EE163E" w:rsidP="00EE163E">
            <w:r>
              <w:t>Geo_36_7</w:t>
            </w:r>
          </w:p>
        </w:tc>
        <w:tc>
          <w:tcPr>
            <w:tcW w:w="774" w:type="dxa"/>
          </w:tcPr>
          <w:p w14:paraId="1B70B573" w14:textId="77777777" w:rsidR="00EE163E" w:rsidRDefault="00EE163E" w:rsidP="00EE163E">
            <w:r>
              <w:t xml:space="preserve"> </w:t>
            </w:r>
          </w:p>
        </w:tc>
        <w:tc>
          <w:tcPr>
            <w:tcW w:w="1682" w:type="dxa"/>
          </w:tcPr>
          <w:p w14:paraId="4DEDBA5E" w14:textId="77777777" w:rsidR="00EE163E" w:rsidRDefault="00EE163E" w:rsidP="00EE163E">
            <w:r>
              <w:t>CÂU 7:</w:t>
            </w:r>
            <w:r>
              <w:br/>
              <w:t>Vùng khí hậu Bắc Trung Bộ gió phơn Tây Nam hoạt động mạnh nhất so với các vùng khác  ở nước ta, nguyên nhân là do</w:t>
            </w:r>
            <w:r>
              <w:br/>
              <w:t xml:space="preserve">A. địa hình hẹp theo chiều ngang, </w:t>
            </w:r>
            <w:r>
              <w:lastRenderedPageBreak/>
              <w:t>tác động của gió Đông Bắc.</w:t>
            </w:r>
            <w:r>
              <w:br/>
              <w:t>B. áp thấp Bắc Bộ hút gió mùa Tây Nam, gió mùa Đông Nam.</w:t>
            </w:r>
            <w:r>
              <w:br/>
              <w:t>C. hoàn lưu khí quyển, ảnh hưởng của địa hình và bề mặt đệm.</w:t>
            </w:r>
            <w:r>
              <w:br/>
              <w:t>D. hướng nghiêng của địa hình, ảnh hưởng của gió địa phương.</w:t>
            </w:r>
          </w:p>
        </w:tc>
        <w:tc>
          <w:tcPr>
            <w:tcW w:w="1483" w:type="dxa"/>
          </w:tcPr>
          <w:p w14:paraId="34138DD4" w14:textId="77777777" w:rsidR="00EE163E" w:rsidRDefault="00EE163E" w:rsidP="00EE163E">
            <w:r>
              <w:lastRenderedPageBreak/>
              <w:t>C</w:t>
            </w:r>
          </w:p>
        </w:tc>
        <w:tc>
          <w:tcPr>
            <w:tcW w:w="1372" w:type="dxa"/>
          </w:tcPr>
          <w:p w14:paraId="6D34C425" w14:textId="77777777" w:rsidR="00EE163E" w:rsidRDefault="00EE163E" w:rsidP="00EE163E">
            <w:r>
              <w:t xml:space="preserve"> </w:t>
            </w:r>
          </w:p>
        </w:tc>
        <w:tc>
          <w:tcPr>
            <w:tcW w:w="1975" w:type="dxa"/>
          </w:tcPr>
          <w:p w14:paraId="1C55C03F" w14:textId="77777777" w:rsidR="00EE163E" w:rsidRDefault="00EE163E" w:rsidP="00EE163E">
            <w:r>
              <w:t>Vùng khí hậu Bắc Trung Bộ gió phơn Tây Nam hoạt động mạnh nhất so với các vùng khác ở nước ta, nguyên  nhân là do hoàn lưu khí quyển, ảnh hưởng của địa hình và bề mặt đệm.</w:t>
            </w:r>
            <w:r>
              <w:br/>
            </w:r>
            <w:r>
              <w:lastRenderedPageBreak/>
              <w:t>Chọn C.</w:t>
            </w:r>
          </w:p>
        </w:tc>
      </w:tr>
      <w:tr w:rsidR="00EE163E" w14:paraId="42FF7581" w14:textId="77777777" w:rsidTr="00EE163E">
        <w:trPr>
          <w:jc w:val="center"/>
        </w:trPr>
        <w:tc>
          <w:tcPr>
            <w:tcW w:w="1570" w:type="dxa"/>
          </w:tcPr>
          <w:p w14:paraId="0AF6056D" w14:textId="77777777" w:rsidR="00EE163E" w:rsidRDefault="00EE163E" w:rsidP="00EE163E">
            <w:r>
              <w:lastRenderedPageBreak/>
              <w:t>Geo_36_8</w:t>
            </w:r>
          </w:p>
        </w:tc>
        <w:tc>
          <w:tcPr>
            <w:tcW w:w="774" w:type="dxa"/>
          </w:tcPr>
          <w:p w14:paraId="1B3ACD57" w14:textId="77777777" w:rsidR="00EE163E" w:rsidRDefault="00EE163E" w:rsidP="00EE163E">
            <w:r>
              <w:t xml:space="preserve"> </w:t>
            </w:r>
          </w:p>
        </w:tc>
        <w:tc>
          <w:tcPr>
            <w:tcW w:w="1682" w:type="dxa"/>
          </w:tcPr>
          <w:p w14:paraId="39E4328F" w14:textId="77777777" w:rsidR="00EE163E" w:rsidRDefault="00EE163E" w:rsidP="00EE163E">
            <w:r>
              <w:t>CÂU 8:</w:t>
            </w:r>
            <w:r>
              <w:br/>
              <w:t>Căn cứ vào Atlat Địa lí Việt Nam trang 9, hãy cho biết miền khí hậu phía Nam gồm những  vùng khí hậu nào sau đây?</w:t>
            </w:r>
            <w:r>
              <w:br/>
              <w:t>A. Nam Trung Bộ, Tây Nguyên, Bắc Trung Bộ.</w:t>
            </w:r>
            <w:r>
              <w:br/>
              <w:t>B. Nam Trung Bộ, Tây Nguyên, Đông Bắc Bộ.</w:t>
            </w:r>
            <w:r>
              <w:br/>
              <w:t xml:space="preserve">C. Nam Trung Bộ, </w:t>
            </w:r>
            <w:r>
              <w:lastRenderedPageBreak/>
              <w:t>Tây Nguyên, Tây Bắc Bộ.</w:t>
            </w:r>
            <w:r>
              <w:br/>
              <w:t>D. Nam Trung Bộ, Tây Nguyên, Nam Bộ.</w:t>
            </w:r>
          </w:p>
        </w:tc>
        <w:tc>
          <w:tcPr>
            <w:tcW w:w="1483" w:type="dxa"/>
          </w:tcPr>
          <w:p w14:paraId="02747B62" w14:textId="77777777" w:rsidR="00EE163E" w:rsidRDefault="00EE163E" w:rsidP="00EE163E">
            <w:r>
              <w:lastRenderedPageBreak/>
              <w:t>D</w:t>
            </w:r>
          </w:p>
        </w:tc>
        <w:tc>
          <w:tcPr>
            <w:tcW w:w="1372" w:type="dxa"/>
          </w:tcPr>
          <w:p w14:paraId="49AE1380" w14:textId="77777777" w:rsidR="00EE163E" w:rsidRDefault="00EE163E" w:rsidP="00EE163E">
            <w:r>
              <w:t xml:space="preserve"> </w:t>
            </w:r>
          </w:p>
        </w:tc>
        <w:tc>
          <w:tcPr>
            <w:tcW w:w="1975" w:type="dxa"/>
          </w:tcPr>
          <w:p w14:paraId="362EF87C" w14:textId="77777777" w:rsidR="00EE163E" w:rsidRDefault="00EE163E" w:rsidP="00EE163E">
            <w:r>
              <w:t>Miền khí hậu phía Nam gồm các vùng khí hậu: Nam Trung Bộ, Tây Nguyên, Nam Bộ.</w:t>
            </w:r>
            <w:r>
              <w:br/>
              <w:t>Chọn D.</w:t>
            </w:r>
          </w:p>
        </w:tc>
      </w:tr>
      <w:tr w:rsidR="00EE163E" w14:paraId="79D194DD" w14:textId="77777777" w:rsidTr="00EE163E">
        <w:trPr>
          <w:jc w:val="center"/>
        </w:trPr>
        <w:tc>
          <w:tcPr>
            <w:tcW w:w="1570" w:type="dxa"/>
          </w:tcPr>
          <w:p w14:paraId="5D4BA224" w14:textId="77777777" w:rsidR="00EE163E" w:rsidRDefault="00EE163E" w:rsidP="00EE163E">
            <w:r>
              <w:t>Geo_36_9</w:t>
            </w:r>
          </w:p>
        </w:tc>
        <w:tc>
          <w:tcPr>
            <w:tcW w:w="774" w:type="dxa"/>
          </w:tcPr>
          <w:p w14:paraId="39981579" w14:textId="77777777" w:rsidR="00EE163E" w:rsidRDefault="00EE163E" w:rsidP="00EE163E">
            <w:r>
              <w:t xml:space="preserve"> </w:t>
            </w:r>
          </w:p>
        </w:tc>
        <w:tc>
          <w:tcPr>
            <w:tcW w:w="1682" w:type="dxa"/>
          </w:tcPr>
          <w:p w14:paraId="1A7C86FF" w14:textId="77777777" w:rsidR="00EE163E" w:rsidRDefault="00EE163E" w:rsidP="00EE163E">
            <w:r>
              <w:t>CÂU 9:</w:t>
            </w:r>
            <w:r>
              <w:br/>
              <w:t>Mùa đông ở miền Bắc và Đông Bắc Bắc Bộ có đặc điểm là</w:t>
            </w:r>
            <w:r>
              <w:br/>
              <w:t>A. đến sớm và kết thúc muộn.</w:t>
            </w:r>
            <w:r>
              <w:br/>
              <w:t>B. đến sớm và kết thúc sớm.</w:t>
            </w:r>
            <w:r>
              <w:br/>
              <w:t>C. đến muộn và kết thúc sớm.</w:t>
            </w:r>
            <w:r>
              <w:br/>
              <w:t>D. đến muộn và kết thúc muộn.</w:t>
            </w:r>
          </w:p>
        </w:tc>
        <w:tc>
          <w:tcPr>
            <w:tcW w:w="1483" w:type="dxa"/>
          </w:tcPr>
          <w:p w14:paraId="3653956A" w14:textId="77777777" w:rsidR="00EE163E" w:rsidRDefault="00EE163E" w:rsidP="00EE163E">
            <w:r>
              <w:t>A</w:t>
            </w:r>
          </w:p>
        </w:tc>
        <w:tc>
          <w:tcPr>
            <w:tcW w:w="1372" w:type="dxa"/>
          </w:tcPr>
          <w:p w14:paraId="3F97E6DD" w14:textId="77777777" w:rsidR="00EE163E" w:rsidRDefault="00EE163E" w:rsidP="00EE163E">
            <w:r>
              <w:t xml:space="preserve"> </w:t>
            </w:r>
          </w:p>
        </w:tc>
        <w:tc>
          <w:tcPr>
            <w:tcW w:w="1975" w:type="dxa"/>
          </w:tcPr>
          <w:p w14:paraId="41808094" w14:textId="77777777" w:rsidR="00EE163E" w:rsidRDefault="00EE163E" w:rsidP="00EE163E">
            <w:r>
              <w:t>Mùa đông ở miền Bắc và Đông Bắc Bắc Bộ có đặc điểm là đến sớm và kết thúc muộn.</w:t>
            </w:r>
            <w:r>
              <w:br/>
              <w:t>Chọn A.</w:t>
            </w:r>
          </w:p>
        </w:tc>
      </w:tr>
      <w:tr w:rsidR="00EE163E" w14:paraId="5656CBC9" w14:textId="77777777" w:rsidTr="00EE163E">
        <w:trPr>
          <w:jc w:val="center"/>
        </w:trPr>
        <w:tc>
          <w:tcPr>
            <w:tcW w:w="1570" w:type="dxa"/>
          </w:tcPr>
          <w:p w14:paraId="7848E016" w14:textId="77777777" w:rsidR="00EE163E" w:rsidRDefault="00EE163E" w:rsidP="00EE163E">
            <w:r>
              <w:t>Geo_36_10</w:t>
            </w:r>
          </w:p>
        </w:tc>
        <w:tc>
          <w:tcPr>
            <w:tcW w:w="774" w:type="dxa"/>
          </w:tcPr>
          <w:p w14:paraId="1EC9AB4C" w14:textId="77777777" w:rsidR="00EE163E" w:rsidRDefault="00EE163E" w:rsidP="00EE163E">
            <w:r>
              <w:t xml:space="preserve"> </w:t>
            </w:r>
          </w:p>
        </w:tc>
        <w:tc>
          <w:tcPr>
            <w:tcW w:w="1682" w:type="dxa"/>
          </w:tcPr>
          <w:p w14:paraId="39BD4D77" w14:textId="77777777" w:rsidR="00EE163E" w:rsidRDefault="00EE163E" w:rsidP="00EE163E">
            <w:r>
              <w:t>CÂU 10:</w:t>
            </w:r>
            <w:r>
              <w:br/>
              <w:t>Căn cứ vào Atlat Địa lí Việt Nam trang 19, cho biết nhận xét nào sau đây đúng về năng  suất lúa của nước ta?</w:t>
            </w:r>
            <w:r>
              <w:br/>
              <w:t>A. Năng suất lúa năm 2005 cao nhất trong các năm.</w:t>
            </w:r>
            <w:r>
              <w:br/>
              <w:t xml:space="preserve">B. Năng suất lúa năm 2000 cao </w:t>
            </w:r>
            <w:r>
              <w:lastRenderedPageBreak/>
              <w:t>hơn so với năm 2007.</w:t>
            </w:r>
            <w:r>
              <w:br/>
              <w:t>C. Năng suất lúa tăng liên tục giai đoạn 2000 - 2007.</w:t>
            </w:r>
            <w:r>
              <w:br/>
              <w:t>D. Năng suất lúa năm 2007 thấp nhất trong các năm.</w:t>
            </w:r>
          </w:p>
        </w:tc>
        <w:tc>
          <w:tcPr>
            <w:tcW w:w="1483" w:type="dxa"/>
          </w:tcPr>
          <w:p w14:paraId="2E519351" w14:textId="77777777" w:rsidR="00EE163E" w:rsidRDefault="00EE163E" w:rsidP="00EE163E">
            <w:r>
              <w:lastRenderedPageBreak/>
              <w:t>C</w:t>
            </w:r>
          </w:p>
        </w:tc>
        <w:tc>
          <w:tcPr>
            <w:tcW w:w="1372" w:type="dxa"/>
          </w:tcPr>
          <w:p w14:paraId="0A8D500A" w14:textId="77777777" w:rsidR="00EE163E" w:rsidRDefault="00EE163E" w:rsidP="00EE163E">
            <w:r>
              <w:t xml:space="preserve"> </w:t>
            </w:r>
          </w:p>
        </w:tc>
        <w:tc>
          <w:tcPr>
            <w:tcW w:w="1975" w:type="dxa"/>
          </w:tcPr>
          <w:p w14:paraId="6A44394A" w14:textId="77777777" w:rsidR="00EE163E" w:rsidRDefault="00EE163E" w:rsidP="00EE163E">
            <w:r>
              <w:t>Năng suất lúa tăng liên tục giai đoạn 2000 - 2007.</w:t>
            </w:r>
            <w:r>
              <w:br/>
              <w:t>Chọn C.</w:t>
            </w:r>
          </w:p>
        </w:tc>
      </w:tr>
      <w:tr w:rsidR="00EE163E" w14:paraId="1CCB0185" w14:textId="77777777" w:rsidTr="00EE163E">
        <w:trPr>
          <w:jc w:val="center"/>
        </w:trPr>
        <w:tc>
          <w:tcPr>
            <w:tcW w:w="1570" w:type="dxa"/>
          </w:tcPr>
          <w:p w14:paraId="5AD4BA2E" w14:textId="77777777" w:rsidR="00EE163E" w:rsidRDefault="00EE163E" w:rsidP="00EE163E">
            <w:r>
              <w:t>Geo_36_11</w:t>
            </w:r>
          </w:p>
        </w:tc>
        <w:tc>
          <w:tcPr>
            <w:tcW w:w="774" w:type="dxa"/>
          </w:tcPr>
          <w:p w14:paraId="2DF76096" w14:textId="77777777" w:rsidR="00EE163E" w:rsidRDefault="00EE163E" w:rsidP="00EE163E">
            <w:r>
              <w:t xml:space="preserve"> </w:t>
            </w:r>
          </w:p>
        </w:tc>
        <w:tc>
          <w:tcPr>
            <w:tcW w:w="1682" w:type="dxa"/>
          </w:tcPr>
          <w:p w14:paraId="06412739" w14:textId="77777777" w:rsidR="00EE163E" w:rsidRDefault="00EE163E" w:rsidP="00EE163E">
            <w:r>
              <w:t>CÂU 11:</w:t>
            </w:r>
            <w:r>
              <w:br/>
              <w:t>Phần lãnh thổ phía Bắc nước ta có biên độ nhiệt độ trung bình năm cao hơn phần lãnh thổ  phía Nam chủ yếu do</w:t>
            </w:r>
            <w:r>
              <w:br/>
              <w:t>A. vị trí gần chí tuyến Bắc và tác động của gió mùa Đông Bắc.</w:t>
            </w:r>
            <w:r>
              <w:br/>
              <w:t>B. vị trí ở xa xích đạo và tác động của Tín phong bán cầu Bắc.</w:t>
            </w:r>
            <w:r>
              <w:br/>
              <w:t>C. năm ở gần vùng ngoại chí tuyến, tiếp giáp với Biển Đông.</w:t>
            </w:r>
            <w:r>
              <w:br/>
              <w:t>D. nằm ở vùng nội chí tuyến, trong khu vực gió mùa châu Á.</w:t>
            </w:r>
          </w:p>
        </w:tc>
        <w:tc>
          <w:tcPr>
            <w:tcW w:w="1483" w:type="dxa"/>
          </w:tcPr>
          <w:p w14:paraId="0C8A6930" w14:textId="77777777" w:rsidR="00EE163E" w:rsidRDefault="00EE163E" w:rsidP="00EE163E">
            <w:r>
              <w:t>A</w:t>
            </w:r>
          </w:p>
        </w:tc>
        <w:tc>
          <w:tcPr>
            <w:tcW w:w="1372" w:type="dxa"/>
          </w:tcPr>
          <w:p w14:paraId="34F201BF" w14:textId="77777777" w:rsidR="00EE163E" w:rsidRDefault="00EE163E" w:rsidP="00EE163E">
            <w:r>
              <w:t xml:space="preserve"> </w:t>
            </w:r>
          </w:p>
        </w:tc>
        <w:tc>
          <w:tcPr>
            <w:tcW w:w="1975" w:type="dxa"/>
          </w:tcPr>
          <w:p w14:paraId="4339D5C7" w14:textId="77777777" w:rsidR="00EE163E" w:rsidRDefault="00EE163E" w:rsidP="00EE163E">
            <w:r>
              <w:t>Phần lãnh thổ phía Bắc nước ta có biên độ nhiệt độ trung bình năm cao hơn phần lãnh thổ phía Nam chủ yếu do  vị trí gần chí tuyến Bắc và tác động của gió mùa Đông Bắc.</w:t>
            </w:r>
            <w:r>
              <w:br/>
              <w:t>Chọn A.</w:t>
            </w:r>
          </w:p>
        </w:tc>
      </w:tr>
      <w:tr w:rsidR="00EE163E" w14:paraId="70280C1C" w14:textId="77777777" w:rsidTr="00EE163E">
        <w:trPr>
          <w:jc w:val="center"/>
        </w:trPr>
        <w:tc>
          <w:tcPr>
            <w:tcW w:w="1570" w:type="dxa"/>
          </w:tcPr>
          <w:p w14:paraId="33061712" w14:textId="77777777" w:rsidR="00EE163E" w:rsidRDefault="00EE163E" w:rsidP="00EE163E">
            <w:r>
              <w:lastRenderedPageBreak/>
              <w:t>Geo_36_12</w:t>
            </w:r>
          </w:p>
        </w:tc>
        <w:tc>
          <w:tcPr>
            <w:tcW w:w="774" w:type="dxa"/>
          </w:tcPr>
          <w:p w14:paraId="0BAFD985" w14:textId="77777777" w:rsidR="00EE163E" w:rsidRDefault="00EE163E" w:rsidP="00EE163E">
            <w:r>
              <w:t xml:space="preserve"> </w:t>
            </w:r>
          </w:p>
        </w:tc>
        <w:tc>
          <w:tcPr>
            <w:tcW w:w="1682" w:type="dxa"/>
          </w:tcPr>
          <w:p w14:paraId="74387DD5" w14:textId="77777777" w:rsidR="00EE163E" w:rsidRDefault="00EE163E" w:rsidP="00EE163E">
            <w:r>
              <w:t>CÂU 12:</w:t>
            </w:r>
            <w:r>
              <w:br/>
              <w:t>Khu vực được bồi tụ phù sa vào mùa lũ ở Đồng bằng sông Hồng là</w:t>
            </w:r>
            <w:r>
              <w:br/>
              <w:t>A. các ô trũng ngập nước.</w:t>
            </w:r>
            <w:r>
              <w:br/>
              <w:t>B. rìa phía tây và tây bắc.</w:t>
            </w:r>
            <w:r>
              <w:br/>
              <w:t>C. vùng ngoài đê.</w:t>
            </w:r>
            <w:r>
              <w:br/>
              <w:t>D. vùng trong đê.</w:t>
            </w:r>
          </w:p>
        </w:tc>
        <w:tc>
          <w:tcPr>
            <w:tcW w:w="1483" w:type="dxa"/>
          </w:tcPr>
          <w:p w14:paraId="36404F43" w14:textId="77777777" w:rsidR="00EE163E" w:rsidRDefault="00EE163E" w:rsidP="00EE163E">
            <w:r>
              <w:t>C</w:t>
            </w:r>
          </w:p>
        </w:tc>
        <w:tc>
          <w:tcPr>
            <w:tcW w:w="1372" w:type="dxa"/>
          </w:tcPr>
          <w:p w14:paraId="5C2D92FB" w14:textId="77777777" w:rsidR="00EE163E" w:rsidRDefault="00EE163E" w:rsidP="00EE163E">
            <w:r>
              <w:t xml:space="preserve"> </w:t>
            </w:r>
          </w:p>
        </w:tc>
        <w:tc>
          <w:tcPr>
            <w:tcW w:w="1975" w:type="dxa"/>
          </w:tcPr>
          <w:p w14:paraId="5B6C98A0" w14:textId="77777777" w:rsidR="00EE163E" w:rsidRDefault="00EE163E" w:rsidP="00EE163E">
            <w:r>
              <w:t>Khu vực được bồi tụ phù sa vào mùa lũ ở Đồng bằng sông Hồng là vùng ngoài đê.</w:t>
            </w:r>
            <w:r>
              <w:br/>
              <w:t>Chọn C.</w:t>
            </w:r>
          </w:p>
        </w:tc>
      </w:tr>
      <w:tr w:rsidR="00EE163E" w14:paraId="0989BB84" w14:textId="77777777" w:rsidTr="00EE163E">
        <w:trPr>
          <w:jc w:val="center"/>
        </w:trPr>
        <w:tc>
          <w:tcPr>
            <w:tcW w:w="1570" w:type="dxa"/>
          </w:tcPr>
          <w:p w14:paraId="4B659425" w14:textId="77777777" w:rsidR="00EE163E" w:rsidRDefault="00EE163E" w:rsidP="00EE163E">
            <w:r>
              <w:t>Geo_36_13</w:t>
            </w:r>
          </w:p>
        </w:tc>
        <w:tc>
          <w:tcPr>
            <w:tcW w:w="774" w:type="dxa"/>
          </w:tcPr>
          <w:p w14:paraId="12F12098" w14:textId="77777777" w:rsidR="00EE163E" w:rsidRDefault="00EE163E" w:rsidP="00EE163E">
            <w:r>
              <w:t xml:space="preserve"> </w:t>
            </w:r>
          </w:p>
        </w:tc>
        <w:tc>
          <w:tcPr>
            <w:tcW w:w="1682" w:type="dxa"/>
          </w:tcPr>
          <w:p w14:paraId="477C0FD4" w14:textId="77777777" w:rsidR="00EE163E" w:rsidRDefault="00EE163E" w:rsidP="00EE163E">
            <w:r>
              <w:t>CÂU 13:</w:t>
            </w:r>
            <w:r>
              <w:br/>
              <w:t>Căn cứ vào Atlat Địa lí Việt Nam trang 15, cho biết Tuy Hòa thuộc tỉnh nào sau đây?</w:t>
            </w:r>
            <w:r>
              <w:br/>
              <w:t>A. Khánh Hòa.</w:t>
            </w:r>
            <w:r>
              <w:br/>
              <w:t>B. Ninh Thuận.</w:t>
            </w:r>
            <w:r>
              <w:br/>
              <w:t>C. Bình Định.</w:t>
            </w:r>
            <w:r>
              <w:br/>
              <w:t>D. Phú Yên.</w:t>
            </w:r>
          </w:p>
        </w:tc>
        <w:tc>
          <w:tcPr>
            <w:tcW w:w="1483" w:type="dxa"/>
          </w:tcPr>
          <w:p w14:paraId="7D782316" w14:textId="77777777" w:rsidR="00EE163E" w:rsidRDefault="00EE163E" w:rsidP="00EE163E">
            <w:r>
              <w:t>D</w:t>
            </w:r>
          </w:p>
        </w:tc>
        <w:tc>
          <w:tcPr>
            <w:tcW w:w="1372" w:type="dxa"/>
          </w:tcPr>
          <w:p w14:paraId="04E6F27D" w14:textId="77777777" w:rsidR="00EE163E" w:rsidRDefault="00EE163E" w:rsidP="00EE163E">
            <w:r>
              <w:t xml:space="preserve"> </w:t>
            </w:r>
          </w:p>
        </w:tc>
        <w:tc>
          <w:tcPr>
            <w:tcW w:w="1975" w:type="dxa"/>
          </w:tcPr>
          <w:p w14:paraId="2AF163AD" w14:textId="77777777" w:rsidR="00EE163E" w:rsidRDefault="00EE163E" w:rsidP="00EE163E">
            <w:r>
              <w:t>Tuy Hòa thuộc tỉnh Phú Yên.</w:t>
            </w:r>
            <w:r>
              <w:br/>
              <w:t>Chọn D.</w:t>
            </w:r>
          </w:p>
        </w:tc>
      </w:tr>
      <w:tr w:rsidR="00EE163E" w14:paraId="2E4BC647" w14:textId="77777777" w:rsidTr="00EE163E">
        <w:trPr>
          <w:jc w:val="center"/>
        </w:trPr>
        <w:tc>
          <w:tcPr>
            <w:tcW w:w="1570" w:type="dxa"/>
          </w:tcPr>
          <w:p w14:paraId="03EB7E5D" w14:textId="77777777" w:rsidR="00EE163E" w:rsidRDefault="00EE163E" w:rsidP="00EE163E">
            <w:r>
              <w:t>Geo_36_14</w:t>
            </w:r>
          </w:p>
        </w:tc>
        <w:tc>
          <w:tcPr>
            <w:tcW w:w="774" w:type="dxa"/>
          </w:tcPr>
          <w:p w14:paraId="7C5B6D3B" w14:textId="77777777" w:rsidR="00EE163E" w:rsidRDefault="00EE163E" w:rsidP="00EE163E">
            <w:r>
              <w:t xml:space="preserve"> </w:t>
            </w:r>
          </w:p>
        </w:tc>
        <w:tc>
          <w:tcPr>
            <w:tcW w:w="1682" w:type="dxa"/>
          </w:tcPr>
          <w:p w14:paraId="5A7A5A28" w14:textId="77777777" w:rsidR="00EE163E" w:rsidRDefault="00EE163E" w:rsidP="00EE163E">
            <w:r>
              <w:t>CÂU 14:</w:t>
            </w:r>
            <w:r>
              <w:br/>
              <w:t>Ý nghĩa kinh tế của vị trí địa lý nước ta là</w:t>
            </w:r>
            <w:r>
              <w:br/>
              <w:t>A. nguồn tài nguyên sinh vật và khoáng sản vô cùng giàu có.</w:t>
            </w:r>
            <w:r>
              <w:br/>
              <w:t xml:space="preserve">B. thuận lợi </w:t>
            </w:r>
            <w:r>
              <w:lastRenderedPageBreak/>
              <w:t>để xây dựng nền văn hóa tương đồng với khu vực.</w:t>
            </w:r>
            <w:r>
              <w:br/>
              <w:t>C. tự nhiên phân hóa đa dạng giữa Bắc - Nam, Đông - Tây.</w:t>
            </w:r>
            <w:r>
              <w:br/>
              <w:t>D. thuận lợi giao lưu với các nước trong khu vực và thế giới.</w:t>
            </w:r>
          </w:p>
        </w:tc>
        <w:tc>
          <w:tcPr>
            <w:tcW w:w="1483" w:type="dxa"/>
          </w:tcPr>
          <w:p w14:paraId="22E195C3" w14:textId="77777777" w:rsidR="00EE163E" w:rsidRDefault="00EE163E" w:rsidP="00EE163E">
            <w:r>
              <w:lastRenderedPageBreak/>
              <w:t>D</w:t>
            </w:r>
          </w:p>
        </w:tc>
        <w:tc>
          <w:tcPr>
            <w:tcW w:w="1372" w:type="dxa"/>
          </w:tcPr>
          <w:p w14:paraId="433B1C87" w14:textId="77777777" w:rsidR="00EE163E" w:rsidRDefault="00EE163E" w:rsidP="00EE163E">
            <w:r>
              <w:t xml:space="preserve"> </w:t>
            </w:r>
          </w:p>
        </w:tc>
        <w:tc>
          <w:tcPr>
            <w:tcW w:w="1975" w:type="dxa"/>
          </w:tcPr>
          <w:p w14:paraId="4DC233D8" w14:textId="77777777" w:rsidR="00EE163E" w:rsidRDefault="00EE163E" w:rsidP="00EE163E">
            <w:r>
              <w:t>Ý nghĩa kinh tế của vị trí địa lý nước ta là thuận lợi giao lưu với các nước trong khu vực và thế giới.</w:t>
            </w:r>
            <w:r>
              <w:br/>
              <w:t>Chọn D.</w:t>
            </w:r>
          </w:p>
        </w:tc>
      </w:tr>
      <w:tr w:rsidR="00EE163E" w14:paraId="0AF4CBD5" w14:textId="77777777" w:rsidTr="00EE163E">
        <w:trPr>
          <w:jc w:val="center"/>
        </w:trPr>
        <w:tc>
          <w:tcPr>
            <w:tcW w:w="1570" w:type="dxa"/>
          </w:tcPr>
          <w:p w14:paraId="2C025F58" w14:textId="77777777" w:rsidR="00EE163E" w:rsidRDefault="00EE163E" w:rsidP="00EE163E">
            <w:r>
              <w:t>Geo_36_15</w:t>
            </w:r>
          </w:p>
        </w:tc>
        <w:tc>
          <w:tcPr>
            <w:tcW w:w="774" w:type="dxa"/>
          </w:tcPr>
          <w:p w14:paraId="72108CBB" w14:textId="77777777" w:rsidR="00EE163E" w:rsidRDefault="00EE163E" w:rsidP="00EE163E">
            <w:r>
              <w:t xml:space="preserve"> </w:t>
            </w:r>
          </w:p>
        </w:tc>
        <w:tc>
          <w:tcPr>
            <w:tcW w:w="1682" w:type="dxa"/>
          </w:tcPr>
          <w:p w14:paraId="7FF3D2FF" w14:textId="77777777" w:rsidR="00EE163E" w:rsidRDefault="00EE163E" w:rsidP="00EE163E">
            <w:r>
              <w:t>CÂU 15:</w:t>
            </w:r>
            <w:r>
              <w:br/>
              <w:t>Căn cứ Atlat Địa lí Việt Nam trang 29, cho biết sông Tiền đổ ra biển qua cửa nào sau đây?</w:t>
            </w:r>
            <w:r>
              <w:br/>
              <w:t>A. Cửa Định An.</w:t>
            </w:r>
            <w:r>
              <w:br/>
              <w:t>B. Cửa Cổ Chiên.</w:t>
            </w:r>
            <w:r>
              <w:br/>
              <w:t>C. Cửa Gành Hào.</w:t>
            </w:r>
            <w:r>
              <w:br/>
              <w:t>D. Cửa Bảy Hạp.</w:t>
            </w:r>
          </w:p>
        </w:tc>
        <w:tc>
          <w:tcPr>
            <w:tcW w:w="1483" w:type="dxa"/>
          </w:tcPr>
          <w:p w14:paraId="47F28496" w14:textId="77777777" w:rsidR="00EE163E" w:rsidRDefault="00EE163E" w:rsidP="00EE163E">
            <w:r>
              <w:t>B</w:t>
            </w:r>
          </w:p>
        </w:tc>
        <w:tc>
          <w:tcPr>
            <w:tcW w:w="1372" w:type="dxa"/>
          </w:tcPr>
          <w:p w14:paraId="3DD54363" w14:textId="77777777" w:rsidR="00EE163E" w:rsidRDefault="00EE163E" w:rsidP="00EE163E">
            <w:r>
              <w:t xml:space="preserve"> </w:t>
            </w:r>
          </w:p>
        </w:tc>
        <w:tc>
          <w:tcPr>
            <w:tcW w:w="1975" w:type="dxa"/>
          </w:tcPr>
          <w:p w14:paraId="3986FF16" w14:textId="77777777" w:rsidR="00EE163E" w:rsidRDefault="00EE163E" w:rsidP="00EE163E">
            <w:r>
              <w:t>Chọn B.</w:t>
            </w:r>
          </w:p>
        </w:tc>
      </w:tr>
      <w:tr w:rsidR="00EE163E" w14:paraId="12923E2D" w14:textId="77777777" w:rsidTr="00EE163E">
        <w:trPr>
          <w:jc w:val="center"/>
        </w:trPr>
        <w:tc>
          <w:tcPr>
            <w:tcW w:w="1570" w:type="dxa"/>
          </w:tcPr>
          <w:p w14:paraId="6C3C5FE0" w14:textId="77777777" w:rsidR="00EE163E" w:rsidRDefault="00EE163E" w:rsidP="00EE163E">
            <w:r>
              <w:t>Geo_36_16</w:t>
            </w:r>
          </w:p>
        </w:tc>
        <w:tc>
          <w:tcPr>
            <w:tcW w:w="774" w:type="dxa"/>
          </w:tcPr>
          <w:p w14:paraId="633708BD" w14:textId="77777777" w:rsidR="00EE163E" w:rsidRDefault="00EE163E" w:rsidP="00EE163E">
            <w:r>
              <w:t xml:space="preserve"> </w:t>
            </w:r>
          </w:p>
        </w:tc>
        <w:tc>
          <w:tcPr>
            <w:tcW w:w="1682" w:type="dxa"/>
          </w:tcPr>
          <w:p w14:paraId="515717F2" w14:textId="77777777" w:rsidR="00EE163E" w:rsidRDefault="00EE163E" w:rsidP="00EE163E">
            <w:r>
              <w:t>CÂU 16:</w:t>
            </w:r>
            <w:r>
              <w:br/>
              <w:t>Vùng có điều kiện thuận lợi nhất để sản xuất muối ở nước ta là</w:t>
            </w:r>
            <w:r>
              <w:br/>
              <w:t>A. Duyên hải Nam Trung Bộ.</w:t>
            </w:r>
            <w:r>
              <w:br/>
            </w:r>
            <w:r>
              <w:lastRenderedPageBreak/>
              <w:t>B. Đồng bằng sông Cửu Long.</w:t>
            </w:r>
            <w:r>
              <w:br/>
              <w:t>C. Đồng bằng sông Hồng.</w:t>
            </w:r>
            <w:r>
              <w:br/>
              <w:t>D. Bắc Trung Bộ.</w:t>
            </w:r>
          </w:p>
        </w:tc>
        <w:tc>
          <w:tcPr>
            <w:tcW w:w="1483" w:type="dxa"/>
          </w:tcPr>
          <w:p w14:paraId="153E7E3A" w14:textId="77777777" w:rsidR="00EE163E" w:rsidRDefault="00EE163E" w:rsidP="00EE163E">
            <w:r>
              <w:lastRenderedPageBreak/>
              <w:t>A</w:t>
            </w:r>
          </w:p>
        </w:tc>
        <w:tc>
          <w:tcPr>
            <w:tcW w:w="1372" w:type="dxa"/>
          </w:tcPr>
          <w:p w14:paraId="197D2C59" w14:textId="77777777" w:rsidR="00EE163E" w:rsidRDefault="00EE163E" w:rsidP="00EE163E">
            <w:r>
              <w:t xml:space="preserve"> </w:t>
            </w:r>
          </w:p>
        </w:tc>
        <w:tc>
          <w:tcPr>
            <w:tcW w:w="1975" w:type="dxa"/>
          </w:tcPr>
          <w:p w14:paraId="721B0B6D" w14:textId="77777777" w:rsidR="00EE163E" w:rsidRDefault="00EE163E" w:rsidP="00EE163E">
            <w:r>
              <w:t>Vùng có điều kiện thuận lợi nhất để sản xuất muối ở nước ta là Duyên hải Nam Trung Bộ.</w:t>
            </w:r>
            <w:r>
              <w:br/>
              <w:t>Chọn A.</w:t>
            </w:r>
          </w:p>
        </w:tc>
      </w:tr>
      <w:tr w:rsidR="00EE163E" w14:paraId="3233269A" w14:textId="77777777" w:rsidTr="00EE163E">
        <w:trPr>
          <w:jc w:val="center"/>
        </w:trPr>
        <w:tc>
          <w:tcPr>
            <w:tcW w:w="1570" w:type="dxa"/>
          </w:tcPr>
          <w:p w14:paraId="0F67F547" w14:textId="77777777" w:rsidR="00EE163E" w:rsidRDefault="00EE163E" w:rsidP="00EE163E">
            <w:r>
              <w:t>Geo_36_17</w:t>
            </w:r>
          </w:p>
        </w:tc>
        <w:tc>
          <w:tcPr>
            <w:tcW w:w="774" w:type="dxa"/>
          </w:tcPr>
          <w:p w14:paraId="22396FB9" w14:textId="77777777" w:rsidR="00EE163E" w:rsidRDefault="00EE163E" w:rsidP="00EE163E">
            <w:r>
              <w:t xml:space="preserve"> </w:t>
            </w:r>
          </w:p>
        </w:tc>
        <w:tc>
          <w:tcPr>
            <w:tcW w:w="1682" w:type="dxa"/>
          </w:tcPr>
          <w:p w14:paraId="107FD843" w14:textId="77777777" w:rsidR="00EE163E" w:rsidRDefault="00EE163E" w:rsidP="00EE163E">
            <w:r>
              <w:t>CÂU 17:</w:t>
            </w:r>
            <w:r>
              <w:br/>
              <w:t>Thiên nhiên vùng núi Đông Bắc mang sắc thái cận nhiệt đới gió mùa chủ yếu do</w:t>
            </w:r>
            <w:r>
              <w:br/>
              <w:t>A. địa hình phần lớn là núi cao, quanh năm có nhiệt độ thấp.</w:t>
            </w:r>
            <w:r>
              <w:br/>
              <w:t>B. vị trí đón gió lạnh mùa đông, có nhiều cánh cung núi lớn.</w:t>
            </w:r>
            <w:r>
              <w:br/>
              <w:t>C. nằm gần chí tuyến, gió mùa Đông Bắc hoạt động liên tục.</w:t>
            </w:r>
            <w:r>
              <w:br/>
              <w:t>D. địa hình nhiều đồi núi, có các dãy núi cao dọc biên giới.</w:t>
            </w:r>
          </w:p>
        </w:tc>
        <w:tc>
          <w:tcPr>
            <w:tcW w:w="1483" w:type="dxa"/>
          </w:tcPr>
          <w:p w14:paraId="139843D5" w14:textId="77777777" w:rsidR="00EE163E" w:rsidRDefault="00EE163E" w:rsidP="00EE163E">
            <w:r>
              <w:t>B</w:t>
            </w:r>
          </w:p>
        </w:tc>
        <w:tc>
          <w:tcPr>
            <w:tcW w:w="1372" w:type="dxa"/>
          </w:tcPr>
          <w:p w14:paraId="536EEC6A" w14:textId="77777777" w:rsidR="00EE163E" w:rsidRDefault="00EE163E" w:rsidP="00EE163E">
            <w:r>
              <w:t xml:space="preserve"> </w:t>
            </w:r>
          </w:p>
        </w:tc>
        <w:tc>
          <w:tcPr>
            <w:tcW w:w="1975" w:type="dxa"/>
          </w:tcPr>
          <w:p w14:paraId="61707486" w14:textId="77777777" w:rsidR="00EE163E" w:rsidRDefault="00EE163E" w:rsidP="00EE163E">
            <w:r>
              <w:t>Thiên nhiên vùng núi Đông Bắc mang sắc thái cận nhiệt đới gió mùa chủ yếu do vị trí đón gió lạnh mùa đông, có  nhiều cánh cung núi lớn.</w:t>
            </w:r>
            <w:r>
              <w:br/>
              <w:t>Chọn B.</w:t>
            </w:r>
          </w:p>
        </w:tc>
      </w:tr>
      <w:tr w:rsidR="00EE163E" w14:paraId="65619C39" w14:textId="77777777" w:rsidTr="00EE163E">
        <w:trPr>
          <w:jc w:val="center"/>
        </w:trPr>
        <w:tc>
          <w:tcPr>
            <w:tcW w:w="1570" w:type="dxa"/>
          </w:tcPr>
          <w:p w14:paraId="6F5CA754" w14:textId="77777777" w:rsidR="00EE163E" w:rsidRDefault="00EE163E" w:rsidP="00EE163E">
            <w:r>
              <w:t>Geo_36_18</w:t>
            </w:r>
          </w:p>
        </w:tc>
        <w:tc>
          <w:tcPr>
            <w:tcW w:w="774" w:type="dxa"/>
          </w:tcPr>
          <w:p w14:paraId="508C22FF" w14:textId="77777777" w:rsidR="00EE163E" w:rsidRDefault="00EE163E" w:rsidP="00EE163E">
            <w:r>
              <w:t xml:space="preserve"> </w:t>
            </w:r>
          </w:p>
        </w:tc>
        <w:tc>
          <w:tcPr>
            <w:tcW w:w="1682" w:type="dxa"/>
          </w:tcPr>
          <w:p w14:paraId="2B27769E" w14:textId="77777777" w:rsidR="00EE163E" w:rsidRDefault="00EE163E" w:rsidP="00EE163E">
            <w:r>
              <w:t>CÂU 18:</w:t>
            </w:r>
            <w:r>
              <w:br/>
              <w:t xml:space="preserve">Căn cứ vào Atlat Địa lí Việt Nam trang 14, hãy </w:t>
            </w:r>
            <w:r>
              <w:lastRenderedPageBreak/>
              <w:t>cho biết vịnh Cam Ranh thuộc tỉnh/thành  phố nào sau đây?</w:t>
            </w:r>
            <w:r>
              <w:br/>
              <w:t>A. Phú Yên.</w:t>
            </w:r>
            <w:r>
              <w:br/>
              <w:t>B. Ninh Thuận.</w:t>
            </w:r>
            <w:r>
              <w:br/>
              <w:t>C. Khánh Hòa.</w:t>
            </w:r>
            <w:r>
              <w:br/>
              <w:t>D. Bình Định.</w:t>
            </w:r>
          </w:p>
        </w:tc>
        <w:tc>
          <w:tcPr>
            <w:tcW w:w="1483" w:type="dxa"/>
          </w:tcPr>
          <w:p w14:paraId="23FE470B" w14:textId="77777777" w:rsidR="00EE163E" w:rsidRDefault="00EE163E" w:rsidP="00EE163E">
            <w:r>
              <w:lastRenderedPageBreak/>
              <w:t>C</w:t>
            </w:r>
          </w:p>
        </w:tc>
        <w:tc>
          <w:tcPr>
            <w:tcW w:w="1372" w:type="dxa"/>
          </w:tcPr>
          <w:p w14:paraId="6CF83AF3" w14:textId="77777777" w:rsidR="00EE163E" w:rsidRDefault="00EE163E" w:rsidP="00EE163E">
            <w:r>
              <w:t xml:space="preserve"> </w:t>
            </w:r>
          </w:p>
        </w:tc>
        <w:tc>
          <w:tcPr>
            <w:tcW w:w="1975" w:type="dxa"/>
          </w:tcPr>
          <w:p w14:paraId="09FA60D6" w14:textId="77777777" w:rsidR="00EE163E" w:rsidRDefault="00EE163E" w:rsidP="00EE163E">
            <w:r>
              <w:t>Vịnh Cam Ranh thuộc tỉnh Khánh Hòa.</w:t>
            </w:r>
            <w:r>
              <w:br/>
            </w:r>
            <w:r>
              <w:lastRenderedPageBreak/>
              <w:t>Chọn C.</w:t>
            </w:r>
          </w:p>
        </w:tc>
      </w:tr>
      <w:tr w:rsidR="00EE163E" w14:paraId="3836CBBF" w14:textId="77777777" w:rsidTr="00EE163E">
        <w:trPr>
          <w:jc w:val="center"/>
        </w:trPr>
        <w:tc>
          <w:tcPr>
            <w:tcW w:w="1570" w:type="dxa"/>
          </w:tcPr>
          <w:p w14:paraId="6CB33688" w14:textId="77777777" w:rsidR="00EE163E" w:rsidRDefault="00EE163E" w:rsidP="00EE163E">
            <w:r>
              <w:lastRenderedPageBreak/>
              <w:t>Geo_36_19</w:t>
            </w:r>
          </w:p>
        </w:tc>
        <w:tc>
          <w:tcPr>
            <w:tcW w:w="774" w:type="dxa"/>
          </w:tcPr>
          <w:p w14:paraId="323FFAF7" w14:textId="77777777" w:rsidR="00EE163E" w:rsidRDefault="00EE163E" w:rsidP="00EE163E">
            <w:r>
              <w:t xml:space="preserve"> </w:t>
            </w:r>
          </w:p>
        </w:tc>
        <w:tc>
          <w:tcPr>
            <w:tcW w:w="1682" w:type="dxa"/>
          </w:tcPr>
          <w:p w14:paraId="5B8B9D6F" w14:textId="77777777" w:rsidR="00EE163E" w:rsidRDefault="00EE163E" w:rsidP="00EE163E">
            <w:r>
              <w:t>CÂU 19:</w:t>
            </w:r>
            <w:r>
              <w:br/>
              <w:t>Vùng núi Tây Bắc có nền nhiệt độ thấp chủ yếu là do</w:t>
            </w:r>
            <w:r>
              <w:br/>
              <w:t>A. độ cao của địa hình.</w:t>
            </w:r>
            <w:r>
              <w:br/>
              <w:t>B. gió mùa Đông Bắc.</w:t>
            </w:r>
            <w:r>
              <w:br/>
              <w:t>C. gió mùa đông nam.</w:t>
            </w:r>
            <w:r>
              <w:br/>
              <w:t>D. hướng các dãy núi.</w:t>
            </w:r>
          </w:p>
        </w:tc>
        <w:tc>
          <w:tcPr>
            <w:tcW w:w="1483" w:type="dxa"/>
          </w:tcPr>
          <w:p w14:paraId="1623A503" w14:textId="77777777" w:rsidR="00EE163E" w:rsidRDefault="00EE163E" w:rsidP="00EE163E">
            <w:r>
              <w:t>A</w:t>
            </w:r>
          </w:p>
        </w:tc>
        <w:tc>
          <w:tcPr>
            <w:tcW w:w="1372" w:type="dxa"/>
          </w:tcPr>
          <w:p w14:paraId="707E16F7" w14:textId="77777777" w:rsidR="00EE163E" w:rsidRDefault="00EE163E" w:rsidP="00EE163E">
            <w:r>
              <w:t xml:space="preserve"> </w:t>
            </w:r>
          </w:p>
        </w:tc>
        <w:tc>
          <w:tcPr>
            <w:tcW w:w="1975" w:type="dxa"/>
          </w:tcPr>
          <w:p w14:paraId="3043E862" w14:textId="77777777" w:rsidR="00EE163E" w:rsidRDefault="00EE163E" w:rsidP="00EE163E">
            <w:r>
              <w:t>Vùng núi Tây Bắc có nền nhiệt độ thấp chủ yếu là do độ cao của địa hình.</w:t>
            </w:r>
            <w:r>
              <w:br/>
              <w:t>Chọn A.</w:t>
            </w:r>
          </w:p>
        </w:tc>
      </w:tr>
      <w:tr w:rsidR="00EE163E" w14:paraId="69E9E484" w14:textId="77777777" w:rsidTr="00EE163E">
        <w:trPr>
          <w:jc w:val="center"/>
        </w:trPr>
        <w:tc>
          <w:tcPr>
            <w:tcW w:w="1570" w:type="dxa"/>
          </w:tcPr>
          <w:p w14:paraId="2933378E" w14:textId="77777777" w:rsidR="00EE163E" w:rsidRDefault="00EE163E" w:rsidP="00EE163E">
            <w:r>
              <w:t>Geo_36_20</w:t>
            </w:r>
          </w:p>
        </w:tc>
        <w:tc>
          <w:tcPr>
            <w:tcW w:w="774" w:type="dxa"/>
          </w:tcPr>
          <w:p w14:paraId="2CE6FBE8" w14:textId="77777777" w:rsidR="00EE163E" w:rsidRDefault="00EE163E" w:rsidP="00EE163E">
            <w:r>
              <w:t xml:space="preserve"> </w:t>
            </w:r>
          </w:p>
        </w:tc>
        <w:tc>
          <w:tcPr>
            <w:tcW w:w="1682" w:type="dxa"/>
          </w:tcPr>
          <w:p w14:paraId="345ACB66" w14:textId="77777777" w:rsidR="00EE163E" w:rsidRDefault="00EE163E" w:rsidP="00EE163E">
            <w:r>
              <w:t>CÂU 20:</w:t>
            </w:r>
            <w:r>
              <w:br/>
              <w:t>Đâu là ranh giới giữa vùng núi Trường Sơn Bắc và vùng núi Trường Sơn Nam nước ta?</w:t>
            </w:r>
            <w:r>
              <w:br/>
              <w:t>A. Dãy núi Hoành Sơn.</w:t>
            </w:r>
            <w:r>
              <w:br/>
              <w:t>B. Sông Cả.</w:t>
            </w:r>
            <w:r>
              <w:br/>
              <w:t>C. Dãy núi Bạch Mã.</w:t>
            </w:r>
            <w:r>
              <w:br/>
              <w:t>D. Sông Hồng.</w:t>
            </w:r>
          </w:p>
        </w:tc>
        <w:tc>
          <w:tcPr>
            <w:tcW w:w="1483" w:type="dxa"/>
          </w:tcPr>
          <w:p w14:paraId="1A39D2E9" w14:textId="77777777" w:rsidR="00EE163E" w:rsidRDefault="00EE163E" w:rsidP="00EE163E">
            <w:r>
              <w:t>C</w:t>
            </w:r>
          </w:p>
        </w:tc>
        <w:tc>
          <w:tcPr>
            <w:tcW w:w="1372" w:type="dxa"/>
          </w:tcPr>
          <w:p w14:paraId="375CF9BB" w14:textId="77777777" w:rsidR="00EE163E" w:rsidRDefault="00EE163E" w:rsidP="00EE163E">
            <w:r>
              <w:t xml:space="preserve"> </w:t>
            </w:r>
          </w:p>
        </w:tc>
        <w:tc>
          <w:tcPr>
            <w:tcW w:w="1975" w:type="dxa"/>
          </w:tcPr>
          <w:p w14:paraId="04E5408C" w14:textId="77777777" w:rsidR="00EE163E" w:rsidRDefault="00EE163E" w:rsidP="00EE163E">
            <w:r>
              <w:t>Dãy núi Bạch Mã là ranh giới giữa vùng núi Trường Sơn Bắc và vùng núi Trường Sơn Nam nước ta. Chọn C.</w:t>
            </w:r>
          </w:p>
        </w:tc>
      </w:tr>
      <w:tr w:rsidR="00EE163E" w14:paraId="42A7C7AF" w14:textId="77777777" w:rsidTr="00EE163E">
        <w:trPr>
          <w:jc w:val="center"/>
        </w:trPr>
        <w:tc>
          <w:tcPr>
            <w:tcW w:w="1570" w:type="dxa"/>
          </w:tcPr>
          <w:p w14:paraId="4CF09BDB" w14:textId="77777777" w:rsidR="00EE163E" w:rsidRDefault="00EE163E" w:rsidP="00EE163E">
            <w:r>
              <w:lastRenderedPageBreak/>
              <w:t>Geo_36_21</w:t>
            </w:r>
          </w:p>
        </w:tc>
        <w:tc>
          <w:tcPr>
            <w:tcW w:w="774" w:type="dxa"/>
          </w:tcPr>
          <w:p w14:paraId="4597FCB8" w14:textId="77777777" w:rsidR="00EE163E" w:rsidRDefault="00EE163E" w:rsidP="00EE163E">
            <w:r>
              <w:t xml:space="preserve"> </w:t>
            </w:r>
          </w:p>
        </w:tc>
        <w:tc>
          <w:tcPr>
            <w:tcW w:w="1682" w:type="dxa"/>
          </w:tcPr>
          <w:p w14:paraId="72C708B7" w14:textId="77777777" w:rsidR="00EE163E" w:rsidRDefault="00EE163E" w:rsidP="00EE163E">
            <w:r>
              <w:t>CÂU 21:</w:t>
            </w:r>
            <w:r>
              <w:br/>
              <w:t>Biển Đông ảnh hưởng trực tiếp nhất đến thành phần tự nhiên nào sau đây?</w:t>
            </w:r>
            <w:r>
              <w:br/>
              <w:t>A. Đất đai.</w:t>
            </w:r>
            <w:r>
              <w:br/>
              <w:t>B. Địa hình.</w:t>
            </w:r>
            <w:r>
              <w:br/>
              <w:t>C. Khí hậu.</w:t>
            </w:r>
            <w:r>
              <w:br/>
              <w:t>D. Sông ngòi.</w:t>
            </w:r>
          </w:p>
        </w:tc>
        <w:tc>
          <w:tcPr>
            <w:tcW w:w="1483" w:type="dxa"/>
          </w:tcPr>
          <w:p w14:paraId="58A64792" w14:textId="77777777" w:rsidR="00EE163E" w:rsidRDefault="00EE163E" w:rsidP="00EE163E">
            <w:r>
              <w:t>C</w:t>
            </w:r>
          </w:p>
        </w:tc>
        <w:tc>
          <w:tcPr>
            <w:tcW w:w="1372" w:type="dxa"/>
          </w:tcPr>
          <w:p w14:paraId="7E1485E0" w14:textId="77777777" w:rsidR="00EE163E" w:rsidRDefault="00EE163E" w:rsidP="00EE163E">
            <w:r>
              <w:t xml:space="preserve"> </w:t>
            </w:r>
          </w:p>
        </w:tc>
        <w:tc>
          <w:tcPr>
            <w:tcW w:w="1975" w:type="dxa"/>
          </w:tcPr>
          <w:p w14:paraId="7460DA68" w14:textId="77777777" w:rsidR="00EE163E" w:rsidRDefault="00EE163E" w:rsidP="00EE163E">
            <w:r>
              <w:t>Biển Đông ảnh hưởng trực tiếp nhất đến khí hậu.</w:t>
            </w:r>
            <w:r>
              <w:br/>
              <w:t>Chọn C.</w:t>
            </w:r>
          </w:p>
        </w:tc>
      </w:tr>
      <w:tr w:rsidR="00EE163E" w14:paraId="448CB5BE" w14:textId="77777777" w:rsidTr="00EE163E">
        <w:trPr>
          <w:jc w:val="center"/>
        </w:trPr>
        <w:tc>
          <w:tcPr>
            <w:tcW w:w="1570" w:type="dxa"/>
          </w:tcPr>
          <w:p w14:paraId="39A460D0" w14:textId="77777777" w:rsidR="00EE163E" w:rsidRDefault="00EE163E" w:rsidP="00EE163E">
            <w:r>
              <w:t>Geo_36_22</w:t>
            </w:r>
          </w:p>
        </w:tc>
        <w:tc>
          <w:tcPr>
            <w:tcW w:w="774" w:type="dxa"/>
          </w:tcPr>
          <w:p w14:paraId="7222D60A" w14:textId="77777777" w:rsidR="00EE163E" w:rsidRDefault="00EE163E" w:rsidP="00EE163E">
            <w:r>
              <w:t xml:space="preserve"> </w:t>
            </w:r>
          </w:p>
        </w:tc>
        <w:tc>
          <w:tcPr>
            <w:tcW w:w="1682" w:type="dxa"/>
          </w:tcPr>
          <w:p w14:paraId="3D7A2C9A" w14:textId="77777777" w:rsidR="00EE163E" w:rsidRDefault="00EE163E" w:rsidP="00EE163E">
            <w:r>
              <w:t>CÂU 22:</w:t>
            </w:r>
            <w:r>
              <w:br/>
              <w:t>Miền núi nước ta thuận lợi cho việc hình thành các vùng chuyên canh cây</w:t>
            </w:r>
            <w:r>
              <w:br/>
              <w:t>A. thực phẩm.</w:t>
            </w:r>
            <w:r>
              <w:br/>
              <w:t>B. hoa màu.</w:t>
            </w:r>
            <w:r>
              <w:br/>
              <w:t>C. công nghiệp.</w:t>
            </w:r>
            <w:r>
              <w:br/>
              <w:t>D. lương thực.</w:t>
            </w:r>
          </w:p>
        </w:tc>
        <w:tc>
          <w:tcPr>
            <w:tcW w:w="1483" w:type="dxa"/>
          </w:tcPr>
          <w:p w14:paraId="130DEA3D" w14:textId="77777777" w:rsidR="00EE163E" w:rsidRDefault="00EE163E" w:rsidP="00EE163E">
            <w:r>
              <w:t>C</w:t>
            </w:r>
          </w:p>
        </w:tc>
        <w:tc>
          <w:tcPr>
            <w:tcW w:w="1372" w:type="dxa"/>
          </w:tcPr>
          <w:p w14:paraId="17DFD4EB" w14:textId="77777777" w:rsidR="00EE163E" w:rsidRDefault="00EE163E" w:rsidP="00EE163E">
            <w:r>
              <w:t xml:space="preserve"> </w:t>
            </w:r>
          </w:p>
        </w:tc>
        <w:tc>
          <w:tcPr>
            <w:tcW w:w="1975" w:type="dxa"/>
          </w:tcPr>
          <w:p w14:paraId="00F7FC0A" w14:textId="77777777" w:rsidR="00EE163E" w:rsidRDefault="00EE163E" w:rsidP="00EE163E">
            <w:r>
              <w:t>Miền núi nước ta thuận lợi cho việc hình thành các vùng chuyên canh cây công nghiệp.</w:t>
            </w:r>
            <w:r>
              <w:br/>
              <w:t>Chọn C.</w:t>
            </w:r>
          </w:p>
        </w:tc>
      </w:tr>
      <w:tr w:rsidR="00EE163E" w14:paraId="10F1CBBF" w14:textId="77777777" w:rsidTr="00EE163E">
        <w:trPr>
          <w:jc w:val="center"/>
        </w:trPr>
        <w:tc>
          <w:tcPr>
            <w:tcW w:w="1570" w:type="dxa"/>
          </w:tcPr>
          <w:p w14:paraId="65251702" w14:textId="77777777" w:rsidR="00EE163E" w:rsidRDefault="00EE163E" w:rsidP="00EE163E">
            <w:r>
              <w:t>Geo_36_23</w:t>
            </w:r>
          </w:p>
        </w:tc>
        <w:tc>
          <w:tcPr>
            <w:tcW w:w="774" w:type="dxa"/>
          </w:tcPr>
          <w:p w14:paraId="5AF09CFD" w14:textId="77777777" w:rsidR="00EE163E" w:rsidRDefault="00EE163E" w:rsidP="00EE163E">
            <w:r>
              <w:t xml:space="preserve"> </w:t>
            </w:r>
          </w:p>
        </w:tc>
        <w:tc>
          <w:tcPr>
            <w:tcW w:w="1682" w:type="dxa"/>
          </w:tcPr>
          <w:p w14:paraId="5BC37A03" w14:textId="77777777" w:rsidR="00EE163E" w:rsidRDefault="00EE163E" w:rsidP="00EE163E">
            <w:r>
              <w:t>CÂU 23:</w:t>
            </w:r>
            <w:r>
              <w:br/>
              <w:t>Căn cứ vào Atlat Địa lí Việt Nam trang 4 - 5, cho biết tỉnh nào sau của nước ta nằm xa  nhất về phía Bắc?</w:t>
            </w:r>
            <w:r>
              <w:br/>
              <w:t>A. Thái Nguyên.</w:t>
            </w:r>
            <w:r>
              <w:br/>
              <w:t>B. Tuyên Quang.</w:t>
            </w:r>
            <w:r>
              <w:br/>
              <w:t>C. Vĩnh Phúc.</w:t>
            </w:r>
            <w:r>
              <w:br/>
            </w:r>
            <w:r>
              <w:lastRenderedPageBreak/>
              <w:t>D. Hà Giang.</w:t>
            </w:r>
          </w:p>
        </w:tc>
        <w:tc>
          <w:tcPr>
            <w:tcW w:w="1483" w:type="dxa"/>
          </w:tcPr>
          <w:p w14:paraId="752CB8B4" w14:textId="77777777" w:rsidR="00EE163E" w:rsidRDefault="00EE163E" w:rsidP="00EE163E">
            <w:r>
              <w:lastRenderedPageBreak/>
              <w:t>D</w:t>
            </w:r>
          </w:p>
        </w:tc>
        <w:tc>
          <w:tcPr>
            <w:tcW w:w="1372" w:type="dxa"/>
          </w:tcPr>
          <w:p w14:paraId="4FB6B5A5" w14:textId="77777777" w:rsidR="00EE163E" w:rsidRDefault="00EE163E" w:rsidP="00EE163E">
            <w:r>
              <w:t xml:space="preserve"> </w:t>
            </w:r>
          </w:p>
        </w:tc>
        <w:tc>
          <w:tcPr>
            <w:tcW w:w="1975" w:type="dxa"/>
          </w:tcPr>
          <w:p w14:paraId="2F635648" w14:textId="77777777" w:rsidR="00EE163E" w:rsidRDefault="00EE163E" w:rsidP="00EE163E">
            <w:r>
              <w:t>Hà Giang nằm xa nhất về phía Bắc.</w:t>
            </w:r>
            <w:r>
              <w:br/>
              <w:t>Chọn D.</w:t>
            </w:r>
          </w:p>
        </w:tc>
      </w:tr>
      <w:tr w:rsidR="00EE163E" w14:paraId="23D5CA2A" w14:textId="77777777" w:rsidTr="00EE163E">
        <w:trPr>
          <w:jc w:val="center"/>
        </w:trPr>
        <w:tc>
          <w:tcPr>
            <w:tcW w:w="1570" w:type="dxa"/>
          </w:tcPr>
          <w:p w14:paraId="27220BB8" w14:textId="77777777" w:rsidR="00EE163E" w:rsidRDefault="00EE163E" w:rsidP="00EE163E">
            <w:r>
              <w:t>Geo_36_24</w:t>
            </w:r>
          </w:p>
        </w:tc>
        <w:tc>
          <w:tcPr>
            <w:tcW w:w="774" w:type="dxa"/>
          </w:tcPr>
          <w:p w14:paraId="6028678F" w14:textId="77777777" w:rsidR="00EE163E" w:rsidRDefault="00EE163E" w:rsidP="00EE163E">
            <w:r>
              <w:t xml:space="preserve"> </w:t>
            </w:r>
          </w:p>
        </w:tc>
        <w:tc>
          <w:tcPr>
            <w:tcW w:w="1682" w:type="dxa"/>
          </w:tcPr>
          <w:p w14:paraId="0919D15D" w14:textId="77777777" w:rsidR="00EE163E" w:rsidRDefault="00EE163E" w:rsidP="00EE163E">
            <w:r>
              <w:t>CÂU 24:</w:t>
            </w:r>
            <w:r>
              <w:br/>
              <w:t>Căn cứ vào Atlat Địa lí Việt Nam trang 9, hãy cho biết gió mùa mùa hạ khi thổi đến Bắc  Bộ có hướng nào sau đây?</w:t>
            </w:r>
            <w:r>
              <w:br/>
              <w:t>A. Đông Nam.</w:t>
            </w:r>
            <w:r>
              <w:br/>
              <w:t>B. Tây Nam.</w:t>
            </w:r>
            <w:r>
              <w:br/>
              <w:t>C. Đông Bắc.</w:t>
            </w:r>
            <w:r>
              <w:br/>
              <w:t>D. Tây Bắc.</w:t>
            </w:r>
          </w:p>
        </w:tc>
        <w:tc>
          <w:tcPr>
            <w:tcW w:w="1483" w:type="dxa"/>
          </w:tcPr>
          <w:p w14:paraId="3E818C4A" w14:textId="77777777" w:rsidR="00EE163E" w:rsidRDefault="00EE163E" w:rsidP="00EE163E">
            <w:r>
              <w:t>A</w:t>
            </w:r>
          </w:p>
        </w:tc>
        <w:tc>
          <w:tcPr>
            <w:tcW w:w="1372" w:type="dxa"/>
          </w:tcPr>
          <w:p w14:paraId="0AEFD2DF" w14:textId="77777777" w:rsidR="00EE163E" w:rsidRDefault="00EE163E" w:rsidP="00EE163E">
            <w:r>
              <w:t xml:space="preserve"> </w:t>
            </w:r>
          </w:p>
        </w:tc>
        <w:tc>
          <w:tcPr>
            <w:tcW w:w="1975" w:type="dxa"/>
          </w:tcPr>
          <w:p w14:paraId="2D795C47" w14:textId="77777777" w:rsidR="00EE163E" w:rsidRDefault="00EE163E" w:rsidP="00EE163E">
            <w:r>
              <w:t>Gió mùa mùa hạ khi thổi đến Bắc Bộ có hướng Đông Nam.</w:t>
            </w:r>
            <w:r>
              <w:br/>
              <w:t>Chọn A.</w:t>
            </w:r>
          </w:p>
        </w:tc>
      </w:tr>
      <w:tr w:rsidR="00EE163E" w14:paraId="6ADDA1FD" w14:textId="77777777" w:rsidTr="00EE163E">
        <w:trPr>
          <w:jc w:val="center"/>
        </w:trPr>
        <w:tc>
          <w:tcPr>
            <w:tcW w:w="1570" w:type="dxa"/>
          </w:tcPr>
          <w:p w14:paraId="5BB973D7" w14:textId="77777777" w:rsidR="00EE163E" w:rsidRDefault="00EE163E" w:rsidP="00EE163E">
            <w:r>
              <w:t>Geo_36_25</w:t>
            </w:r>
          </w:p>
        </w:tc>
        <w:tc>
          <w:tcPr>
            <w:tcW w:w="774" w:type="dxa"/>
          </w:tcPr>
          <w:p w14:paraId="749DDCFD" w14:textId="77777777" w:rsidR="00EE163E" w:rsidRDefault="00EE163E" w:rsidP="00EE163E">
            <w:r>
              <w:t xml:space="preserve"> </w:t>
            </w:r>
          </w:p>
        </w:tc>
        <w:tc>
          <w:tcPr>
            <w:tcW w:w="1682" w:type="dxa"/>
          </w:tcPr>
          <w:p w14:paraId="6733C69A" w14:textId="77777777" w:rsidR="00EE163E" w:rsidRDefault="00EE163E" w:rsidP="00EE163E">
            <w:r>
              <w:t>CÂU 25:</w:t>
            </w:r>
            <w:r>
              <w:br/>
              <w:t>Căn cứ vào Atlat Địa lí Việt Nam trang 8, hãy cho biết than đá tập trung nhiều nhất ở tỉnh  nào sau đây?</w:t>
            </w:r>
            <w:r>
              <w:br/>
              <w:t>A. Lạng Sơn.</w:t>
            </w:r>
            <w:r>
              <w:br/>
              <w:t>B. Hải Phòng.</w:t>
            </w:r>
            <w:r>
              <w:br/>
              <w:t>C. Thái Nguyên.</w:t>
            </w:r>
            <w:r>
              <w:br/>
              <w:t>D. Quảng Ninh.</w:t>
            </w:r>
          </w:p>
        </w:tc>
        <w:tc>
          <w:tcPr>
            <w:tcW w:w="1483" w:type="dxa"/>
          </w:tcPr>
          <w:p w14:paraId="4856E2FA" w14:textId="77777777" w:rsidR="00EE163E" w:rsidRDefault="00EE163E" w:rsidP="00EE163E">
            <w:r>
              <w:t>D</w:t>
            </w:r>
          </w:p>
        </w:tc>
        <w:tc>
          <w:tcPr>
            <w:tcW w:w="1372" w:type="dxa"/>
          </w:tcPr>
          <w:p w14:paraId="484E7347" w14:textId="77777777" w:rsidR="00EE163E" w:rsidRDefault="00EE163E" w:rsidP="00EE163E">
            <w:r>
              <w:t xml:space="preserve"> </w:t>
            </w:r>
          </w:p>
        </w:tc>
        <w:tc>
          <w:tcPr>
            <w:tcW w:w="1975" w:type="dxa"/>
          </w:tcPr>
          <w:p w14:paraId="04A93833" w14:textId="77777777" w:rsidR="00EE163E" w:rsidRDefault="00EE163E" w:rsidP="00EE163E">
            <w:r>
              <w:t>Than đá tập trung nhiều nhất ở tỉnh Quảng Ninh.</w:t>
            </w:r>
            <w:r>
              <w:br/>
              <w:t>Chọn D.</w:t>
            </w:r>
          </w:p>
        </w:tc>
      </w:tr>
      <w:tr w:rsidR="00EE163E" w14:paraId="24E2DEC7" w14:textId="77777777" w:rsidTr="00EE163E">
        <w:trPr>
          <w:jc w:val="center"/>
        </w:trPr>
        <w:tc>
          <w:tcPr>
            <w:tcW w:w="1570" w:type="dxa"/>
          </w:tcPr>
          <w:p w14:paraId="539C6038" w14:textId="77777777" w:rsidR="00EE163E" w:rsidRDefault="00EE163E" w:rsidP="00EE163E">
            <w:r>
              <w:t>Geo_36_26</w:t>
            </w:r>
          </w:p>
        </w:tc>
        <w:tc>
          <w:tcPr>
            <w:tcW w:w="774" w:type="dxa"/>
          </w:tcPr>
          <w:p w14:paraId="3124212E" w14:textId="77777777" w:rsidR="00EE163E" w:rsidRDefault="00EE163E" w:rsidP="00EE163E">
            <w:r>
              <w:t xml:space="preserve"> </w:t>
            </w:r>
          </w:p>
        </w:tc>
        <w:tc>
          <w:tcPr>
            <w:tcW w:w="1682" w:type="dxa"/>
          </w:tcPr>
          <w:p w14:paraId="5219BD92" w14:textId="77777777" w:rsidR="00EE163E" w:rsidRDefault="00EE163E" w:rsidP="00EE163E">
            <w:r>
              <w:t>CÂU 26:</w:t>
            </w:r>
            <w:r>
              <w:br/>
              <w:t xml:space="preserve">Căn cứ vào Atlat Địa lí Việt Nam trang 4 và 5, hãy cho biết tỉnh nào sau đây không có  đường biên </w:t>
            </w:r>
            <w:r>
              <w:lastRenderedPageBreak/>
              <w:t>giới trên đất liền với Trung Quốc?</w:t>
            </w:r>
            <w:r>
              <w:br/>
              <w:t>A. Tuyên Quang.</w:t>
            </w:r>
            <w:r>
              <w:br/>
              <w:t>B. Lào Cai.</w:t>
            </w:r>
            <w:r>
              <w:br/>
              <w:t>C. Cao Bằng.</w:t>
            </w:r>
            <w:r>
              <w:br/>
              <w:t>D. Lạng Sơn.</w:t>
            </w:r>
          </w:p>
        </w:tc>
        <w:tc>
          <w:tcPr>
            <w:tcW w:w="1483" w:type="dxa"/>
          </w:tcPr>
          <w:p w14:paraId="408A7E67" w14:textId="77777777" w:rsidR="00EE163E" w:rsidRDefault="00EE163E" w:rsidP="00EE163E">
            <w:r>
              <w:lastRenderedPageBreak/>
              <w:t>A</w:t>
            </w:r>
          </w:p>
        </w:tc>
        <w:tc>
          <w:tcPr>
            <w:tcW w:w="1372" w:type="dxa"/>
          </w:tcPr>
          <w:p w14:paraId="1C2012A2" w14:textId="77777777" w:rsidR="00EE163E" w:rsidRDefault="00EE163E" w:rsidP="00EE163E">
            <w:r>
              <w:t xml:space="preserve"> </w:t>
            </w:r>
          </w:p>
        </w:tc>
        <w:tc>
          <w:tcPr>
            <w:tcW w:w="1975" w:type="dxa"/>
          </w:tcPr>
          <w:p w14:paraId="157782D5" w14:textId="77777777" w:rsidR="00EE163E" w:rsidRDefault="00EE163E" w:rsidP="00EE163E">
            <w:r>
              <w:t>Tuyên Quang không có đường biên giới trên đất liền với Trung Quốc</w:t>
            </w:r>
            <w:r>
              <w:br/>
              <w:t>Chọn A.</w:t>
            </w:r>
          </w:p>
        </w:tc>
      </w:tr>
      <w:tr w:rsidR="00EE163E" w14:paraId="0BCDE94D" w14:textId="77777777" w:rsidTr="00EE163E">
        <w:trPr>
          <w:jc w:val="center"/>
        </w:trPr>
        <w:tc>
          <w:tcPr>
            <w:tcW w:w="1570" w:type="dxa"/>
          </w:tcPr>
          <w:p w14:paraId="2E893104" w14:textId="77777777" w:rsidR="00EE163E" w:rsidRDefault="00EE163E" w:rsidP="00EE163E">
            <w:r>
              <w:t>Geo_36_27</w:t>
            </w:r>
          </w:p>
        </w:tc>
        <w:tc>
          <w:tcPr>
            <w:tcW w:w="774" w:type="dxa"/>
          </w:tcPr>
          <w:p w14:paraId="602A2D2F" w14:textId="77777777" w:rsidR="00EE163E" w:rsidRDefault="00EE163E" w:rsidP="00EE163E">
            <w:r>
              <w:t xml:space="preserve"> </w:t>
            </w:r>
          </w:p>
        </w:tc>
        <w:tc>
          <w:tcPr>
            <w:tcW w:w="1682" w:type="dxa"/>
          </w:tcPr>
          <w:p w14:paraId="4D144FE5" w14:textId="77777777" w:rsidR="00EE163E" w:rsidRDefault="00EE163E" w:rsidP="00EE163E">
            <w:r>
              <w:t>CÂU 27:</w:t>
            </w:r>
            <w:r>
              <w:br/>
              <w:t>Vị trí địa lí và hình thể đã tạo nên</w:t>
            </w:r>
            <w:r>
              <w:br/>
              <w:t>A. tài nguyên khoáng sản phong phú.</w:t>
            </w:r>
            <w:r>
              <w:br/>
              <w:t>B. sự phân hóa đa dạng của tự nhiên.</w:t>
            </w:r>
            <w:r>
              <w:br/>
              <w:t>C. địa hình có  tính phân bậc rõ rệt.</w:t>
            </w:r>
            <w:r>
              <w:br/>
              <w:t>D. khí hậu nhiệt đới có mùa đông lạnh.</w:t>
            </w:r>
          </w:p>
        </w:tc>
        <w:tc>
          <w:tcPr>
            <w:tcW w:w="1483" w:type="dxa"/>
          </w:tcPr>
          <w:p w14:paraId="1F49ECA5" w14:textId="77777777" w:rsidR="00EE163E" w:rsidRDefault="00EE163E" w:rsidP="00EE163E">
            <w:r>
              <w:t>B</w:t>
            </w:r>
          </w:p>
        </w:tc>
        <w:tc>
          <w:tcPr>
            <w:tcW w:w="1372" w:type="dxa"/>
          </w:tcPr>
          <w:p w14:paraId="7208315B" w14:textId="77777777" w:rsidR="00EE163E" w:rsidRDefault="00EE163E" w:rsidP="00EE163E">
            <w:r>
              <w:t xml:space="preserve"> </w:t>
            </w:r>
          </w:p>
        </w:tc>
        <w:tc>
          <w:tcPr>
            <w:tcW w:w="1975" w:type="dxa"/>
          </w:tcPr>
          <w:p w14:paraId="3F5A71D6" w14:textId="77777777" w:rsidR="00EE163E" w:rsidRDefault="00EE163E" w:rsidP="00EE163E">
            <w:r>
              <w:t>Vị trí địa lí và hình thể đã tạo nên sự phân hóa đa dạng của tự nhiên.</w:t>
            </w:r>
            <w:r>
              <w:br/>
              <w:t>Chọn B.</w:t>
            </w:r>
          </w:p>
        </w:tc>
      </w:tr>
      <w:tr w:rsidR="00EE163E" w14:paraId="3F2E97AF" w14:textId="77777777" w:rsidTr="00EE163E">
        <w:trPr>
          <w:jc w:val="center"/>
        </w:trPr>
        <w:tc>
          <w:tcPr>
            <w:tcW w:w="1570" w:type="dxa"/>
          </w:tcPr>
          <w:p w14:paraId="757BD82E" w14:textId="77777777" w:rsidR="00EE163E" w:rsidRDefault="00EE163E" w:rsidP="00EE163E">
            <w:r>
              <w:t>Geo_36_28</w:t>
            </w:r>
          </w:p>
        </w:tc>
        <w:tc>
          <w:tcPr>
            <w:tcW w:w="774" w:type="dxa"/>
          </w:tcPr>
          <w:p w14:paraId="2B21592B" w14:textId="77777777" w:rsidR="00EE163E" w:rsidRDefault="00EE163E" w:rsidP="00EE163E">
            <w:r>
              <w:t xml:space="preserve"> </w:t>
            </w:r>
          </w:p>
        </w:tc>
        <w:tc>
          <w:tcPr>
            <w:tcW w:w="1682" w:type="dxa"/>
          </w:tcPr>
          <w:p w14:paraId="39669539" w14:textId="77777777" w:rsidR="00EE163E" w:rsidRDefault="00EE163E" w:rsidP="00EE163E">
            <w:r>
              <w:t>CÂU 28:</w:t>
            </w:r>
            <w:r>
              <w:br/>
              <w:t>Căn cứ vào Atlat Địa lí Việt Nam trang 10, hãy cho biết hệ thống sông nào sau đây có tỉ  lệ diện tích lưu vực nhỏ nhất trong các hệ thống sông?</w:t>
            </w:r>
            <w:r>
              <w:br/>
              <w:t>A. Sông Ba.</w:t>
            </w:r>
            <w:r>
              <w:br/>
              <w:t>B. Sông Thu Bồn.</w:t>
            </w:r>
            <w:r>
              <w:br/>
              <w:t xml:space="preserve">C. Sông Thái </w:t>
            </w:r>
            <w:r>
              <w:lastRenderedPageBreak/>
              <w:t>Bình.</w:t>
            </w:r>
            <w:r>
              <w:br/>
              <w:t>D. Sông Kì Cùng - Bằng Giang.</w:t>
            </w:r>
          </w:p>
        </w:tc>
        <w:tc>
          <w:tcPr>
            <w:tcW w:w="1483" w:type="dxa"/>
          </w:tcPr>
          <w:p w14:paraId="2F7773F0" w14:textId="77777777" w:rsidR="00EE163E" w:rsidRDefault="00EE163E" w:rsidP="00EE163E">
            <w:r>
              <w:lastRenderedPageBreak/>
              <w:t>B</w:t>
            </w:r>
          </w:p>
        </w:tc>
        <w:tc>
          <w:tcPr>
            <w:tcW w:w="1372" w:type="dxa"/>
          </w:tcPr>
          <w:p w14:paraId="14A79BED" w14:textId="77777777" w:rsidR="00EE163E" w:rsidRDefault="00EE163E" w:rsidP="00EE163E">
            <w:r>
              <w:t xml:space="preserve"> </w:t>
            </w:r>
          </w:p>
        </w:tc>
        <w:tc>
          <w:tcPr>
            <w:tcW w:w="1975" w:type="dxa"/>
          </w:tcPr>
          <w:p w14:paraId="7D158F7D" w14:textId="77777777" w:rsidR="00EE163E" w:rsidRDefault="00EE163E" w:rsidP="00EE163E">
            <w:r>
              <w:t>Sông Thu Bồn có tỉ lệ diện tích lưu vực nhỏ nhất trong các hệ thống sông</w:t>
            </w:r>
            <w:r>
              <w:br/>
              <w:t>Chọn B.</w:t>
            </w:r>
          </w:p>
        </w:tc>
      </w:tr>
      <w:tr w:rsidR="00EE163E" w14:paraId="29D110EA" w14:textId="77777777" w:rsidTr="00EE163E">
        <w:trPr>
          <w:jc w:val="center"/>
        </w:trPr>
        <w:tc>
          <w:tcPr>
            <w:tcW w:w="1570" w:type="dxa"/>
          </w:tcPr>
          <w:p w14:paraId="797DF65A" w14:textId="77777777" w:rsidR="00EE163E" w:rsidRDefault="00EE163E" w:rsidP="00EE163E">
            <w:r>
              <w:t>Geo_36_29</w:t>
            </w:r>
          </w:p>
        </w:tc>
        <w:tc>
          <w:tcPr>
            <w:tcW w:w="774" w:type="dxa"/>
          </w:tcPr>
          <w:p w14:paraId="7060DC78" w14:textId="77777777" w:rsidR="00EE163E" w:rsidRDefault="00EE163E" w:rsidP="00EE163E">
            <w:r>
              <w:t xml:space="preserve"> </w:t>
            </w:r>
          </w:p>
        </w:tc>
        <w:tc>
          <w:tcPr>
            <w:tcW w:w="1682" w:type="dxa"/>
          </w:tcPr>
          <w:p w14:paraId="4EF6D883" w14:textId="77777777" w:rsidR="00EE163E" w:rsidRDefault="00EE163E" w:rsidP="00EE163E">
            <w:r>
              <w:t>CÂU 29:</w:t>
            </w:r>
            <w:r>
              <w:br/>
              <w:t>Loại gió nào sau đây vừa gây mưa cho vùng ven biển Trung bộ, vừa là nguyên nhân chính  tạo nên mùa khô ở Nam Bộ và Tây Nguyên?</w:t>
            </w:r>
            <w:r>
              <w:br/>
              <w:t>A. Gió mùa Đông Bắc.</w:t>
            </w:r>
            <w:r>
              <w:br/>
              <w:t>B. Tín Phong bán cầu Nam.</w:t>
            </w:r>
            <w:r>
              <w:br/>
              <w:t>C. Tín Phong bán cầu Bắc.</w:t>
            </w:r>
            <w:r>
              <w:br/>
              <w:t>D. Gió mùa Tây Nam.</w:t>
            </w:r>
          </w:p>
        </w:tc>
        <w:tc>
          <w:tcPr>
            <w:tcW w:w="1483" w:type="dxa"/>
          </w:tcPr>
          <w:p w14:paraId="6EDCE93C" w14:textId="77777777" w:rsidR="00EE163E" w:rsidRDefault="00EE163E" w:rsidP="00EE163E">
            <w:r>
              <w:t>C</w:t>
            </w:r>
          </w:p>
        </w:tc>
        <w:tc>
          <w:tcPr>
            <w:tcW w:w="1372" w:type="dxa"/>
          </w:tcPr>
          <w:p w14:paraId="2BECA639" w14:textId="77777777" w:rsidR="00EE163E" w:rsidRDefault="00EE163E" w:rsidP="00EE163E">
            <w:r>
              <w:t xml:space="preserve"> </w:t>
            </w:r>
          </w:p>
        </w:tc>
        <w:tc>
          <w:tcPr>
            <w:tcW w:w="1975" w:type="dxa"/>
          </w:tcPr>
          <w:p w14:paraId="30B1A343" w14:textId="77777777" w:rsidR="00EE163E" w:rsidRDefault="00EE163E" w:rsidP="00EE163E">
            <w:r>
              <w:t>Tín Phong bán cầu Bắc vừa gây mưa cho vùng ven biển Trung bộ, vừa là nguyên nhân chính tạo nên mùa khô ở  Nam Bộ và Tây Nguyên</w:t>
            </w:r>
            <w:r>
              <w:br/>
              <w:t>Chọn C.</w:t>
            </w:r>
          </w:p>
        </w:tc>
      </w:tr>
      <w:tr w:rsidR="00EE163E" w14:paraId="19170FB8" w14:textId="77777777" w:rsidTr="00EE163E">
        <w:trPr>
          <w:jc w:val="center"/>
        </w:trPr>
        <w:tc>
          <w:tcPr>
            <w:tcW w:w="1570" w:type="dxa"/>
          </w:tcPr>
          <w:p w14:paraId="5482B719" w14:textId="77777777" w:rsidR="00EE163E" w:rsidRDefault="00EE163E" w:rsidP="00EE163E">
            <w:r>
              <w:t>Geo_36_30</w:t>
            </w:r>
          </w:p>
        </w:tc>
        <w:tc>
          <w:tcPr>
            <w:tcW w:w="774" w:type="dxa"/>
          </w:tcPr>
          <w:p w14:paraId="35B72EF9" w14:textId="77777777" w:rsidR="00EE163E" w:rsidRDefault="00EE163E" w:rsidP="00EE163E">
            <w:r>
              <w:t xml:space="preserve"> </w:t>
            </w:r>
          </w:p>
        </w:tc>
        <w:tc>
          <w:tcPr>
            <w:tcW w:w="1682" w:type="dxa"/>
          </w:tcPr>
          <w:p w14:paraId="4F91C7B8" w14:textId="77777777" w:rsidR="00EE163E" w:rsidRDefault="00EE163E" w:rsidP="00EE163E">
            <w:r>
              <w:t>CÂU 30:</w:t>
            </w:r>
            <w:r>
              <w:br/>
              <w:t>Nước ta tiếp giáp với Biển Đông, nên có</w:t>
            </w:r>
            <w:r>
              <w:br/>
              <w:t>A. nhiệt độ trung bình cao.</w:t>
            </w:r>
            <w:r>
              <w:br/>
              <w:t>B. độ ẩm không khí cao.</w:t>
            </w:r>
            <w:r>
              <w:br/>
              <w:t>C. địa hình nhiều đồi núi.</w:t>
            </w:r>
            <w:r>
              <w:br/>
              <w:t>D. sự phân mùa khí hậu.</w:t>
            </w:r>
          </w:p>
        </w:tc>
        <w:tc>
          <w:tcPr>
            <w:tcW w:w="1483" w:type="dxa"/>
          </w:tcPr>
          <w:p w14:paraId="26A7BFB4" w14:textId="77777777" w:rsidR="00EE163E" w:rsidRDefault="00EE163E" w:rsidP="00EE163E">
            <w:r>
              <w:t>B</w:t>
            </w:r>
          </w:p>
        </w:tc>
        <w:tc>
          <w:tcPr>
            <w:tcW w:w="1372" w:type="dxa"/>
          </w:tcPr>
          <w:p w14:paraId="0C721869" w14:textId="77777777" w:rsidR="00EE163E" w:rsidRDefault="00EE163E" w:rsidP="00EE163E">
            <w:r>
              <w:t xml:space="preserve"> </w:t>
            </w:r>
          </w:p>
        </w:tc>
        <w:tc>
          <w:tcPr>
            <w:tcW w:w="1975" w:type="dxa"/>
          </w:tcPr>
          <w:p w14:paraId="101F3A95" w14:textId="77777777" w:rsidR="00EE163E" w:rsidRDefault="00EE163E" w:rsidP="00EE163E">
            <w:r>
              <w:t>Nước ta tiếp giáp với Biển Đông, nên có độ ẩm không khí cao.</w:t>
            </w:r>
            <w:r>
              <w:br/>
              <w:t>Chọn B.</w:t>
            </w:r>
          </w:p>
        </w:tc>
      </w:tr>
      <w:tr w:rsidR="00EE163E" w14:paraId="7626F258" w14:textId="77777777" w:rsidTr="00EE163E">
        <w:trPr>
          <w:jc w:val="center"/>
        </w:trPr>
        <w:tc>
          <w:tcPr>
            <w:tcW w:w="1570" w:type="dxa"/>
          </w:tcPr>
          <w:p w14:paraId="24C2B20E" w14:textId="77777777" w:rsidR="00EE163E" w:rsidRDefault="00EE163E" w:rsidP="00EE163E">
            <w:r>
              <w:t>Geo_36_31</w:t>
            </w:r>
          </w:p>
        </w:tc>
        <w:tc>
          <w:tcPr>
            <w:tcW w:w="774" w:type="dxa"/>
          </w:tcPr>
          <w:p w14:paraId="5C357D01" w14:textId="77777777" w:rsidR="00EE163E" w:rsidRDefault="00EE163E" w:rsidP="00EE163E">
            <w:r>
              <w:t xml:space="preserve"> </w:t>
            </w:r>
          </w:p>
        </w:tc>
        <w:tc>
          <w:tcPr>
            <w:tcW w:w="1682" w:type="dxa"/>
          </w:tcPr>
          <w:p w14:paraId="0B0978DE" w14:textId="77777777" w:rsidR="00EE163E" w:rsidRDefault="00EE163E" w:rsidP="00EE163E">
            <w:r>
              <w:t>CÂU 31:</w:t>
            </w:r>
            <w:r>
              <w:br/>
              <w:t xml:space="preserve">Căn cứ vào </w:t>
            </w:r>
            <w:r>
              <w:lastRenderedPageBreak/>
              <w:t>Atlat Địa lí Việt Nam trang 13, hãy cho biết dãy núi nào sau đây không chạy  theo hướng tây bắc - đông nam?</w:t>
            </w:r>
            <w:r>
              <w:br/>
              <w:t>A. Đông Triều.</w:t>
            </w:r>
            <w:r>
              <w:br/>
              <w:t>B. Hoàng Liên Sơn.</w:t>
            </w:r>
            <w:r>
              <w:br/>
              <w:t>C. Pu Sam Sao.</w:t>
            </w:r>
            <w:r>
              <w:br/>
              <w:t>D. Trường Sơn Bắc.</w:t>
            </w:r>
          </w:p>
        </w:tc>
        <w:tc>
          <w:tcPr>
            <w:tcW w:w="1483" w:type="dxa"/>
          </w:tcPr>
          <w:p w14:paraId="056E868A" w14:textId="77777777" w:rsidR="00EE163E" w:rsidRDefault="00EE163E" w:rsidP="00EE163E">
            <w:r>
              <w:lastRenderedPageBreak/>
              <w:t>A</w:t>
            </w:r>
          </w:p>
        </w:tc>
        <w:tc>
          <w:tcPr>
            <w:tcW w:w="1372" w:type="dxa"/>
          </w:tcPr>
          <w:p w14:paraId="7C2BFDD9" w14:textId="77777777" w:rsidR="00EE163E" w:rsidRDefault="00EE163E" w:rsidP="00EE163E">
            <w:r>
              <w:t xml:space="preserve"> </w:t>
            </w:r>
          </w:p>
        </w:tc>
        <w:tc>
          <w:tcPr>
            <w:tcW w:w="1975" w:type="dxa"/>
          </w:tcPr>
          <w:p w14:paraId="3EB663FF" w14:textId="77777777" w:rsidR="00EE163E" w:rsidRDefault="00EE163E" w:rsidP="00EE163E">
            <w:r>
              <w:t xml:space="preserve">Đông Triều không chạy </w:t>
            </w:r>
            <w:r>
              <w:lastRenderedPageBreak/>
              <w:t>theo hướng tây bắc - đông nam.</w:t>
            </w:r>
            <w:r>
              <w:br/>
              <w:t>Chọn A.</w:t>
            </w:r>
          </w:p>
        </w:tc>
      </w:tr>
      <w:tr w:rsidR="00EE163E" w14:paraId="2E2DF41A" w14:textId="77777777" w:rsidTr="00EE163E">
        <w:trPr>
          <w:jc w:val="center"/>
        </w:trPr>
        <w:tc>
          <w:tcPr>
            <w:tcW w:w="1570" w:type="dxa"/>
          </w:tcPr>
          <w:p w14:paraId="4F2C0976" w14:textId="77777777" w:rsidR="00EE163E" w:rsidRDefault="00EE163E" w:rsidP="00EE163E">
            <w:r>
              <w:lastRenderedPageBreak/>
              <w:t>Geo_36_32</w:t>
            </w:r>
          </w:p>
        </w:tc>
        <w:tc>
          <w:tcPr>
            <w:tcW w:w="774" w:type="dxa"/>
          </w:tcPr>
          <w:p w14:paraId="6773D87E" w14:textId="77777777" w:rsidR="00EE163E" w:rsidRDefault="00EE163E" w:rsidP="00EE163E">
            <w:r>
              <w:t xml:space="preserve"> </w:t>
            </w:r>
          </w:p>
        </w:tc>
        <w:tc>
          <w:tcPr>
            <w:tcW w:w="1682" w:type="dxa"/>
          </w:tcPr>
          <w:p w14:paraId="624557CD" w14:textId="77777777" w:rsidR="00EE163E" w:rsidRDefault="00EE163E" w:rsidP="00EE163E">
            <w:r>
              <w:t>CÂU 32:</w:t>
            </w:r>
            <w:r>
              <w:br/>
              <w:t>Yếu tố quyết định tạo nên tính phân bậc của địa hình Việt Nam là</w:t>
            </w:r>
            <w:r>
              <w:br/>
              <w:t>A. tác động của vận động Tân kiến tạo.</w:t>
            </w:r>
            <w:r>
              <w:br/>
              <w:t>B. sự xuất hiện khá sớm của con người.</w:t>
            </w:r>
            <w:r>
              <w:br/>
              <w:t>C. khí hậu nhiệt đới ẩm gió mùa.</w:t>
            </w:r>
            <w:r>
              <w:br/>
              <w:t>D. vị trí địa lí giáp Biển Đông.</w:t>
            </w:r>
          </w:p>
        </w:tc>
        <w:tc>
          <w:tcPr>
            <w:tcW w:w="1483" w:type="dxa"/>
          </w:tcPr>
          <w:p w14:paraId="1946413F" w14:textId="77777777" w:rsidR="00EE163E" w:rsidRDefault="00EE163E" w:rsidP="00EE163E">
            <w:r>
              <w:t>A</w:t>
            </w:r>
          </w:p>
        </w:tc>
        <w:tc>
          <w:tcPr>
            <w:tcW w:w="1372" w:type="dxa"/>
          </w:tcPr>
          <w:p w14:paraId="3741C556" w14:textId="77777777" w:rsidR="00EE163E" w:rsidRDefault="00EE163E" w:rsidP="00EE163E">
            <w:r>
              <w:t xml:space="preserve"> </w:t>
            </w:r>
          </w:p>
        </w:tc>
        <w:tc>
          <w:tcPr>
            <w:tcW w:w="1975" w:type="dxa"/>
          </w:tcPr>
          <w:p w14:paraId="713C379A" w14:textId="77777777" w:rsidR="00EE163E" w:rsidRDefault="00EE163E" w:rsidP="00EE163E">
            <w:r>
              <w:t>Yếu tố quyết định tạo nên tính phân bậc của địa hình Việt Nam là tác động của vận động Tân kiến tạo.</w:t>
            </w:r>
            <w:r>
              <w:br/>
              <w:t>Chọn A.</w:t>
            </w:r>
          </w:p>
        </w:tc>
      </w:tr>
      <w:tr w:rsidR="00EE163E" w14:paraId="2072CC98" w14:textId="77777777" w:rsidTr="00EE163E">
        <w:trPr>
          <w:jc w:val="center"/>
        </w:trPr>
        <w:tc>
          <w:tcPr>
            <w:tcW w:w="1570" w:type="dxa"/>
          </w:tcPr>
          <w:p w14:paraId="33FA4550" w14:textId="77777777" w:rsidR="00EE163E" w:rsidRDefault="00EE163E" w:rsidP="00EE163E">
            <w:r>
              <w:t>Geo_36_33</w:t>
            </w:r>
          </w:p>
        </w:tc>
        <w:tc>
          <w:tcPr>
            <w:tcW w:w="774" w:type="dxa"/>
          </w:tcPr>
          <w:p w14:paraId="2341ECEC" w14:textId="77777777" w:rsidR="00EE163E" w:rsidRDefault="00EE163E" w:rsidP="00EE163E">
            <w:r>
              <w:t xml:space="preserve"> </w:t>
            </w:r>
          </w:p>
        </w:tc>
        <w:tc>
          <w:tcPr>
            <w:tcW w:w="1682" w:type="dxa"/>
          </w:tcPr>
          <w:p w14:paraId="332AF1ED" w14:textId="77777777" w:rsidR="00EE163E" w:rsidRDefault="00EE163E" w:rsidP="00EE163E">
            <w:r>
              <w:t>CÂU 33:</w:t>
            </w:r>
            <w:r>
              <w:br/>
              <w:t xml:space="preserve">Căn cứ vào Atlat Địa lí Việt Nam </w:t>
            </w:r>
            <w:r>
              <w:lastRenderedPageBreak/>
              <w:t>trang 9, hãy cho biết biểu biểu đồ khí hậu nàosau đây có  lượng mưa lớn tập trung từ tháng IX đến tháng XII?</w:t>
            </w:r>
            <w:r>
              <w:br/>
              <w:t>A. Biểu đồ khí hậu Đà Lạt.</w:t>
            </w:r>
            <w:r>
              <w:br/>
              <w:t>B. Biểu đồ khí hậu Nha Trang.</w:t>
            </w:r>
            <w:r>
              <w:br/>
              <w:t>C. Biểu đồ khí hậu Lạng Sơn.</w:t>
            </w:r>
            <w:r>
              <w:br/>
              <w:t>D. Biểu đồ khí hậu Cà Mau.</w:t>
            </w:r>
          </w:p>
        </w:tc>
        <w:tc>
          <w:tcPr>
            <w:tcW w:w="1483" w:type="dxa"/>
          </w:tcPr>
          <w:p w14:paraId="118FE2EC" w14:textId="77777777" w:rsidR="00EE163E" w:rsidRDefault="00EE163E" w:rsidP="00EE163E">
            <w:r>
              <w:lastRenderedPageBreak/>
              <w:t>B</w:t>
            </w:r>
          </w:p>
        </w:tc>
        <w:tc>
          <w:tcPr>
            <w:tcW w:w="1372" w:type="dxa"/>
          </w:tcPr>
          <w:p w14:paraId="580138B2" w14:textId="77777777" w:rsidR="00EE163E" w:rsidRDefault="00EE163E" w:rsidP="00EE163E">
            <w:r>
              <w:t xml:space="preserve"> </w:t>
            </w:r>
          </w:p>
        </w:tc>
        <w:tc>
          <w:tcPr>
            <w:tcW w:w="1975" w:type="dxa"/>
          </w:tcPr>
          <w:p w14:paraId="41E8F103" w14:textId="77777777" w:rsidR="00EE163E" w:rsidRDefault="00EE163E" w:rsidP="00EE163E">
            <w:r>
              <w:t xml:space="preserve">Biểu đồ khí hậu Nha Trang có lượng mưa </w:t>
            </w:r>
            <w:r>
              <w:lastRenderedPageBreak/>
              <w:t>lớn tập trung từ tháng IX đến tháng XII.</w:t>
            </w:r>
            <w:r>
              <w:br/>
              <w:t>Chọn B.</w:t>
            </w:r>
          </w:p>
        </w:tc>
      </w:tr>
      <w:tr w:rsidR="00EE163E" w14:paraId="5F571AFC" w14:textId="77777777" w:rsidTr="00EE163E">
        <w:trPr>
          <w:jc w:val="center"/>
        </w:trPr>
        <w:tc>
          <w:tcPr>
            <w:tcW w:w="1570" w:type="dxa"/>
          </w:tcPr>
          <w:p w14:paraId="6F1FA826" w14:textId="77777777" w:rsidR="00EE163E" w:rsidRDefault="00EE163E" w:rsidP="00EE163E">
            <w:r>
              <w:lastRenderedPageBreak/>
              <w:t>Geo_36_34</w:t>
            </w:r>
          </w:p>
        </w:tc>
        <w:tc>
          <w:tcPr>
            <w:tcW w:w="774" w:type="dxa"/>
          </w:tcPr>
          <w:p w14:paraId="2C82BE34" w14:textId="77777777" w:rsidR="00EE163E" w:rsidRDefault="00EE163E" w:rsidP="00EE163E">
            <w:r>
              <w:t xml:space="preserve"> </w:t>
            </w:r>
          </w:p>
        </w:tc>
        <w:tc>
          <w:tcPr>
            <w:tcW w:w="1682" w:type="dxa"/>
          </w:tcPr>
          <w:p w14:paraId="2EC7A93C" w14:textId="77777777" w:rsidR="00EE163E" w:rsidRDefault="00EE163E" w:rsidP="00EE163E">
            <w:r>
              <w:t>CÂU 34:</w:t>
            </w:r>
            <w:r>
              <w:br/>
              <w:t>Cho bảng số liệu:</w:t>
            </w:r>
            <w:r>
              <w:br/>
              <w:t>SỐ DÂN THÀNH THỊ VÀ NÔNG THÔN NƯỚC TA, GIAI ĐOẠN 2005 - 2015</w:t>
            </w:r>
            <w:r>
              <w:br/>
              <w:t>(Đơn vị: Triệu người)</w:t>
            </w:r>
            <w:r>
              <w:br/>
              <w:t xml:space="preserve">Năm </w:t>
            </w:r>
            <w:r>
              <w:tab/>
              <w:t xml:space="preserve">2005 </w:t>
            </w:r>
            <w:r>
              <w:tab/>
              <w:t>2015</w:t>
            </w:r>
            <w:r>
              <w:br/>
              <w:t xml:space="preserve">Thành thị </w:t>
            </w:r>
            <w:r>
              <w:tab/>
              <w:t xml:space="preserve">22,3 </w:t>
            </w:r>
            <w:r>
              <w:tab/>
              <w:t>31,1</w:t>
            </w:r>
            <w:r>
              <w:br/>
              <w:t xml:space="preserve">Nông thôn </w:t>
            </w:r>
            <w:r>
              <w:tab/>
              <w:t xml:space="preserve">60,1 </w:t>
            </w:r>
            <w:r>
              <w:tab/>
              <w:t>60,6</w:t>
            </w:r>
            <w:r>
              <w:br/>
              <w:t xml:space="preserve">(Nguồn: Niên </w:t>
            </w:r>
            <w:r>
              <w:lastRenderedPageBreak/>
              <w:t>giám thống kê Việt Nam 2015, NXB Thống kê, 2016)</w:t>
            </w:r>
            <w:r>
              <w:br/>
              <w:t>Theo bảng số liệu, để thể hiện sự thay đổi cơ cấu dân số phân theo thành thị và nông thôn nước ta, hai năm 2005  và 2015, dạng biểu đồ nào sau đây là thích hợp nhất?</w:t>
            </w:r>
            <w:r>
              <w:br/>
              <w:t>A. Cột.</w:t>
            </w:r>
            <w:r>
              <w:br/>
              <w:t>B. Tròn.</w:t>
            </w:r>
            <w:r>
              <w:br/>
              <w:t>C. Miền.</w:t>
            </w:r>
            <w:r>
              <w:br/>
              <w:t>D. Đường.</w:t>
            </w:r>
          </w:p>
        </w:tc>
        <w:tc>
          <w:tcPr>
            <w:tcW w:w="1483" w:type="dxa"/>
          </w:tcPr>
          <w:p w14:paraId="3CB41C31" w14:textId="77777777" w:rsidR="00EE163E" w:rsidRDefault="00EE163E" w:rsidP="00EE163E">
            <w:r>
              <w:lastRenderedPageBreak/>
              <w:t>B</w:t>
            </w:r>
          </w:p>
        </w:tc>
        <w:tc>
          <w:tcPr>
            <w:tcW w:w="1372" w:type="dxa"/>
          </w:tcPr>
          <w:p w14:paraId="64AA62E2" w14:textId="77777777" w:rsidR="00EE163E" w:rsidRDefault="00EE163E" w:rsidP="00EE163E">
            <w:r>
              <w:t xml:space="preserve"> </w:t>
            </w:r>
          </w:p>
        </w:tc>
        <w:tc>
          <w:tcPr>
            <w:tcW w:w="1975" w:type="dxa"/>
          </w:tcPr>
          <w:p w14:paraId="77A06532" w14:textId="77777777" w:rsidR="00EE163E" w:rsidRDefault="00EE163E" w:rsidP="00EE163E">
            <w:r>
              <w:t>Theo bảng số liệu, để thể hiện sự thay đổi cơ cấu dân số phân theo thành thị và nông thôn nước ta, hai năm 2005  và 2015, dạng biểu đồ tròn là thích hợp nhất.</w:t>
            </w:r>
            <w:r>
              <w:br/>
              <w:t>Chọn B.</w:t>
            </w:r>
          </w:p>
        </w:tc>
      </w:tr>
      <w:tr w:rsidR="00EE163E" w14:paraId="0B24F710" w14:textId="77777777" w:rsidTr="00EE163E">
        <w:trPr>
          <w:jc w:val="center"/>
        </w:trPr>
        <w:tc>
          <w:tcPr>
            <w:tcW w:w="1570" w:type="dxa"/>
          </w:tcPr>
          <w:p w14:paraId="2BB31E13" w14:textId="77777777" w:rsidR="00EE163E" w:rsidRDefault="00EE163E" w:rsidP="00EE163E">
            <w:r>
              <w:t>Geo_36_35</w:t>
            </w:r>
          </w:p>
        </w:tc>
        <w:tc>
          <w:tcPr>
            <w:tcW w:w="774" w:type="dxa"/>
          </w:tcPr>
          <w:p w14:paraId="1195814B" w14:textId="77777777" w:rsidR="00EE163E" w:rsidRDefault="00EE163E" w:rsidP="00EE163E">
            <w:r>
              <w:t xml:space="preserve"> </w:t>
            </w:r>
          </w:p>
        </w:tc>
        <w:tc>
          <w:tcPr>
            <w:tcW w:w="1682" w:type="dxa"/>
          </w:tcPr>
          <w:p w14:paraId="2F8DCB2D" w14:textId="77777777" w:rsidR="00EE163E" w:rsidRDefault="00EE163E" w:rsidP="00EE163E">
            <w:r>
              <w:t>CÂU 35:</w:t>
            </w:r>
            <w:r>
              <w:br/>
              <w:t>Đất đai ở vùng ven biển miền Trung thường nghèo dinh dưỡng, nhiều cát, ít phù sa sông  chủ yếu do</w:t>
            </w:r>
            <w:r>
              <w:br/>
              <w:t>A. bị xói mòn, rửa trôi mạnh trong điều kiện mưa nhiều.</w:t>
            </w:r>
            <w:r>
              <w:br/>
              <w:t xml:space="preserve">B. cát sông miền Trung </w:t>
            </w:r>
            <w:r>
              <w:lastRenderedPageBreak/>
              <w:t>ngắn và rất nghèo phù sa.</w:t>
            </w:r>
            <w:r>
              <w:br/>
              <w:t>C. trong sự hình thành đồng bằng, biển đóng vai trò chủ yếu.</w:t>
            </w:r>
            <w:r>
              <w:br/>
              <w:t>D. đồng bằng nằm ở chân núi, nhận nhiều cát sỏi trôi xuống.</w:t>
            </w:r>
          </w:p>
        </w:tc>
        <w:tc>
          <w:tcPr>
            <w:tcW w:w="1483" w:type="dxa"/>
          </w:tcPr>
          <w:p w14:paraId="6DB84846" w14:textId="77777777" w:rsidR="00EE163E" w:rsidRDefault="00EE163E" w:rsidP="00EE163E">
            <w:r>
              <w:lastRenderedPageBreak/>
              <w:t>C</w:t>
            </w:r>
          </w:p>
        </w:tc>
        <w:tc>
          <w:tcPr>
            <w:tcW w:w="1372" w:type="dxa"/>
          </w:tcPr>
          <w:p w14:paraId="51B997D8" w14:textId="77777777" w:rsidR="00EE163E" w:rsidRDefault="00EE163E" w:rsidP="00EE163E">
            <w:r>
              <w:t xml:space="preserve"> </w:t>
            </w:r>
          </w:p>
        </w:tc>
        <w:tc>
          <w:tcPr>
            <w:tcW w:w="1975" w:type="dxa"/>
          </w:tcPr>
          <w:p w14:paraId="58032165" w14:textId="77777777" w:rsidR="00EE163E" w:rsidRDefault="00EE163E" w:rsidP="00EE163E">
            <w:r>
              <w:t>Đất đai ở vùng ven biển miền Trung thường nghèo dinh dưỡng, nhiều cát, ít phù sa sông chủ yếu do trong sự hình  thành đồng bằng, biển đóng vai trò chủ yếu.</w:t>
            </w:r>
            <w:r>
              <w:br/>
              <w:t>Chọn C.</w:t>
            </w:r>
          </w:p>
        </w:tc>
      </w:tr>
      <w:tr w:rsidR="00EE163E" w14:paraId="0F46630C" w14:textId="77777777" w:rsidTr="00EE163E">
        <w:trPr>
          <w:jc w:val="center"/>
        </w:trPr>
        <w:tc>
          <w:tcPr>
            <w:tcW w:w="1570" w:type="dxa"/>
          </w:tcPr>
          <w:p w14:paraId="2426CC59" w14:textId="77777777" w:rsidR="00EE163E" w:rsidRDefault="00EE163E" w:rsidP="00EE163E">
            <w:r>
              <w:t>Geo_36_36</w:t>
            </w:r>
          </w:p>
        </w:tc>
        <w:tc>
          <w:tcPr>
            <w:tcW w:w="774" w:type="dxa"/>
          </w:tcPr>
          <w:p w14:paraId="7F7A3A42" w14:textId="77777777" w:rsidR="00EE163E" w:rsidRDefault="00EE163E" w:rsidP="00EE163E">
            <w:r>
              <w:t xml:space="preserve"> </w:t>
            </w:r>
          </w:p>
        </w:tc>
        <w:tc>
          <w:tcPr>
            <w:tcW w:w="1682" w:type="dxa"/>
          </w:tcPr>
          <w:p w14:paraId="0F1A0492" w14:textId="77777777" w:rsidR="00EE163E" w:rsidRDefault="00EE163E" w:rsidP="00EE163E">
            <w:r>
              <w:t>CÂU 36:</w:t>
            </w:r>
            <w:r>
              <w:br/>
              <w:t>Căn cứ vào Atlat Địa lí Việt Nam trang 4 và 5, hãy cho biết tỉnh nào sau đây không giáp  với Lào?</w:t>
            </w:r>
            <w:r>
              <w:br/>
              <w:t>A. Kon Tum.</w:t>
            </w:r>
            <w:r>
              <w:br/>
              <w:t>B. Sơn La.</w:t>
            </w:r>
            <w:r>
              <w:br/>
              <w:t>C. Nghệ An.</w:t>
            </w:r>
            <w:r>
              <w:br/>
              <w:t>D. Đắk Lắk.</w:t>
            </w:r>
          </w:p>
        </w:tc>
        <w:tc>
          <w:tcPr>
            <w:tcW w:w="1483" w:type="dxa"/>
          </w:tcPr>
          <w:p w14:paraId="742DFBA0" w14:textId="77777777" w:rsidR="00EE163E" w:rsidRDefault="00EE163E" w:rsidP="00EE163E">
            <w:r>
              <w:t>D</w:t>
            </w:r>
          </w:p>
        </w:tc>
        <w:tc>
          <w:tcPr>
            <w:tcW w:w="1372" w:type="dxa"/>
          </w:tcPr>
          <w:p w14:paraId="231B17DF" w14:textId="77777777" w:rsidR="00EE163E" w:rsidRDefault="00EE163E" w:rsidP="00EE163E">
            <w:r>
              <w:t xml:space="preserve"> </w:t>
            </w:r>
          </w:p>
        </w:tc>
        <w:tc>
          <w:tcPr>
            <w:tcW w:w="1975" w:type="dxa"/>
          </w:tcPr>
          <w:p w14:paraId="616F8B78" w14:textId="77777777" w:rsidR="00EE163E" w:rsidRDefault="00EE163E" w:rsidP="00EE163E">
            <w:r>
              <w:t>Đắk Lắk không giáp với Lào.</w:t>
            </w:r>
            <w:r>
              <w:br/>
              <w:t>Chọn D.</w:t>
            </w:r>
          </w:p>
        </w:tc>
      </w:tr>
      <w:tr w:rsidR="00EE163E" w14:paraId="7A341383" w14:textId="77777777" w:rsidTr="00EE163E">
        <w:trPr>
          <w:jc w:val="center"/>
        </w:trPr>
        <w:tc>
          <w:tcPr>
            <w:tcW w:w="1570" w:type="dxa"/>
          </w:tcPr>
          <w:p w14:paraId="1A527EC8" w14:textId="77777777" w:rsidR="00EE163E" w:rsidRDefault="00EE163E" w:rsidP="00EE163E">
            <w:r>
              <w:t>Geo_36_37</w:t>
            </w:r>
          </w:p>
        </w:tc>
        <w:tc>
          <w:tcPr>
            <w:tcW w:w="774" w:type="dxa"/>
          </w:tcPr>
          <w:p w14:paraId="69D673B4" w14:textId="77777777" w:rsidR="00EE163E" w:rsidRDefault="00EE163E" w:rsidP="00EE163E">
            <w:r>
              <w:t xml:space="preserve"> </w:t>
            </w:r>
          </w:p>
        </w:tc>
        <w:tc>
          <w:tcPr>
            <w:tcW w:w="1682" w:type="dxa"/>
          </w:tcPr>
          <w:p w14:paraId="6321B14E" w14:textId="77777777" w:rsidR="00EE163E" w:rsidRDefault="00EE163E" w:rsidP="00EE163E">
            <w:r>
              <w:t>CÂU 37:</w:t>
            </w:r>
            <w:r>
              <w:br/>
              <w:t>Lượng mưa trong mùa khô ở Bắc Trung Bộ khá lớn, chủ yếu do tác động của</w:t>
            </w:r>
            <w:r>
              <w:br/>
              <w:t>A. dải hội tụ hướng vĩ tuyến, độ cao địa hình, Tín phong Bắc bán cầu.</w:t>
            </w:r>
            <w:r>
              <w:br/>
              <w:t xml:space="preserve">B. gió mùa </w:t>
            </w:r>
            <w:r>
              <w:lastRenderedPageBreak/>
              <w:t>Đông Bắc, tác động địa hình, dải hội tụ hướng kinh tuyến.</w:t>
            </w:r>
            <w:r>
              <w:br/>
              <w:t>C. địa hình đón gió, gió mùa Đông Bắc hoạt động, gió phơn tây nam.</w:t>
            </w:r>
            <w:r>
              <w:br/>
              <w:t>D. Tín phong đông bắc, địa hình khuất gió tây nam, dải hội tụ nhiệt đới.</w:t>
            </w:r>
          </w:p>
        </w:tc>
        <w:tc>
          <w:tcPr>
            <w:tcW w:w="1483" w:type="dxa"/>
          </w:tcPr>
          <w:p w14:paraId="1E9BF347" w14:textId="77777777" w:rsidR="00EE163E" w:rsidRDefault="00EE163E" w:rsidP="00EE163E">
            <w:r>
              <w:lastRenderedPageBreak/>
              <w:t>B</w:t>
            </w:r>
          </w:p>
        </w:tc>
        <w:tc>
          <w:tcPr>
            <w:tcW w:w="1372" w:type="dxa"/>
          </w:tcPr>
          <w:p w14:paraId="5FD09A85" w14:textId="77777777" w:rsidR="00EE163E" w:rsidRDefault="00EE163E" w:rsidP="00EE163E">
            <w:r>
              <w:t xml:space="preserve"> </w:t>
            </w:r>
          </w:p>
        </w:tc>
        <w:tc>
          <w:tcPr>
            <w:tcW w:w="1975" w:type="dxa"/>
          </w:tcPr>
          <w:p w14:paraId="60C4D534" w14:textId="77777777" w:rsidR="00EE163E" w:rsidRDefault="00EE163E" w:rsidP="00EE163E">
            <w:r>
              <w:t>Lượng mưa trong mùa khô ở Bắc Trung Bộ khá lớn, chủ yếu do tác động của gió mùa Đông Bắc, tác động địa  hình, dải hội tụ hướng kinh tuyến.</w:t>
            </w:r>
            <w:r>
              <w:br/>
              <w:t>Chọn B.</w:t>
            </w:r>
          </w:p>
        </w:tc>
      </w:tr>
      <w:tr w:rsidR="00EE163E" w14:paraId="428A2A69" w14:textId="77777777" w:rsidTr="00EE163E">
        <w:trPr>
          <w:jc w:val="center"/>
        </w:trPr>
        <w:tc>
          <w:tcPr>
            <w:tcW w:w="1570" w:type="dxa"/>
          </w:tcPr>
          <w:p w14:paraId="3ADD90CF" w14:textId="77777777" w:rsidR="00EE163E" w:rsidRDefault="00EE163E" w:rsidP="00EE163E">
            <w:r>
              <w:t>Geo_36_38</w:t>
            </w:r>
          </w:p>
        </w:tc>
        <w:tc>
          <w:tcPr>
            <w:tcW w:w="774" w:type="dxa"/>
          </w:tcPr>
          <w:p w14:paraId="610937BA" w14:textId="77777777" w:rsidR="00EE163E" w:rsidRDefault="00EE163E" w:rsidP="00EE163E">
            <w:r>
              <w:t xml:space="preserve"> </w:t>
            </w:r>
          </w:p>
        </w:tc>
        <w:tc>
          <w:tcPr>
            <w:tcW w:w="1682" w:type="dxa"/>
          </w:tcPr>
          <w:p w14:paraId="39ABD54E" w14:textId="77777777" w:rsidR="00EE163E" w:rsidRDefault="00EE163E" w:rsidP="00EE163E">
            <w:r>
              <w:t>CÂU 38:</w:t>
            </w:r>
            <w:r>
              <w:br/>
              <w:t>phân hóa đa dạng của tự nhiên và hình thành các vùng tự nhiên khác nhau ở nước ta  chủ yếu do</w:t>
            </w:r>
            <w:r>
              <w:br/>
              <w:t>A. khí hậu và sông ngòi.</w:t>
            </w:r>
            <w:r>
              <w:br/>
              <w:t>B. khoáng sản và biển.</w:t>
            </w:r>
            <w:r>
              <w:br/>
              <w:t>C. gió mùa và dòng biển.</w:t>
            </w:r>
            <w:r>
              <w:br/>
              <w:t>D. vị trí địa lí và hình thể.</w:t>
            </w:r>
          </w:p>
        </w:tc>
        <w:tc>
          <w:tcPr>
            <w:tcW w:w="1483" w:type="dxa"/>
          </w:tcPr>
          <w:p w14:paraId="1022D90C" w14:textId="77777777" w:rsidR="00EE163E" w:rsidRDefault="00EE163E" w:rsidP="00EE163E">
            <w:r>
              <w:t>D</w:t>
            </w:r>
          </w:p>
        </w:tc>
        <w:tc>
          <w:tcPr>
            <w:tcW w:w="1372" w:type="dxa"/>
          </w:tcPr>
          <w:p w14:paraId="23ED4E52" w14:textId="77777777" w:rsidR="00EE163E" w:rsidRDefault="00EE163E" w:rsidP="00EE163E">
            <w:r>
              <w:t xml:space="preserve"> </w:t>
            </w:r>
          </w:p>
        </w:tc>
        <w:tc>
          <w:tcPr>
            <w:tcW w:w="1975" w:type="dxa"/>
          </w:tcPr>
          <w:p w14:paraId="61E252AA" w14:textId="77777777" w:rsidR="00EE163E" w:rsidRDefault="00EE163E" w:rsidP="00EE163E">
            <w:r>
              <w:t>Sự phân hóa đa dạng của tự nhiên và hình thành các vùng tự nhiên khác nhau ở nước ta chủ yếu do vị trí địa lí và  hình thể.</w:t>
            </w:r>
            <w:r>
              <w:br/>
              <w:t>Chọn D.</w:t>
            </w:r>
          </w:p>
        </w:tc>
      </w:tr>
      <w:tr w:rsidR="00EE163E" w14:paraId="5F5F53CE" w14:textId="77777777" w:rsidTr="00EE163E">
        <w:trPr>
          <w:jc w:val="center"/>
        </w:trPr>
        <w:tc>
          <w:tcPr>
            <w:tcW w:w="1570" w:type="dxa"/>
          </w:tcPr>
          <w:p w14:paraId="4989D224" w14:textId="77777777" w:rsidR="00EE163E" w:rsidRDefault="00EE163E" w:rsidP="00EE163E">
            <w:r>
              <w:t>Geo_36_39</w:t>
            </w:r>
          </w:p>
        </w:tc>
        <w:tc>
          <w:tcPr>
            <w:tcW w:w="774" w:type="dxa"/>
          </w:tcPr>
          <w:p w14:paraId="474F7A4E" w14:textId="77777777" w:rsidR="00EE163E" w:rsidRDefault="00EE163E" w:rsidP="00EE163E">
            <w:r>
              <w:t xml:space="preserve"> </w:t>
            </w:r>
          </w:p>
        </w:tc>
        <w:tc>
          <w:tcPr>
            <w:tcW w:w="1682" w:type="dxa"/>
          </w:tcPr>
          <w:p w14:paraId="4F13EA43" w14:textId="77777777" w:rsidR="00EE163E" w:rsidRDefault="00EE163E" w:rsidP="00EE163E">
            <w:r>
              <w:t>CÂU 39:</w:t>
            </w:r>
            <w:r>
              <w:br/>
              <w:t xml:space="preserve">Căn cứ vào Atlat Địa lí Việt Nam trang 8, cho biết nơi nào </w:t>
            </w:r>
            <w:r>
              <w:lastRenderedPageBreak/>
              <w:t>sau đây có nước khoáng?</w:t>
            </w:r>
            <w:r>
              <w:br/>
              <w:t>A. Hàm Tân.</w:t>
            </w:r>
            <w:r>
              <w:br/>
              <w:t>B. Krông Búk.</w:t>
            </w:r>
            <w:r>
              <w:br/>
              <w:t>C. Đắk Nông.</w:t>
            </w:r>
            <w:r>
              <w:br/>
              <w:t>D. Vĩnh Hảo.</w:t>
            </w:r>
          </w:p>
        </w:tc>
        <w:tc>
          <w:tcPr>
            <w:tcW w:w="1483" w:type="dxa"/>
          </w:tcPr>
          <w:p w14:paraId="4A0EE3B5" w14:textId="77777777" w:rsidR="00EE163E" w:rsidRDefault="00EE163E" w:rsidP="00EE163E">
            <w:r>
              <w:lastRenderedPageBreak/>
              <w:t>D</w:t>
            </w:r>
          </w:p>
        </w:tc>
        <w:tc>
          <w:tcPr>
            <w:tcW w:w="1372" w:type="dxa"/>
          </w:tcPr>
          <w:p w14:paraId="384268A7" w14:textId="77777777" w:rsidR="00EE163E" w:rsidRDefault="00EE163E" w:rsidP="00EE163E">
            <w:r>
              <w:t xml:space="preserve"> </w:t>
            </w:r>
          </w:p>
        </w:tc>
        <w:tc>
          <w:tcPr>
            <w:tcW w:w="1975" w:type="dxa"/>
          </w:tcPr>
          <w:p w14:paraId="66B59699" w14:textId="77777777" w:rsidR="00EE163E" w:rsidRDefault="00EE163E" w:rsidP="00EE163E">
            <w:r>
              <w:t>Vĩnh Hảo có nước khoáng.</w:t>
            </w:r>
            <w:r>
              <w:br/>
              <w:t>Chọn D.</w:t>
            </w:r>
          </w:p>
        </w:tc>
      </w:tr>
      <w:tr w:rsidR="00EE163E" w14:paraId="60EEE480" w14:textId="77777777" w:rsidTr="00EE163E">
        <w:trPr>
          <w:jc w:val="center"/>
        </w:trPr>
        <w:tc>
          <w:tcPr>
            <w:tcW w:w="1570" w:type="dxa"/>
          </w:tcPr>
          <w:p w14:paraId="671EF913" w14:textId="77777777" w:rsidR="00EE163E" w:rsidRDefault="00EE163E" w:rsidP="00EE163E">
            <w:r>
              <w:t>Geo_36_40</w:t>
            </w:r>
          </w:p>
        </w:tc>
        <w:tc>
          <w:tcPr>
            <w:tcW w:w="774" w:type="dxa"/>
          </w:tcPr>
          <w:p w14:paraId="2A4635AE" w14:textId="77777777" w:rsidR="00EE163E" w:rsidRDefault="00EE163E" w:rsidP="00EE163E">
            <w:r>
              <w:t xml:space="preserve"> </w:t>
            </w:r>
          </w:p>
        </w:tc>
        <w:tc>
          <w:tcPr>
            <w:tcW w:w="1682" w:type="dxa"/>
          </w:tcPr>
          <w:p w14:paraId="62861DA4" w14:textId="77777777" w:rsidR="00EE163E" w:rsidRDefault="00EE163E" w:rsidP="00EE163E">
            <w:r>
              <w:t>CÂU 40:</w:t>
            </w:r>
            <w:r>
              <w:br/>
              <w:t>Tính chất nhiệt đới của khí hậu nước ta được quy định bởi</w:t>
            </w:r>
            <w:r>
              <w:br/>
              <w:t>A. vị trí trong vùng nội chí tuyến.</w:t>
            </w:r>
            <w:r>
              <w:br/>
              <w:t>B. địa hình nước ta thấp dần ra biển.</w:t>
            </w:r>
            <w:r>
              <w:br/>
              <w:t>C. hoạt động của gió phơn Tây Nam.</w:t>
            </w:r>
            <w:r>
              <w:br/>
              <w:t>D. địa hình nước ta nhiều đồi núi.</w:t>
            </w:r>
          </w:p>
        </w:tc>
        <w:tc>
          <w:tcPr>
            <w:tcW w:w="1483" w:type="dxa"/>
          </w:tcPr>
          <w:p w14:paraId="4E2BF6B7" w14:textId="77777777" w:rsidR="00EE163E" w:rsidRDefault="00EE163E" w:rsidP="00EE163E">
            <w:r>
              <w:t>A</w:t>
            </w:r>
          </w:p>
        </w:tc>
        <w:tc>
          <w:tcPr>
            <w:tcW w:w="1372" w:type="dxa"/>
          </w:tcPr>
          <w:p w14:paraId="07A4B808" w14:textId="77777777" w:rsidR="00EE163E" w:rsidRDefault="00EE163E" w:rsidP="00EE163E">
            <w:r>
              <w:t xml:space="preserve"> </w:t>
            </w:r>
          </w:p>
        </w:tc>
        <w:tc>
          <w:tcPr>
            <w:tcW w:w="1975" w:type="dxa"/>
          </w:tcPr>
          <w:p w14:paraId="5534AD72" w14:textId="77777777" w:rsidR="00EE163E" w:rsidRDefault="00EE163E" w:rsidP="00EE163E">
            <w:r>
              <w:t>Tính chất nhiệt đới của khí hậu nước ta được quy định bởi vị trí trong vùng nội chí tuyến.</w:t>
            </w:r>
            <w:r>
              <w:br/>
              <w:t>Chọn A.</w:t>
            </w:r>
          </w:p>
        </w:tc>
      </w:tr>
    </w:tbl>
    <w:p w14:paraId="47C0E687" w14:textId="77777777" w:rsidR="003B337C" w:rsidRDefault="003B337C"/>
    <w:sectPr w:rsidR="003B33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376123">
    <w:abstractNumId w:val="8"/>
  </w:num>
  <w:num w:numId="2" w16cid:durableId="925335396">
    <w:abstractNumId w:val="6"/>
  </w:num>
  <w:num w:numId="3" w16cid:durableId="1388793987">
    <w:abstractNumId w:val="5"/>
  </w:num>
  <w:num w:numId="4" w16cid:durableId="428623328">
    <w:abstractNumId w:val="4"/>
  </w:num>
  <w:num w:numId="5" w16cid:durableId="960065105">
    <w:abstractNumId w:val="7"/>
  </w:num>
  <w:num w:numId="6" w16cid:durableId="2015185844">
    <w:abstractNumId w:val="3"/>
  </w:num>
  <w:num w:numId="7" w16cid:durableId="1438140210">
    <w:abstractNumId w:val="2"/>
  </w:num>
  <w:num w:numId="8" w16cid:durableId="743917958">
    <w:abstractNumId w:val="1"/>
  </w:num>
  <w:num w:numId="9" w16cid:durableId="89470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37C"/>
    <w:rsid w:val="00AA1D8D"/>
    <w:rsid w:val="00B47730"/>
    <w:rsid w:val="00BC5CA4"/>
    <w:rsid w:val="00CB0664"/>
    <w:rsid w:val="00EE16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F0950"/>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2023-07-19T11:53:00Z</dcterms:modified>
  <cp:category/>
</cp:coreProperties>
</file>