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542"/>
        <w:gridCol w:w="2812"/>
        <w:gridCol w:w="875"/>
        <w:gridCol w:w="996"/>
        <w:gridCol w:w="4841"/>
      </w:tblGrid>
      <w:tr w:rsidR="00BF6304" w:rsidRPr="00BA2CBF" w:rsidTr="00CD14AF">
        <w:trPr>
          <w:jc w:val="center"/>
        </w:trPr>
        <w:tc>
          <w:tcPr>
            <w:tcW w:w="801" w:type="pct"/>
          </w:tcPr>
          <w:p w:rsidR="009355C3" w:rsidRDefault="00000000">
            <w:r>
              <w:t>MET_Chem_IE_2021_1</w:t>
            </w:r>
          </w:p>
        </w:tc>
        <w:tc>
          <w:tcPr>
            <w:tcW w:w="585" w:type="pct"/>
          </w:tcPr>
          <w:p w:rsidR="009355C3" w:rsidRDefault="00000000">
            <w:r>
              <w:t xml:space="preserve"> </w:t>
            </w:r>
          </w:p>
        </w:tc>
        <w:tc>
          <w:tcPr>
            <w:tcW w:w="1067" w:type="pct"/>
          </w:tcPr>
          <w:p w:rsidR="009355C3" w:rsidRDefault="00000000">
            <w:r>
              <w:t>Câu 1: Kim loại nào sau đây có nhiệt độ nóng chảy cao nhất?</w:t>
            </w:r>
            <w:r>
              <w:br/>
            </w:r>
            <w:r>
              <w:br/>
              <w:t>A. Na.</w:t>
            </w:r>
            <w:r>
              <w:br/>
            </w:r>
            <w:r>
              <w:br/>
              <w:t>B. K.</w:t>
            </w:r>
            <w:r>
              <w:br/>
            </w:r>
            <w:r>
              <w:br/>
              <w:t>C. Cu.</w:t>
            </w:r>
            <w:r>
              <w:br/>
            </w:r>
            <w:r>
              <w:br/>
              <w:t>D. W.</w:t>
            </w:r>
            <w:r>
              <w:br/>
            </w:r>
          </w:p>
        </w:tc>
        <w:tc>
          <w:tcPr>
            <w:tcW w:w="332" w:type="pct"/>
          </w:tcPr>
          <w:p w:rsidR="009355C3" w:rsidRDefault="00000000">
            <w:r>
              <w:t>D</w:t>
            </w:r>
          </w:p>
        </w:tc>
        <w:tc>
          <w:tcPr>
            <w:tcW w:w="378" w:type="pct"/>
          </w:tcPr>
          <w:p w:rsidR="009355C3" w:rsidRDefault="00000000">
            <w:r>
              <w:t xml:space="preserve"> </w:t>
            </w:r>
          </w:p>
        </w:tc>
        <w:tc>
          <w:tcPr>
            <w:tcW w:w="1837" w:type="pct"/>
          </w:tcPr>
          <w:p w:rsidR="009355C3" w:rsidRDefault="00000000">
            <w:r>
              <w:t>Chọn D</w:t>
            </w:r>
            <w:r>
              <w:br/>
            </w:r>
            <w:r>
              <w:br/>
              <w:t>Kim loại có nhiệt độ nóng chảy cao nhất là W</w:t>
            </w:r>
            <w:r>
              <w:br/>
            </w:r>
          </w:p>
        </w:tc>
      </w:tr>
      <w:tr w:rsidR="00BF6304" w:rsidRPr="00BA2CBF" w:rsidTr="00CD14AF">
        <w:trPr>
          <w:jc w:val="center"/>
        </w:trPr>
        <w:tc>
          <w:tcPr>
            <w:tcW w:w="801" w:type="pct"/>
          </w:tcPr>
          <w:p w:rsidR="009355C3" w:rsidRDefault="00000000">
            <w:r>
              <w:t>MET_Chem_IE_2021_2</w:t>
            </w:r>
          </w:p>
        </w:tc>
        <w:tc>
          <w:tcPr>
            <w:tcW w:w="585" w:type="pct"/>
          </w:tcPr>
          <w:p w:rsidR="009355C3" w:rsidRDefault="00000000">
            <w:r>
              <w:t xml:space="preserve"> </w:t>
            </w:r>
          </w:p>
        </w:tc>
        <w:tc>
          <w:tcPr>
            <w:tcW w:w="1067" w:type="pct"/>
          </w:tcPr>
          <w:p w:rsidR="009355C3" w:rsidRDefault="00000000">
            <w:r>
              <w:t>Câu 2: Kim loại nào sau đây tác dụng với nước thu được dung dịch kiểm?</w:t>
            </w:r>
            <w:r>
              <w:br/>
            </w:r>
            <w:r>
              <w:br/>
              <w:t>A. Al.</w:t>
            </w:r>
            <w:r>
              <w:br/>
            </w:r>
            <w:r>
              <w:br/>
              <w:t>B. K.</w:t>
            </w:r>
            <w:r>
              <w:br/>
            </w:r>
            <w:r>
              <w:br/>
              <w:t>C. Ag.</w:t>
            </w:r>
            <w:r>
              <w:br/>
            </w:r>
            <w:r>
              <w:br/>
              <w:t>D. Fe.</w:t>
            </w:r>
            <w:r>
              <w:br/>
            </w:r>
          </w:p>
        </w:tc>
        <w:tc>
          <w:tcPr>
            <w:tcW w:w="332" w:type="pct"/>
          </w:tcPr>
          <w:p w:rsidR="009355C3" w:rsidRDefault="00000000">
            <w:r>
              <w:t>B</w:t>
            </w:r>
          </w:p>
        </w:tc>
        <w:tc>
          <w:tcPr>
            <w:tcW w:w="378" w:type="pct"/>
          </w:tcPr>
          <w:p w:rsidR="009355C3" w:rsidRDefault="00000000">
            <w:r>
              <w:t xml:space="preserve"> </w:t>
            </w:r>
          </w:p>
        </w:tc>
        <w:tc>
          <w:tcPr>
            <w:tcW w:w="1837" w:type="pct"/>
          </w:tcPr>
          <w:p w:rsidR="009355C3" w:rsidRDefault="00000000">
            <w:r>
              <w:t>Chọn B</w:t>
            </w:r>
            <w:r>
              <w:br/>
            </w:r>
            <w:r>
              <w:br/>
              <w:t>$2 {K} + 2 {H}_2 {O} \rightarrow 2 {KOH}+{H}_2 $</w:t>
            </w:r>
            <w:r>
              <w:br/>
            </w:r>
          </w:p>
        </w:tc>
      </w:tr>
      <w:tr w:rsidR="00BF6304" w:rsidRPr="00BA2CBF" w:rsidTr="00CD14AF">
        <w:trPr>
          <w:jc w:val="center"/>
        </w:trPr>
        <w:tc>
          <w:tcPr>
            <w:tcW w:w="801" w:type="pct"/>
          </w:tcPr>
          <w:p w:rsidR="009355C3" w:rsidRDefault="00000000">
            <w:r>
              <w:t>MET_Chem_IE_2021_3</w:t>
            </w:r>
          </w:p>
        </w:tc>
        <w:tc>
          <w:tcPr>
            <w:tcW w:w="585" w:type="pct"/>
          </w:tcPr>
          <w:p w:rsidR="009355C3" w:rsidRDefault="00000000">
            <w:r>
              <w:t xml:space="preserve"> </w:t>
            </w:r>
          </w:p>
        </w:tc>
        <w:tc>
          <w:tcPr>
            <w:tcW w:w="1067" w:type="pct"/>
          </w:tcPr>
          <w:p w:rsidR="009355C3" w:rsidRDefault="00000000">
            <w:r>
              <w:t>Câu 3: Nguyên tắc điều chế kim loại là</w:t>
            </w:r>
            <w:r>
              <w:br/>
            </w:r>
            <w:r>
              <w:br/>
            </w:r>
            <w:r>
              <w:lastRenderedPageBreak/>
              <w:t>A. khử ion kim loại thành nguyên tử.</w:t>
            </w:r>
            <w:r>
              <w:br/>
            </w:r>
            <w:r>
              <w:br/>
              <w:t>B. oxi hóa ion kim loại thành nguyên tử.</w:t>
            </w:r>
            <w:r>
              <w:br/>
            </w:r>
            <w:r>
              <w:br/>
              <w:t>C. khử nguyên tử kim loại thành ion.</w:t>
            </w:r>
            <w:r>
              <w:br/>
            </w:r>
            <w:r>
              <w:br/>
              <w:t>D. oxi hóa nguyên tử kim loại thành ion.</w:t>
            </w:r>
            <w:r>
              <w:br/>
            </w:r>
          </w:p>
        </w:tc>
        <w:tc>
          <w:tcPr>
            <w:tcW w:w="332" w:type="pct"/>
          </w:tcPr>
          <w:p w:rsidR="009355C3" w:rsidRDefault="00000000">
            <w:r>
              <w:lastRenderedPageBreak/>
              <w:t>A</w:t>
            </w:r>
          </w:p>
        </w:tc>
        <w:tc>
          <w:tcPr>
            <w:tcW w:w="378" w:type="pct"/>
          </w:tcPr>
          <w:p w:rsidR="009355C3" w:rsidRDefault="00000000">
            <w:r>
              <w:t xml:space="preserve"> </w:t>
            </w:r>
          </w:p>
        </w:tc>
        <w:tc>
          <w:tcPr>
            <w:tcW w:w="1837" w:type="pct"/>
          </w:tcPr>
          <w:p w:rsidR="009355C3" w:rsidRDefault="00000000">
            <w:r>
              <w:t>Chọn A</w:t>
            </w:r>
            <w:r>
              <w:br/>
            </w:r>
            <w:r>
              <w:br/>
              <w:t xml:space="preserve">Nguyên tắc điều chế kim loại là khử ion kim loại </w:t>
            </w:r>
            <w:r>
              <w:lastRenderedPageBreak/>
              <w:t>thành nguyên tử kim loại.</w:t>
            </w:r>
            <w:r>
              <w:br/>
            </w:r>
          </w:p>
        </w:tc>
      </w:tr>
      <w:tr w:rsidR="00BF6304" w:rsidRPr="00BA2CBF" w:rsidTr="00CD14AF">
        <w:trPr>
          <w:jc w:val="center"/>
        </w:trPr>
        <w:tc>
          <w:tcPr>
            <w:tcW w:w="801" w:type="pct"/>
          </w:tcPr>
          <w:p w:rsidR="009355C3" w:rsidRDefault="00000000">
            <w:r>
              <w:lastRenderedPageBreak/>
              <w:t>MET_Chem_IE_2021_4</w:t>
            </w:r>
          </w:p>
        </w:tc>
        <w:tc>
          <w:tcPr>
            <w:tcW w:w="585" w:type="pct"/>
          </w:tcPr>
          <w:p w:rsidR="009355C3" w:rsidRDefault="00000000">
            <w:r>
              <w:t xml:space="preserve"> </w:t>
            </w:r>
          </w:p>
        </w:tc>
        <w:tc>
          <w:tcPr>
            <w:tcW w:w="1067" w:type="pct"/>
          </w:tcPr>
          <w:p w:rsidR="009355C3" w:rsidRDefault="00000000">
            <w:r>
              <w:t>Câu 4: Ion nào sau đây có tính oxi hóa mạnh nhất?</w:t>
            </w:r>
            <w:r>
              <w:br/>
            </w:r>
            <w:r>
              <w:br/>
              <w:t>A. $Al^{3+}$</w:t>
            </w:r>
            <w:r>
              <w:br/>
            </w:r>
            <w:r>
              <w:br/>
              <w:t>B. $Mg^{2+}$.</w:t>
            </w:r>
            <w:r>
              <w:br/>
            </w:r>
            <w:r>
              <w:br/>
              <w:t>C. $Ag^{+}$.</w:t>
            </w:r>
            <w:r>
              <w:br/>
            </w:r>
            <w:r>
              <w:br/>
              <w:t>D. $Na^{+}$.</w:t>
            </w:r>
            <w:r>
              <w:br/>
            </w:r>
          </w:p>
        </w:tc>
        <w:tc>
          <w:tcPr>
            <w:tcW w:w="332" w:type="pct"/>
          </w:tcPr>
          <w:p w:rsidR="009355C3" w:rsidRDefault="00000000">
            <w:r>
              <w:t>C</w:t>
            </w:r>
          </w:p>
        </w:tc>
        <w:tc>
          <w:tcPr>
            <w:tcW w:w="378" w:type="pct"/>
          </w:tcPr>
          <w:p w:rsidR="009355C3" w:rsidRDefault="00000000">
            <w:r>
              <w:t xml:space="preserve"> </w:t>
            </w:r>
          </w:p>
        </w:tc>
        <w:tc>
          <w:tcPr>
            <w:tcW w:w="1837" w:type="pct"/>
          </w:tcPr>
          <w:p w:rsidR="009355C3" w:rsidRDefault="00000000">
            <w:r>
              <w:t>Chọn C</w:t>
            </w:r>
            <w:r>
              <w:br/>
            </w:r>
            <w:r>
              <w:br/>
              <w:t>Ghi nhớ: Kim loại có tính khử càng mạnh thì tính oxi hóa càng yếu.</w:t>
            </w:r>
            <w:r>
              <w:br/>
            </w:r>
            <w:r>
              <w:br/>
              <w:t>Tính oxi hóa: ${Na}^{+} &lt; {Mg}^{2+} &lt; {Al}^{3+} &lt; {Ag}^{+}$.</w:t>
            </w:r>
            <w:r>
              <w:br/>
            </w:r>
            <w:r>
              <w:br/>
              <w:t>Vậy ${Ag}^{+}$có tính oxi hóa mạnh nhất.</w:t>
            </w:r>
            <w:r>
              <w:br/>
            </w:r>
          </w:p>
        </w:tc>
      </w:tr>
      <w:tr w:rsidR="00BF6304" w:rsidRPr="00BA2CBF" w:rsidTr="00CD14AF">
        <w:trPr>
          <w:jc w:val="center"/>
        </w:trPr>
        <w:tc>
          <w:tcPr>
            <w:tcW w:w="801" w:type="pct"/>
          </w:tcPr>
          <w:p w:rsidR="009355C3" w:rsidRDefault="00000000">
            <w:r>
              <w:t>MET_Chem_IE_2021_5</w:t>
            </w:r>
          </w:p>
        </w:tc>
        <w:tc>
          <w:tcPr>
            <w:tcW w:w="585" w:type="pct"/>
          </w:tcPr>
          <w:p w:rsidR="009355C3" w:rsidRDefault="00000000">
            <w:r>
              <w:t xml:space="preserve"> </w:t>
            </w:r>
          </w:p>
        </w:tc>
        <w:tc>
          <w:tcPr>
            <w:tcW w:w="1067" w:type="pct"/>
          </w:tcPr>
          <w:p w:rsidR="009355C3" w:rsidRDefault="00000000">
            <w:r>
              <w:t>Câu 5: Trong công nghiệp, kim loại nào sau đây được điều chế bằng phương pháp điện phân nóng chảy?</w:t>
            </w:r>
            <w:r>
              <w:br/>
            </w:r>
            <w:r>
              <w:lastRenderedPageBreak/>
              <w:br/>
              <w:t>A. Na.</w:t>
            </w:r>
            <w:r>
              <w:br/>
            </w:r>
            <w:r>
              <w:br/>
              <w:t>B. Cu.</w:t>
            </w:r>
            <w:r>
              <w:br/>
            </w:r>
            <w:r>
              <w:br/>
              <w:t>C. Ag.</w:t>
            </w:r>
            <w:r>
              <w:br/>
            </w:r>
            <w:r>
              <w:br/>
              <w:t>D. Fe.</w:t>
            </w:r>
            <w:r>
              <w:br/>
            </w:r>
          </w:p>
        </w:tc>
        <w:tc>
          <w:tcPr>
            <w:tcW w:w="332" w:type="pct"/>
          </w:tcPr>
          <w:p w:rsidR="009355C3" w:rsidRDefault="00000000">
            <w:r>
              <w:lastRenderedPageBreak/>
              <w:t>A</w:t>
            </w:r>
          </w:p>
        </w:tc>
        <w:tc>
          <w:tcPr>
            <w:tcW w:w="378" w:type="pct"/>
          </w:tcPr>
          <w:p w:rsidR="009355C3" w:rsidRDefault="00000000">
            <w:r>
              <w:t xml:space="preserve"> </w:t>
            </w:r>
          </w:p>
        </w:tc>
        <w:tc>
          <w:tcPr>
            <w:tcW w:w="1837" w:type="pct"/>
          </w:tcPr>
          <w:p w:rsidR="009355C3" w:rsidRDefault="00000000">
            <w:r>
              <w:t>Chọn A</w:t>
            </w:r>
            <w:r>
              <w:br/>
            </w:r>
            <w:r>
              <w:br/>
              <w:t>Trong công nghiệp, kim loại Na được điều chế bằng phương pháp điện phân nóng chảy.</w:t>
            </w:r>
            <w:r>
              <w:br/>
            </w:r>
          </w:p>
        </w:tc>
      </w:tr>
      <w:tr w:rsidR="00BF6304" w:rsidRPr="00BA2CBF" w:rsidTr="00CD14AF">
        <w:trPr>
          <w:jc w:val="center"/>
        </w:trPr>
        <w:tc>
          <w:tcPr>
            <w:tcW w:w="801" w:type="pct"/>
          </w:tcPr>
          <w:p w:rsidR="009355C3" w:rsidRDefault="00000000">
            <w:r>
              <w:lastRenderedPageBreak/>
              <w:t>MET_Chem_IE_2021_6</w:t>
            </w:r>
          </w:p>
        </w:tc>
        <w:tc>
          <w:tcPr>
            <w:tcW w:w="585" w:type="pct"/>
          </w:tcPr>
          <w:p w:rsidR="009355C3" w:rsidRDefault="00000000">
            <w:r>
              <w:t xml:space="preserve"> </w:t>
            </w:r>
          </w:p>
        </w:tc>
        <w:tc>
          <w:tcPr>
            <w:tcW w:w="1067" w:type="pct"/>
          </w:tcPr>
          <w:p w:rsidR="009355C3" w:rsidRDefault="00000000">
            <w:r>
              <w:t>Câu 6: Kim loại nào sau đây tác dụng được với dung dịch ${HCl}$ sinh ra khí ${H}_2$ ?</w:t>
            </w:r>
            <w:r>
              <w:br/>
            </w:r>
            <w:r>
              <w:br/>
              <w:t>A. Mg.</w:t>
            </w:r>
            <w:r>
              <w:br/>
            </w:r>
            <w:r>
              <w:br/>
              <w:t>B. Cu.</w:t>
            </w:r>
            <w:r>
              <w:br/>
            </w:r>
            <w:r>
              <w:br/>
              <w:t>C. Ag.</w:t>
            </w:r>
            <w:r>
              <w:br/>
            </w:r>
            <w:r>
              <w:br/>
              <w:t>D. Au.</w:t>
            </w:r>
            <w:r>
              <w:br/>
            </w:r>
          </w:p>
        </w:tc>
        <w:tc>
          <w:tcPr>
            <w:tcW w:w="332" w:type="pct"/>
          </w:tcPr>
          <w:p w:rsidR="009355C3" w:rsidRDefault="00000000">
            <w:r>
              <w:t>A</w:t>
            </w:r>
          </w:p>
        </w:tc>
        <w:tc>
          <w:tcPr>
            <w:tcW w:w="378" w:type="pct"/>
          </w:tcPr>
          <w:p w:rsidR="009355C3" w:rsidRDefault="00000000">
            <w:r>
              <w:t xml:space="preserve"> </w:t>
            </w:r>
          </w:p>
        </w:tc>
        <w:tc>
          <w:tcPr>
            <w:tcW w:w="1837" w:type="pct"/>
          </w:tcPr>
          <w:p w:rsidR="009355C3" w:rsidRDefault="00000000">
            <w:r>
              <w:t>Chọn A</w:t>
            </w:r>
            <w:r>
              <w:br/>
            </w:r>
            <w:r>
              <w:br/>
              <w:t>${HCl}$ tác dụng với các kim loại đứng trước ${H}$ trong dãy điện hóa.</w:t>
            </w:r>
            <w:r>
              <w:br/>
            </w:r>
            <w:r>
              <w:br/>
              <w:t>${Mg} + 2 {HCl} \rightarrow {MgCl}_2+{H}_2$</w:t>
            </w:r>
            <w:r>
              <w:br/>
            </w:r>
          </w:p>
        </w:tc>
      </w:tr>
      <w:tr w:rsidR="00BF6304" w:rsidRPr="00BA2CBF" w:rsidTr="00CD14AF">
        <w:trPr>
          <w:jc w:val="center"/>
        </w:trPr>
        <w:tc>
          <w:tcPr>
            <w:tcW w:w="801" w:type="pct"/>
          </w:tcPr>
          <w:p w:rsidR="009355C3" w:rsidRDefault="00000000">
            <w:r>
              <w:t>MET_Chem_IE_2021_7</w:t>
            </w:r>
          </w:p>
        </w:tc>
        <w:tc>
          <w:tcPr>
            <w:tcW w:w="585" w:type="pct"/>
          </w:tcPr>
          <w:p w:rsidR="009355C3" w:rsidRDefault="00000000">
            <w:r>
              <w:t xml:space="preserve"> </w:t>
            </w:r>
          </w:p>
        </w:tc>
        <w:tc>
          <w:tcPr>
            <w:tcW w:w="1067" w:type="pct"/>
          </w:tcPr>
          <w:p w:rsidR="009355C3" w:rsidRDefault="00000000">
            <w:r>
              <w:t>Câu 7: Sản phẩm của phản ứng giữa kim loại nhôm với khí oxi là</w:t>
            </w:r>
            <w:r>
              <w:br/>
            </w:r>
            <w:r>
              <w:br/>
              <w:t>A. ${AlCl}_3$.</w:t>
            </w:r>
            <w:r>
              <w:br/>
            </w:r>
            <w:r>
              <w:lastRenderedPageBreak/>
              <w:br/>
              <w:t>B. ${Al}_2 {O}_3$.</w:t>
            </w:r>
            <w:r>
              <w:br/>
            </w:r>
            <w:r>
              <w:br/>
              <w:t>C. ${Al}({OH})_2$.</w:t>
            </w:r>
            <w:r>
              <w:br/>
            </w:r>
            <w:r>
              <w:br/>
              <w:t>D. ${Al}\left({NO}_3\right)_3$.</w:t>
            </w:r>
            <w:r>
              <w:br/>
            </w:r>
          </w:p>
        </w:tc>
        <w:tc>
          <w:tcPr>
            <w:tcW w:w="332" w:type="pct"/>
          </w:tcPr>
          <w:p w:rsidR="009355C3" w:rsidRDefault="00000000">
            <w:r>
              <w:lastRenderedPageBreak/>
              <w:t>B</w:t>
            </w:r>
          </w:p>
        </w:tc>
        <w:tc>
          <w:tcPr>
            <w:tcW w:w="378" w:type="pct"/>
          </w:tcPr>
          <w:p w:rsidR="009355C3" w:rsidRDefault="00000000">
            <w:r>
              <w:t xml:space="preserve"> </w:t>
            </w:r>
          </w:p>
        </w:tc>
        <w:tc>
          <w:tcPr>
            <w:tcW w:w="1837" w:type="pct"/>
          </w:tcPr>
          <w:p w:rsidR="009355C3" w:rsidRDefault="00000000">
            <w:r>
              <w:t>Chọn B</w:t>
            </w:r>
            <w:r>
              <w:br/>
            </w:r>
            <w:r>
              <w:br/>
              <w:t>$4 {Al}+3 {O}_2 \stackrel{{t}^{0}}{\rightarrow} 2 {Al}_2 {O}_3$</w:t>
            </w:r>
            <w:r>
              <w:br/>
            </w:r>
          </w:p>
        </w:tc>
      </w:tr>
      <w:tr w:rsidR="00BF6304" w:rsidRPr="00BA2CBF" w:rsidTr="00CD14AF">
        <w:trPr>
          <w:jc w:val="center"/>
        </w:trPr>
        <w:tc>
          <w:tcPr>
            <w:tcW w:w="801" w:type="pct"/>
          </w:tcPr>
          <w:p w:rsidR="009355C3" w:rsidRDefault="00000000">
            <w:r>
              <w:lastRenderedPageBreak/>
              <w:t>MET_Chem_IE_2021_8</w:t>
            </w:r>
          </w:p>
        </w:tc>
        <w:tc>
          <w:tcPr>
            <w:tcW w:w="585" w:type="pct"/>
          </w:tcPr>
          <w:p w:rsidR="009355C3" w:rsidRDefault="00000000">
            <w:r>
              <w:t xml:space="preserve"> </w:t>
            </w:r>
          </w:p>
        </w:tc>
        <w:tc>
          <w:tcPr>
            <w:tcW w:w="1067" w:type="pct"/>
          </w:tcPr>
          <w:p w:rsidR="009355C3" w:rsidRDefault="00000000">
            <w:r>
              <w:t>Câu 8: Nung ${CaCO}_3$ ở nhiệt độ cao, thu được chất khí ${X}$. Chất ${X}$ là</w:t>
            </w:r>
            <w:r>
              <w:br/>
            </w:r>
            <w:r>
              <w:br/>
              <w:t>A. ${CaO}$.</w:t>
            </w:r>
            <w:r>
              <w:br/>
            </w:r>
            <w:r>
              <w:br/>
              <w:t>B. ${H}_2$.</w:t>
            </w:r>
            <w:r>
              <w:br/>
            </w:r>
            <w:r>
              <w:br/>
              <w:t>C. ${CO}$.</w:t>
            </w:r>
            <w:r>
              <w:br/>
            </w:r>
            <w:r>
              <w:br/>
              <w:t>D. ${CO}_2$.</w:t>
            </w:r>
            <w:r>
              <w:br/>
            </w:r>
          </w:p>
        </w:tc>
        <w:tc>
          <w:tcPr>
            <w:tcW w:w="332" w:type="pct"/>
          </w:tcPr>
          <w:p w:rsidR="009355C3" w:rsidRDefault="00000000">
            <w:r>
              <w:t>D</w:t>
            </w:r>
          </w:p>
        </w:tc>
        <w:tc>
          <w:tcPr>
            <w:tcW w:w="378" w:type="pct"/>
          </w:tcPr>
          <w:p w:rsidR="009355C3" w:rsidRDefault="00000000">
            <w:r>
              <w:t xml:space="preserve"> </w:t>
            </w:r>
          </w:p>
        </w:tc>
        <w:tc>
          <w:tcPr>
            <w:tcW w:w="1837" w:type="pct"/>
          </w:tcPr>
          <w:p w:rsidR="009355C3" w:rsidRDefault="00000000">
            <w:r>
              <w:t>Chọn D</w:t>
            </w:r>
            <w:r>
              <w:br/>
            </w:r>
            <w:r>
              <w:br/>
              <w:t>${CaCO}_3 \stackrel{t^{0}}{\rightarrow} {CaO}+{CO}_2$</w:t>
            </w:r>
            <w:r>
              <w:br/>
            </w:r>
          </w:p>
        </w:tc>
      </w:tr>
      <w:tr w:rsidR="00BF6304" w:rsidRPr="00BA2CBF" w:rsidTr="00CD14AF">
        <w:trPr>
          <w:jc w:val="center"/>
        </w:trPr>
        <w:tc>
          <w:tcPr>
            <w:tcW w:w="801" w:type="pct"/>
          </w:tcPr>
          <w:p w:rsidR="009355C3" w:rsidRDefault="00000000">
            <w:r>
              <w:t>MET_Chem_IE_2021_9</w:t>
            </w:r>
          </w:p>
        </w:tc>
        <w:tc>
          <w:tcPr>
            <w:tcW w:w="585" w:type="pct"/>
          </w:tcPr>
          <w:p w:rsidR="009355C3" w:rsidRDefault="00000000">
            <w:r>
              <w:t xml:space="preserve"> </w:t>
            </w:r>
          </w:p>
        </w:tc>
        <w:tc>
          <w:tcPr>
            <w:tcW w:w="1067" w:type="pct"/>
          </w:tcPr>
          <w:p w:rsidR="009355C3" w:rsidRDefault="00000000">
            <w:r>
              <w:t>Câu 9: Trong công nghiệp, quặng boxit dùng để sản xuất kim loại nhôm. Thành phần chính của quặng boxit là</w:t>
            </w:r>
            <w:r>
              <w:br/>
            </w:r>
            <w:r>
              <w:br/>
            </w:r>
            <w:r>
              <w:lastRenderedPageBreak/>
              <w:t>A. ${Al}_2 {O}_3 . 2 {H}_2 {O}$.</w:t>
            </w:r>
            <w:r>
              <w:br/>
            </w:r>
            <w:r>
              <w:br/>
              <w:t>B. ${Al}({OH})_3 . 2 {H}_2 {O}$.</w:t>
            </w:r>
            <w:r>
              <w:br/>
            </w:r>
            <w:r>
              <w:br/>
              <w:t>C. ${Al}({OH})_3 . {H}_2 {O}$.</w:t>
            </w:r>
            <w:r>
              <w:br/>
            </w:r>
            <w:r>
              <w:br/>
              <w:t>D. ${Al}\left({SO}_4\right)_3 . {H}_2 {O}$.</w:t>
            </w:r>
            <w:r>
              <w:br/>
            </w:r>
          </w:p>
        </w:tc>
        <w:tc>
          <w:tcPr>
            <w:tcW w:w="332" w:type="pct"/>
          </w:tcPr>
          <w:p w:rsidR="009355C3" w:rsidRDefault="00000000">
            <w:r>
              <w:lastRenderedPageBreak/>
              <w:t>A</w:t>
            </w:r>
          </w:p>
        </w:tc>
        <w:tc>
          <w:tcPr>
            <w:tcW w:w="378" w:type="pct"/>
          </w:tcPr>
          <w:p w:rsidR="009355C3" w:rsidRDefault="00000000">
            <w:r>
              <w:t xml:space="preserve"> </w:t>
            </w:r>
          </w:p>
        </w:tc>
        <w:tc>
          <w:tcPr>
            <w:tcW w:w="1837" w:type="pct"/>
          </w:tcPr>
          <w:p w:rsidR="009355C3" w:rsidRDefault="00000000">
            <w:r>
              <w:t>Chọn A</w:t>
            </w:r>
            <w:r>
              <w:br/>
            </w:r>
            <w:r>
              <w:br/>
              <w:t>Thành phần chính của quặng boxit là ${Al}_2 {O}_3 . 2 {H}_2 {O}$.</w:t>
            </w:r>
            <w:r>
              <w:br/>
            </w:r>
          </w:p>
        </w:tc>
      </w:tr>
      <w:tr w:rsidR="00BF6304" w:rsidRPr="00BA2CBF" w:rsidTr="00CD14AF">
        <w:trPr>
          <w:jc w:val="center"/>
        </w:trPr>
        <w:tc>
          <w:tcPr>
            <w:tcW w:w="801" w:type="pct"/>
          </w:tcPr>
          <w:p w:rsidR="009355C3" w:rsidRDefault="00000000">
            <w:r>
              <w:t>MET_Chem_IE_2021_10</w:t>
            </w:r>
          </w:p>
        </w:tc>
        <w:tc>
          <w:tcPr>
            <w:tcW w:w="585" w:type="pct"/>
          </w:tcPr>
          <w:p w:rsidR="009355C3" w:rsidRDefault="00000000">
            <w:r>
              <w:t xml:space="preserve"> </w:t>
            </w:r>
          </w:p>
        </w:tc>
        <w:tc>
          <w:tcPr>
            <w:tcW w:w="1067" w:type="pct"/>
          </w:tcPr>
          <w:p w:rsidR="009355C3" w:rsidRDefault="00000000">
            <w:r>
              <w:t>Câu 10: Công thức của sắt(II) sunfat là</w:t>
            </w:r>
            <w:r>
              <w:br/>
            </w:r>
            <w:r>
              <w:br/>
              <w:t>A. ${FeS}$.</w:t>
            </w:r>
            <w:r>
              <w:br/>
            </w:r>
            <w:r>
              <w:br/>
              <w:t>B. ${FeSO}_4$.</w:t>
            </w:r>
            <w:r>
              <w:br/>
            </w:r>
            <w:r>
              <w:br/>
              <w:t>C. ${Fe}_2\left({SO}_4\right)_3$.</w:t>
            </w:r>
            <w:r>
              <w:br/>
            </w:r>
            <w:r>
              <w:br/>
              <w:t>D. ${FeS}_2$.</w:t>
            </w:r>
            <w:r>
              <w:br/>
            </w:r>
          </w:p>
        </w:tc>
        <w:tc>
          <w:tcPr>
            <w:tcW w:w="332" w:type="pct"/>
          </w:tcPr>
          <w:p w:rsidR="009355C3" w:rsidRDefault="00000000">
            <w:r>
              <w:t>B</w:t>
            </w:r>
          </w:p>
        </w:tc>
        <w:tc>
          <w:tcPr>
            <w:tcW w:w="378" w:type="pct"/>
          </w:tcPr>
          <w:p w:rsidR="009355C3" w:rsidRDefault="00000000">
            <w:r>
              <w:t xml:space="preserve"> </w:t>
            </w:r>
          </w:p>
        </w:tc>
        <w:tc>
          <w:tcPr>
            <w:tcW w:w="1837" w:type="pct"/>
          </w:tcPr>
          <w:p w:rsidR="009355C3" w:rsidRDefault="00000000">
            <w:r>
              <w:t>Chọn B</w:t>
            </w:r>
            <w:r>
              <w:br/>
            </w:r>
            <w:r>
              <w:br/>
              <w:t>Công thức của sắt (II) sunfat là ${FeSO}_4$.</w:t>
            </w:r>
            <w:r>
              <w:br/>
            </w:r>
          </w:p>
        </w:tc>
      </w:tr>
      <w:tr w:rsidR="00BF6304" w:rsidRPr="00BA2CBF" w:rsidTr="00CD14AF">
        <w:trPr>
          <w:jc w:val="center"/>
        </w:trPr>
        <w:tc>
          <w:tcPr>
            <w:tcW w:w="801" w:type="pct"/>
          </w:tcPr>
          <w:p w:rsidR="009355C3" w:rsidRDefault="00000000">
            <w:r>
              <w:lastRenderedPageBreak/>
              <w:t>MET_Chem_IE_2021_11</w:t>
            </w:r>
          </w:p>
        </w:tc>
        <w:tc>
          <w:tcPr>
            <w:tcW w:w="585" w:type="pct"/>
          </w:tcPr>
          <w:p w:rsidR="009355C3" w:rsidRDefault="00000000">
            <w:r>
              <w:t xml:space="preserve"> </w:t>
            </w:r>
          </w:p>
        </w:tc>
        <w:tc>
          <w:tcPr>
            <w:tcW w:w="1067" w:type="pct"/>
          </w:tcPr>
          <w:p w:rsidR="009355C3" w:rsidRDefault="00000000">
            <w:r>
              <w:t>Câu 11: Trong hợp chất ${CrO}_3$, crom có số oxi hóa là</w:t>
            </w:r>
            <w:r>
              <w:br/>
            </w:r>
            <w:r>
              <w:br/>
              <w:t>A. +2.</w:t>
            </w:r>
            <w:r>
              <w:br/>
            </w:r>
            <w:r>
              <w:br/>
              <w:t>B. +3.</w:t>
            </w:r>
            <w:r>
              <w:br/>
            </w:r>
            <w:r>
              <w:br/>
              <w:t>C. +5.</w:t>
            </w:r>
            <w:r>
              <w:br/>
            </w:r>
            <w:r>
              <w:br/>
              <w:t>D. +6.</w:t>
            </w:r>
            <w:r>
              <w:br/>
            </w:r>
          </w:p>
        </w:tc>
        <w:tc>
          <w:tcPr>
            <w:tcW w:w="332" w:type="pct"/>
          </w:tcPr>
          <w:p w:rsidR="009355C3" w:rsidRDefault="00000000">
            <w:r>
              <w:t>D</w:t>
            </w:r>
          </w:p>
        </w:tc>
        <w:tc>
          <w:tcPr>
            <w:tcW w:w="378" w:type="pct"/>
          </w:tcPr>
          <w:p w:rsidR="009355C3" w:rsidRDefault="00000000">
            <w:r>
              <w:t xml:space="preserve"> </w:t>
            </w:r>
          </w:p>
        </w:tc>
        <w:tc>
          <w:tcPr>
            <w:tcW w:w="1837" w:type="pct"/>
          </w:tcPr>
          <w:p w:rsidR="009355C3" w:rsidRDefault="00000000">
            <w:r>
              <w:t>Chọn D</w:t>
            </w:r>
            <w:r>
              <w:br/>
            </w:r>
            <w:r>
              <w:br/>
              <w:t>Gọi ${x}$ là số oxi hóa của Cr, ta có ${x} + (-2) \times 3 = 0 \Rightarrow {x}=+6$.</w:t>
            </w:r>
            <w:r>
              <w:br/>
            </w:r>
          </w:p>
        </w:tc>
      </w:tr>
      <w:tr w:rsidR="00BF6304" w:rsidRPr="00BA2CBF" w:rsidTr="00CD14AF">
        <w:trPr>
          <w:jc w:val="center"/>
        </w:trPr>
        <w:tc>
          <w:tcPr>
            <w:tcW w:w="801" w:type="pct"/>
          </w:tcPr>
          <w:p w:rsidR="009355C3" w:rsidRDefault="00000000">
            <w:r>
              <w:t>MET_Chem_IE_2021_12</w:t>
            </w:r>
          </w:p>
        </w:tc>
        <w:tc>
          <w:tcPr>
            <w:tcW w:w="585" w:type="pct"/>
          </w:tcPr>
          <w:p w:rsidR="009355C3" w:rsidRDefault="00000000">
            <w:r>
              <w:t xml:space="preserve"> </w:t>
            </w:r>
          </w:p>
        </w:tc>
        <w:tc>
          <w:tcPr>
            <w:tcW w:w="1067" w:type="pct"/>
          </w:tcPr>
          <w:p w:rsidR="009355C3" w:rsidRDefault="00000000">
            <w:r>
              <w:t>Câu 12: Khí $X$ tạo ra trong quá trình đốt cháy nhiên liệu hóa thạch, gây hiệu ứng nhà kính. Trồng nhiều cây xanh sẽ làm giảm nồng độ khí ${X}$ trong không khí. Khí ${X}$ là</w:t>
            </w:r>
            <w:r>
              <w:br/>
            </w:r>
            <w:r>
              <w:br/>
              <w:t>A. ${N}_2$.</w:t>
            </w:r>
            <w:r>
              <w:br/>
            </w:r>
            <w:r>
              <w:br/>
              <w:t>B. ${H}_2$.</w:t>
            </w:r>
            <w:r>
              <w:br/>
            </w:r>
            <w:r>
              <w:br/>
              <w:t>C. ${CO}_2$.</w:t>
            </w:r>
            <w:r>
              <w:br/>
            </w:r>
            <w:r>
              <w:br/>
              <w:t>D. ${O}_2$.</w:t>
            </w:r>
            <w:r>
              <w:br/>
            </w:r>
          </w:p>
        </w:tc>
        <w:tc>
          <w:tcPr>
            <w:tcW w:w="332" w:type="pct"/>
          </w:tcPr>
          <w:p w:rsidR="009355C3" w:rsidRDefault="00000000">
            <w:r>
              <w:lastRenderedPageBreak/>
              <w:t>C</w:t>
            </w:r>
          </w:p>
        </w:tc>
        <w:tc>
          <w:tcPr>
            <w:tcW w:w="378" w:type="pct"/>
          </w:tcPr>
          <w:p w:rsidR="009355C3" w:rsidRDefault="00000000">
            <w:r>
              <w:t xml:space="preserve"> </w:t>
            </w:r>
          </w:p>
        </w:tc>
        <w:tc>
          <w:tcPr>
            <w:tcW w:w="1837" w:type="pct"/>
          </w:tcPr>
          <w:p w:rsidR="009355C3" w:rsidRDefault="00000000">
            <w:r>
              <w:t>Chọn C</w:t>
            </w:r>
            <w:r>
              <w:br/>
            </w:r>
            <w:r>
              <w:br/>
              <w:t>Khí ${X}$ là ${CO}_2$.</w:t>
            </w:r>
            <w:r>
              <w:br/>
            </w:r>
          </w:p>
        </w:tc>
      </w:tr>
      <w:tr w:rsidR="00BF6304" w:rsidRPr="00BA2CBF" w:rsidTr="00CD14AF">
        <w:trPr>
          <w:jc w:val="center"/>
        </w:trPr>
        <w:tc>
          <w:tcPr>
            <w:tcW w:w="801" w:type="pct"/>
          </w:tcPr>
          <w:p w:rsidR="009355C3" w:rsidRDefault="00000000">
            <w:r>
              <w:lastRenderedPageBreak/>
              <w:t>MET_Chem_IE_2021_13</w:t>
            </w:r>
          </w:p>
        </w:tc>
        <w:tc>
          <w:tcPr>
            <w:tcW w:w="585" w:type="pct"/>
          </w:tcPr>
          <w:p w:rsidR="009355C3" w:rsidRDefault="00000000">
            <w:r>
              <w:t xml:space="preserve"> </w:t>
            </w:r>
          </w:p>
        </w:tc>
        <w:tc>
          <w:tcPr>
            <w:tcW w:w="1067" w:type="pct"/>
          </w:tcPr>
          <w:p w:rsidR="009355C3" w:rsidRDefault="00000000">
            <w:r>
              <w:t>Câu 13: Cho chất ${X}$ tác dụng với dung dịch ${NaOH}$, thu được ${CH}_3 {COONa}$ và ${C}_2 {H}_5 {OH}$. Chất ${X}$ là</w:t>
            </w:r>
            <w:r>
              <w:br/>
            </w:r>
            <w:r>
              <w:br/>
              <w:t>A. ${C}_2 {H}_5 {COOCH}_3$.</w:t>
            </w:r>
            <w:r>
              <w:br/>
            </w:r>
            <w:r>
              <w:br/>
              <w:t>B. ${CH}_3 {COOC}_2 {H}_5$.</w:t>
            </w:r>
            <w:r>
              <w:br/>
            </w:r>
            <w:r>
              <w:br/>
              <w:t>C. ${C}_2 {H}_5 {COOH}$.</w:t>
            </w:r>
            <w:r>
              <w:br/>
            </w:r>
            <w:r>
              <w:br/>
              <w:t>D. ${CH}_3 {COOH}$.</w:t>
            </w:r>
            <w:r>
              <w:br/>
            </w:r>
          </w:p>
        </w:tc>
        <w:tc>
          <w:tcPr>
            <w:tcW w:w="332" w:type="pct"/>
          </w:tcPr>
          <w:p w:rsidR="009355C3" w:rsidRDefault="00000000">
            <w:r>
              <w:t>B</w:t>
            </w:r>
          </w:p>
        </w:tc>
        <w:tc>
          <w:tcPr>
            <w:tcW w:w="378" w:type="pct"/>
          </w:tcPr>
          <w:p w:rsidR="009355C3" w:rsidRDefault="00000000">
            <w:r>
              <w:t xml:space="preserve"> </w:t>
            </w:r>
          </w:p>
        </w:tc>
        <w:tc>
          <w:tcPr>
            <w:tcW w:w="1837" w:type="pct"/>
          </w:tcPr>
          <w:p w:rsidR="009355C3" w:rsidRDefault="00000000">
            <w:r>
              <w:t>Chọn B</w:t>
            </w:r>
            <w:r>
              <w:br/>
            </w:r>
            <w:r>
              <w:br/>
              <w:t>${CH}_3 {COOC}_2 {H}_5+{NaOH} \stackrel{{t}^{0}}{\rightarrow} {CH}_3 {COONa}+{C}_2 {H}_5 {OH}$</w:t>
            </w:r>
            <w:r>
              <w:br/>
            </w:r>
          </w:p>
        </w:tc>
      </w:tr>
      <w:tr w:rsidR="00BF6304" w:rsidRPr="00BA2CBF" w:rsidTr="00CD14AF">
        <w:trPr>
          <w:jc w:val="center"/>
        </w:trPr>
        <w:tc>
          <w:tcPr>
            <w:tcW w:w="801" w:type="pct"/>
          </w:tcPr>
          <w:p w:rsidR="009355C3" w:rsidRDefault="00000000">
            <w:r>
              <w:t>MET_Chem_IE_2021_14</w:t>
            </w:r>
          </w:p>
        </w:tc>
        <w:tc>
          <w:tcPr>
            <w:tcW w:w="585" w:type="pct"/>
          </w:tcPr>
          <w:p w:rsidR="009355C3" w:rsidRDefault="00000000">
            <w:r>
              <w:t xml:space="preserve"> </w:t>
            </w:r>
          </w:p>
        </w:tc>
        <w:tc>
          <w:tcPr>
            <w:tcW w:w="1067" w:type="pct"/>
          </w:tcPr>
          <w:p w:rsidR="009355C3" w:rsidRDefault="00000000">
            <w:r>
              <w:t>Câu 14: Chất nào sau đây là axit béo?</w:t>
            </w:r>
            <w:r>
              <w:br/>
            </w:r>
            <w:r>
              <w:br/>
              <w:t>A. Axit panmitic.</w:t>
            </w:r>
            <w:r>
              <w:br/>
            </w:r>
            <w:r>
              <w:br/>
              <w:t>B. Axit axetic.</w:t>
            </w:r>
            <w:r>
              <w:br/>
            </w:r>
            <w:r>
              <w:br/>
              <w:t>C. Axit fomic.</w:t>
            </w:r>
            <w:r>
              <w:br/>
            </w:r>
            <w:r>
              <w:br/>
            </w:r>
            <w:r>
              <w:lastRenderedPageBreak/>
              <w:t>D. Axit propionic.</w:t>
            </w:r>
            <w:r>
              <w:br/>
            </w:r>
          </w:p>
        </w:tc>
        <w:tc>
          <w:tcPr>
            <w:tcW w:w="332" w:type="pct"/>
          </w:tcPr>
          <w:p w:rsidR="009355C3" w:rsidRDefault="00000000">
            <w:r>
              <w:lastRenderedPageBreak/>
              <w:t>A</w:t>
            </w:r>
          </w:p>
        </w:tc>
        <w:tc>
          <w:tcPr>
            <w:tcW w:w="378" w:type="pct"/>
          </w:tcPr>
          <w:p w:rsidR="009355C3" w:rsidRDefault="00000000">
            <w:r>
              <w:t xml:space="preserve"> </w:t>
            </w:r>
          </w:p>
        </w:tc>
        <w:tc>
          <w:tcPr>
            <w:tcW w:w="1837" w:type="pct"/>
          </w:tcPr>
          <w:p w:rsidR="009355C3" w:rsidRDefault="00000000">
            <w:r>
              <w:t>Chọn A</w:t>
            </w:r>
            <w:r>
              <w:br/>
            </w:r>
            <w:r>
              <w:br/>
              <w:t>Axit panmitic là axit béo.</w:t>
            </w:r>
            <w:r>
              <w:br/>
            </w:r>
          </w:p>
        </w:tc>
      </w:tr>
      <w:tr w:rsidR="00BF6304" w:rsidRPr="00BA2CBF" w:rsidTr="00CD14AF">
        <w:trPr>
          <w:jc w:val="center"/>
        </w:trPr>
        <w:tc>
          <w:tcPr>
            <w:tcW w:w="801" w:type="pct"/>
          </w:tcPr>
          <w:p w:rsidR="009355C3" w:rsidRDefault="00000000">
            <w:r>
              <w:t>MET_Chem_IE_2021_15</w:t>
            </w:r>
          </w:p>
        </w:tc>
        <w:tc>
          <w:tcPr>
            <w:tcW w:w="585" w:type="pct"/>
          </w:tcPr>
          <w:p w:rsidR="009355C3" w:rsidRDefault="00000000">
            <w:r>
              <w:t xml:space="preserve"> </w:t>
            </w:r>
          </w:p>
        </w:tc>
        <w:tc>
          <w:tcPr>
            <w:tcW w:w="1067" w:type="pct"/>
          </w:tcPr>
          <w:p w:rsidR="009355C3" w:rsidRDefault="00000000">
            <w:r>
              <w:t>Câu 15: Chất nào sau đây là đisaccarit?</w:t>
            </w:r>
            <w:r>
              <w:br/>
            </w:r>
            <w:r>
              <w:br/>
              <w:t>A. Glucozơ.</w:t>
            </w:r>
            <w:r>
              <w:br/>
            </w:r>
            <w:r>
              <w:br/>
              <w:t>B. Saccarozơ.</w:t>
            </w:r>
            <w:r>
              <w:br/>
            </w:r>
            <w:r>
              <w:br/>
              <w:t>C. Tinh bột.</w:t>
            </w:r>
            <w:r>
              <w:br/>
            </w:r>
            <w:r>
              <w:br/>
              <w:t>D. Xenlulozơ.</w:t>
            </w:r>
            <w:r>
              <w:br/>
            </w:r>
          </w:p>
        </w:tc>
        <w:tc>
          <w:tcPr>
            <w:tcW w:w="332" w:type="pct"/>
          </w:tcPr>
          <w:p w:rsidR="009355C3" w:rsidRDefault="00000000">
            <w:r>
              <w:t>B</w:t>
            </w:r>
          </w:p>
        </w:tc>
        <w:tc>
          <w:tcPr>
            <w:tcW w:w="378" w:type="pct"/>
          </w:tcPr>
          <w:p w:rsidR="009355C3" w:rsidRDefault="00000000">
            <w:r>
              <w:t xml:space="preserve"> </w:t>
            </w:r>
          </w:p>
        </w:tc>
        <w:tc>
          <w:tcPr>
            <w:tcW w:w="1837" w:type="pct"/>
          </w:tcPr>
          <w:p w:rsidR="009355C3" w:rsidRDefault="00000000">
            <w:r>
              <w:t>Chọn B</w:t>
            </w:r>
            <w:r>
              <w:br/>
            </w:r>
            <w:r>
              <w:br/>
              <w:t>Saccarozơ là đisaccarit.</w:t>
            </w:r>
            <w:r>
              <w:br/>
            </w:r>
          </w:p>
        </w:tc>
      </w:tr>
      <w:tr w:rsidR="00BF6304" w:rsidRPr="00BA2CBF" w:rsidTr="00CD14AF">
        <w:trPr>
          <w:jc w:val="center"/>
        </w:trPr>
        <w:tc>
          <w:tcPr>
            <w:tcW w:w="801" w:type="pct"/>
          </w:tcPr>
          <w:p w:rsidR="009355C3" w:rsidRDefault="00000000">
            <w:r>
              <w:t>MET_Chem_IE_2021_16</w:t>
            </w:r>
          </w:p>
        </w:tc>
        <w:tc>
          <w:tcPr>
            <w:tcW w:w="585" w:type="pct"/>
          </w:tcPr>
          <w:p w:rsidR="009355C3" w:rsidRDefault="00000000">
            <w:r>
              <w:t xml:space="preserve"> </w:t>
            </w:r>
          </w:p>
        </w:tc>
        <w:tc>
          <w:tcPr>
            <w:tcW w:w="1067" w:type="pct"/>
          </w:tcPr>
          <w:p w:rsidR="009355C3" w:rsidRDefault="00000000">
            <w:r>
              <w:t>Câu 16: Dung dịch chất nào sau đây làm quỳ tím chuyển sang màu xanh?</w:t>
            </w:r>
            <w:r>
              <w:br/>
            </w:r>
            <w:r>
              <w:br/>
              <w:t>A. Glyxin.</w:t>
            </w:r>
            <w:r>
              <w:br/>
            </w:r>
            <w:r>
              <w:br/>
              <w:t>B. Metylamin.</w:t>
            </w:r>
            <w:r>
              <w:br/>
            </w:r>
            <w:r>
              <w:br/>
              <w:t>C. Anilin.</w:t>
            </w:r>
            <w:r>
              <w:br/>
            </w:r>
            <w:r>
              <w:br/>
              <w:t>D. Glucozơ.</w:t>
            </w:r>
            <w:r>
              <w:br/>
            </w:r>
          </w:p>
        </w:tc>
        <w:tc>
          <w:tcPr>
            <w:tcW w:w="332" w:type="pct"/>
          </w:tcPr>
          <w:p w:rsidR="009355C3" w:rsidRDefault="00000000">
            <w:r>
              <w:t>B</w:t>
            </w:r>
          </w:p>
        </w:tc>
        <w:tc>
          <w:tcPr>
            <w:tcW w:w="378" w:type="pct"/>
          </w:tcPr>
          <w:p w:rsidR="009355C3" w:rsidRDefault="00000000">
            <w:r>
              <w:t xml:space="preserve"> </w:t>
            </w:r>
          </w:p>
        </w:tc>
        <w:tc>
          <w:tcPr>
            <w:tcW w:w="1837" w:type="pct"/>
          </w:tcPr>
          <w:p w:rsidR="009355C3" w:rsidRDefault="00000000">
            <w:r>
              <w:t>Chọn B</w:t>
            </w:r>
            <w:r>
              <w:br/>
            </w:r>
            <w:r>
              <w:br/>
              <w:t>Dung dịch metylamin làm quỳ tím chuyển xanh.</w:t>
            </w:r>
            <w:r>
              <w:br/>
            </w:r>
          </w:p>
        </w:tc>
      </w:tr>
      <w:tr w:rsidR="00BF6304" w:rsidRPr="00BA2CBF" w:rsidTr="00CD14AF">
        <w:trPr>
          <w:jc w:val="center"/>
        </w:trPr>
        <w:tc>
          <w:tcPr>
            <w:tcW w:w="801" w:type="pct"/>
          </w:tcPr>
          <w:p w:rsidR="009355C3" w:rsidRDefault="00000000">
            <w:r>
              <w:t>MET_Chem_IE_202</w:t>
            </w:r>
            <w:r>
              <w:lastRenderedPageBreak/>
              <w:t>1_17</w:t>
            </w:r>
          </w:p>
        </w:tc>
        <w:tc>
          <w:tcPr>
            <w:tcW w:w="585" w:type="pct"/>
          </w:tcPr>
          <w:p w:rsidR="009355C3" w:rsidRDefault="00000000">
            <w:r>
              <w:lastRenderedPageBreak/>
              <w:t xml:space="preserve"> </w:t>
            </w:r>
          </w:p>
        </w:tc>
        <w:tc>
          <w:tcPr>
            <w:tcW w:w="1067" w:type="pct"/>
          </w:tcPr>
          <w:p w:rsidR="009355C3" w:rsidRDefault="00000000">
            <w:r>
              <w:t xml:space="preserve">Câu 17: Số nguyên tử oxi </w:t>
            </w:r>
            <w:r>
              <w:lastRenderedPageBreak/>
              <w:t>trong phân tử axit glutamic là</w:t>
            </w:r>
            <w:r>
              <w:br/>
            </w:r>
            <w:r>
              <w:br/>
              <w:t>A. 1.</w:t>
            </w:r>
            <w:r>
              <w:br/>
            </w:r>
            <w:r>
              <w:br/>
              <w:t>B. 2.</w:t>
            </w:r>
            <w:r>
              <w:br/>
            </w:r>
            <w:r>
              <w:br/>
              <w:t>C. 3.</w:t>
            </w:r>
            <w:r>
              <w:br/>
            </w:r>
            <w:r>
              <w:br/>
              <w:t>D. 4.</w:t>
            </w:r>
            <w:r>
              <w:br/>
            </w:r>
          </w:p>
        </w:tc>
        <w:tc>
          <w:tcPr>
            <w:tcW w:w="332" w:type="pct"/>
          </w:tcPr>
          <w:p w:rsidR="009355C3" w:rsidRDefault="00000000">
            <w:r>
              <w:lastRenderedPageBreak/>
              <w:t>D</w:t>
            </w:r>
          </w:p>
        </w:tc>
        <w:tc>
          <w:tcPr>
            <w:tcW w:w="378" w:type="pct"/>
          </w:tcPr>
          <w:p w:rsidR="009355C3" w:rsidRDefault="00000000">
            <w:r>
              <w:t xml:space="preserve"> </w:t>
            </w:r>
          </w:p>
        </w:tc>
        <w:tc>
          <w:tcPr>
            <w:tcW w:w="1837" w:type="pct"/>
          </w:tcPr>
          <w:p w:rsidR="009355C3" w:rsidRDefault="00000000">
            <w:r>
              <w:t>Chọn D</w:t>
            </w:r>
            <w:r>
              <w:br/>
            </w:r>
            <w:r>
              <w:lastRenderedPageBreak/>
              <w:br/>
              <w:t>Axit glutamic có 2 nhóm ${COOH}$ nên chứa 4 nguyên tử ${O}$.</w:t>
            </w:r>
            <w:r>
              <w:br/>
            </w:r>
          </w:p>
        </w:tc>
      </w:tr>
      <w:tr w:rsidR="00BF6304" w:rsidRPr="00BA2CBF" w:rsidTr="00CD14AF">
        <w:trPr>
          <w:jc w:val="center"/>
        </w:trPr>
        <w:tc>
          <w:tcPr>
            <w:tcW w:w="801" w:type="pct"/>
          </w:tcPr>
          <w:p w:rsidR="009355C3" w:rsidRDefault="00000000">
            <w:r>
              <w:lastRenderedPageBreak/>
              <w:t>MET_Chem_IE_2021_18</w:t>
            </w:r>
          </w:p>
        </w:tc>
        <w:tc>
          <w:tcPr>
            <w:tcW w:w="585" w:type="pct"/>
          </w:tcPr>
          <w:p w:rsidR="009355C3" w:rsidRDefault="00000000">
            <w:r>
              <w:t xml:space="preserve"> </w:t>
            </w:r>
          </w:p>
        </w:tc>
        <w:tc>
          <w:tcPr>
            <w:tcW w:w="1067" w:type="pct"/>
          </w:tcPr>
          <w:p w:rsidR="009355C3" w:rsidRDefault="00000000">
            <w:r>
              <w:t>Câu 18: Phân tử polime nào sau đây có chứa nitơ?</w:t>
            </w:r>
            <w:r>
              <w:br/>
            </w:r>
            <w:r>
              <w:br/>
              <w:t>A. Polietilen.</w:t>
            </w:r>
            <w:r>
              <w:br/>
            </w:r>
            <w:r>
              <w:br/>
              <w:t>B. Poli (vinyl clorua).</w:t>
            </w:r>
            <w:r>
              <w:br/>
            </w:r>
            <w:r>
              <w:br/>
              <w:t>C. Poli (metyl metacrylat).</w:t>
            </w:r>
            <w:r>
              <w:br/>
            </w:r>
            <w:r>
              <w:br/>
              <w:t>D. Poliacrilonitrin.</w:t>
            </w:r>
            <w:r>
              <w:br/>
            </w:r>
          </w:p>
        </w:tc>
        <w:tc>
          <w:tcPr>
            <w:tcW w:w="332" w:type="pct"/>
          </w:tcPr>
          <w:p w:rsidR="009355C3" w:rsidRDefault="00000000">
            <w:r>
              <w:t>D</w:t>
            </w:r>
          </w:p>
        </w:tc>
        <w:tc>
          <w:tcPr>
            <w:tcW w:w="378" w:type="pct"/>
          </w:tcPr>
          <w:p w:rsidR="009355C3" w:rsidRDefault="00000000">
            <w:r>
              <w:t xml:space="preserve"> </w:t>
            </w:r>
          </w:p>
        </w:tc>
        <w:tc>
          <w:tcPr>
            <w:tcW w:w="1837" w:type="pct"/>
          </w:tcPr>
          <w:p w:rsidR="009355C3" w:rsidRDefault="00000000">
            <w:r>
              <w:t>Chọn D</w:t>
            </w:r>
            <w:r>
              <w:br/>
            </w:r>
            <w:r>
              <w:br/>
              <w:t>A. Polietilen: $\left(-{CH}_2-{CH}_2-\right)_n$.</w:t>
            </w:r>
            <w:r>
              <w:br/>
            </w:r>
            <w:r>
              <w:br/>
              <w:t>B. Poli(vinyl clorua): $\left(-{CH}_2-{CHCl}-\right)_n$.</w:t>
            </w:r>
            <w:r>
              <w:br/>
            </w:r>
            <w:r>
              <w:br/>
              <w:t>C. Poli(metyl metacrylat): $\left[-{CH}_2-{C}\left({CH}_3\right)\left({COOCH}_3\right)-\right]_{{n}}$.</w:t>
            </w:r>
            <w:r>
              <w:br/>
            </w:r>
            <w:r>
              <w:br/>
              <w:t>D. Poliacrilonitrin: $\left(-{CH}_2-{CHCN}-\right)_n$.</w:t>
            </w:r>
            <w:r>
              <w:br/>
            </w:r>
          </w:p>
        </w:tc>
      </w:tr>
      <w:tr w:rsidR="00BF6304" w:rsidRPr="00BA2CBF" w:rsidTr="00CD14AF">
        <w:trPr>
          <w:jc w:val="center"/>
        </w:trPr>
        <w:tc>
          <w:tcPr>
            <w:tcW w:w="801" w:type="pct"/>
          </w:tcPr>
          <w:p w:rsidR="009355C3" w:rsidRDefault="00000000">
            <w:r>
              <w:t>MET_Chem_IE_202</w:t>
            </w:r>
            <w:r>
              <w:lastRenderedPageBreak/>
              <w:t>1_19</w:t>
            </w:r>
          </w:p>
        </w:tc>
        <w:tc>
          <w:tcPr>
            <w:tcW w:w="585" w:type="pct"/>
          </w:tcPr>
          <w:p w:rsidR="009355C3" w:rsidRDefault="00000000">
            <w:r>
              <w:lastRenderedPageBreak/>
              <w:t xml:space="preserve"> </w:t>
            </w:r>
          </w:p>
        </w:tc>
        <w:tc>
          <w:tcPr>
            <w:tcW w:w="1067" w:type="pct"/>
          </w:tcPr>
          <w:p w:rsidR="009355C3" w:rsidRDefault="00000000">
            <w:r>
              <w:t xml:space="preserve">Câu 19: Độ dinh dưỡng của phân đạm được đánh giá </w:t>
            </w:r>
            <w:r>
              <w:lastRenderedPageBreak/>
              <w:t>theo tỉ lệ phần trăm về khối lượng của nguyên tố nào sau đây?</w:t>
            </w:r>
            <w:r>
              <w:br/>
            </w:r>
            <w:r>
              <w:br/>
              <w:t>A. Nitơ.</w:t>
            </w:r>
            <w:r>
              <w:br/>
            </w:r>
            <w:r>
              <w:br/>
              <w:t>B. Photpho.</w:t>
            </w:r>
            <w:r>
              <w:br/>
            </w:r>
            <w:r>
              <w:br/>
              <w:t>C. Kali.</w:t>
            </w:r>
            <w:r>
              <w:br/>
            </w:r>
            <w:r>
              <w:br/>
              <w:t>D. Cacbon.</w:t>
            </w:r>
            <w:r>
              <w:br/>
            </w:r>
          </w:p>
        </w:tc>
        <w:tc>
          <w:tcPr>
            <w:tcW w:w="332" w:type="pct"/>
          </w:tcPr>
          <w:p w:rsidR="009355C3" w:rsidRDefault="00000000">
            <w:r>
              <w:lastRenderedPageBreak/>
              <w:t>A</w:t>
            </w:r>
          </w:p>
        </w:tc>
        <w:tc>
          <w:tcPr>
            <w:tcW w:w="378" w:type="pct"/>
          </w:tcPr>
          <w:p w:rsidR="009355C3" w:rsidRDefault="00000000">
            <w:r>
              <w:t xml:space="preserve"> </w:t>
            </w:r>
          </w:p>
        </w:tc>
        <w:tc>
          <w:tcPr>
            <w:tcW w:w="1837" w:type="pct"/>
          </w:tcPr>
          <w:p w:rsidR="009355C3" w:rsidRDefault="00000000">
            <w:r>
              <w:t>Chọn A</w:t>
            </w:r>
            <w:r>
              <w:br/>
            </w:r>
            <w:r>
              <w:br/>
            </w:r>
            <w:r>
              <w:lastRenderedPageBreak/>
              <w:t>Độ dinh dưỡng của phân đạm được đánh giá theo tỉ lệ phần trăm về khối lượng của nguyên tố nitơ.</w:t>
            </w:r>
            <w:r>
              <w:br/>
            </w:r>
          </w:p>
        </w:tc>
      </w:tr>
      <w:tr w:rsidR="00EB7E92" w:rsidRPr="00BA2CBF" w:rsidTr="00CD14AF">
        <w:trPr>
          <w:jc w:val="center"/>
        </w:trPr>
        <w:tc>
          <w:tcPr>
            <w:tcW w:w="801" w:type="pct"/>
          </w:tcPr>
          <w:p w:rsidR="009355C3" w:rsidRDefault="00000000">
            <w:r>
              <w:lastRenderedPageBreak/>
              <w:t>MET_Chem_IE_2021_20</w:t>
            </w:r>
          </w:p>
        </w:tc>
        <w:tc>
          <w:tcPr>
            <w:tcW w:w="585" w:type="pct"/>
          </w:tcPr>
          <w:p w:rsidR="009355C3" w:rsidRDefault="00000000">
            <w:r>
              <w:t xml:space="preserve"> </w:t>
            </w:r>
          </w:p>
        </w:tc>
        <w:tc>
          <w:tcPr>
            <w:tcW w:w="1067" w:type="pct"/>
          </w:tcPr>
          <w:p w:rsidR="009355C3" w:rsidRDefault="00000000">
            <w:r>
              <w:t>Câu 20: Cặp chất nào sau đây cùng dãy đồng đẳng?</w:t>
            </w:r>
            <w:r>
              <w:br/>
            </w:r>
            <w:r>
              <w:br/>
              <w:t>A. ${CH}_4$ và ${C}_2 {H}_4$.</w:t>
            </w:r>
            <w:r>
              <w:br/>
            </w:r>
            <w:r>
              <w:br/>
              <w:t>B. ${CH}_4$ và ${C}_2 {H}_6$.</w:t>
            </w:r>
            <w:r>
              <w:br/>
            </w:r>
            <w:r>
              <w:br/>
              <w:t xml:space="preserve">C. ${C}_2 {H}_4$ và ${C}_2 {H}_6$. </w:t>
            </w:r>
            <w:r>
              <w:br/>
            </w:r>
            <w:r>
              <w:br/>
              <w:t>D. ${C}_2 {H}_2$ và ${C}_4 {H}_4$.</w:t>
            </w:r>
            <w:r>
              <w:br/>
            </w:r>
          </w:p>
        </w:tc>
        <w:tc>
          <w:tcPr>
            <w:tcW w:w="332" w:type="pct"/>
          </w:tcPr>
          <w:p w:rsidR="009355C3" w:rsidRDefault="00000000">
            <w:r>
              <w:t>B</w:t>
            </w:r>
          </w:p>
        </w:tc>
        <w:tc>
          <w:tcPr>
            <w:tcW w:w="378" w:type="pct"/>
          </w:tcPr>
          <w:p w:rsidR="009355C3" w:rsidRDefault="00000000">
            <w:r>
              <w:t xml:space="preserve"> </w:t>
            </w:r>
          </w:p>
        </w:tc>
        <w:tc>
          <w:tcPr>
            <w:tcW w:w="1837" w:type="pct"/>
          </w:tcPr>
          <w:p w:rsidR="009355C3" w:rsidRDefault="00000000">
            <w:r>
              <w:t>Chọn B</w:t>
            </w:r>
            <w:r>
              <w:br/>
            </w:r>
            <w:r>
              <w:br/>
              <w:t>${CH}_4$ và ${C}_2 {H}_6$ cùng thuộc dãy đồng đẳng của ankan.</w:t>
            </w:r>
            <w:r>
              <w:br/>
            </w:r>
          </w:p>
        </w:tc>
      </w:tr>
      <w:tr w:rsidR="00BF6304" w:rsidRPr="00BA2CBF" w:rsidTr="00CD14AF">
        <w:trPr>
          <w:jc w:val="center"/>
        </w:trPr>
        <w:tc>
          <w:tcPr>
            <w:tcW w:w="801" w:type="pct"/>
          </w:tcPr>
          <w:p w:rsidR="009355C3" w:rsidRDefault="00000000">
            <w:r>
              <w:lastRenderedPageBreak/>
              <w:t>MET_Chem_IE_2021_21</w:t>
            </w:r>
          </w:p>
        </w:tc>
        <w:tc>
          <w:tcPr>
            <w:tcW w:w="585" w:type="pct"/>
          </w:tcPr>
          <w:p w:rsidR="009355C3" w:rsidRDefault="00000000">
            <w:r>
              <w:t xml:space="preserve"> </w:t>
            </w:r>
          </w:p>
        </w:tc>
        <w:tc>
          <w:tcPr>
            <w:tcW w:w="1067" w:type="pct"/>
          </w:tcPr>
          <w:p w:rsidR="009355C3" w:rsidRDefault="00000000">
            <w:r>
              <w:t>Câu 21: Cho từ từ đến dư kim loại ${X}$ vào dung dịch ${FeCl}_3$, sau khi phản ứng xảy ra hoàn toàn thu được dung dịch ${Y}$ chứa hai muối. X là kim loại nào sau đây?</w:t>
            </w:r>
            <w:r>
              <w:br/>
            </w:r>
            <w:r>
              <w:br/>
              <w:t>A. ${Mg}$.</w:t>
            </w:r>
            <w:r>
              <w:br/>
            </w:r>
            <w:r>
              <w:br/>
              <w:t>B. ${Zn}$.</w:t>
            </w:r>
            <w:r>
              <w:br/>
            </w:r>
            <w:r>
              <w:br/>
              <w:t>C. ${Cu}$.</w:t>
            </w:r>
            <w:r>
              <w:br/>
            </w:r>
            <w:r>
              <w:br/>
              <w:t>D. ${Na}$.</w:t>
            </w:r>
            <w:r>
              <w:br/>
            </w:r>
          </w:p>
        </w:tc>
        <w:tc>
          <w:tcPr>
            <w:tcW w:w="332" w:type="pct"/>
          </w:tcPr>
          <w:p w:rsidR="009355C3" w:rsidRDefault="00000000">
            <w:r>
              <w:t>C</w:t>
            </w:r>
          </w:p>
        </w:tc>
        <w:tc>
          <w:tcPr>
            <w:tcW w:w="378" w:type="pct"/>
          </w:tcPr>
          <w:p w:rsidR="009355C3" w:rsidRDefault="00000000">
            <w:r>
              <w:t xml:space="preserve"> </w:t>
            </w:r>
          </w:p>
        </w:tc>
        <w:tc>
          <w:tcPr>
            <w:tcW w:w="1837" w:type="pct"/>
          </w:tcPr>
          <w:p w:rsidR="009355C3" w:rsidRDefault="00000000">
            <w:r>
              <w:t>Chọn C</w:t>
            </w:r>
            <w:r>
              <w:br/>
            </w:r>
            <w:r>
              <w:br/>
              <w:t>A. $3 {Mg} \text{ dư}+2 {FeCl}_3 \rightarrow 2 {Fe}+3 {MgCl}_2$</w:t>
            </w:r>
            <w:r>
              <w:br/>
            </w:r>
            <w:r>
              <w:br/>
              <w:t>$\Rightarrow$ chỉ thu được 1 muối ${MgCl}_2$.</w:t>
            </w:r>
            <w:r>
              <w:br/>
            </w:r>
            <w:r>
              <w:br/>
              <w:t>B. $3 {Zn} \text{ dư}+2 {FeCl}_3 \rightarrow 2 {Fe}+3 {ZnCl}_2$</w:t>
            </w:r>
            <w:r>
              <w:br/>
            </w:r>
            <w:r>
              <w:br/>
              <w:t>$\Rightarrow$ chỉ thu được 1 muối ${ZnCl}_2$.</w:t>
            </w:r>
            <w:r>
              <w:br/>
            </w:r>
            <w:r>
              <w:br/>
              <w:t>C. ${Cu} \text{ dư}+2 {FeCl}_3 \rightarrow {CuCl}_2+2 {FeCl}_2$</w:t>
            </w:r>
            <w:r>
              <w:br/>
            </w:r>
            <w:r>
              <w:br/>
              <w:t>$\Rightarrow$ thu được 2 muối ${CuCl}_2$ và ${FeCl}_2$.</w:t>
            </w:r>
            <w:r>
              <w:br/>
            </w:r>
            <w:r>
              <w:br/>
              <w:t>D. $2 {Na} \text{ dư}+2 {H}_2 {O} \rightarrow 2 {NaOH}+{H}_2$</w:t>
            </w:r>
            <w:r>
              <w:br/>
            </w:r>
          </w:p>
        </w:tc>
      </w:tr>
      <w:tr w:rsidR="00BF6304" w:rsidRPr="00BA2CBF" w:rsidTr="00CD14AF">
        <w:trPr>
          <w:jc w:val="center"/>
        </w:trPr>
        <w:tc>
          <w:tcPr>
            <w:tcW w:w="801" w:type="pct"/>
          </w:tcPr>
          <w:p w:rsidR="009355C3" w:rsidRDefault="00000000">
            <w:r>
              <w:t>MET_Chem_IE_2021_22</w:t>
            </w:r>
          </w:p>
        </w:tc>
        <w:tc>
          <w:tcPr>
            <w:tcW w:w="585" w:type="pct"/>
          </w:tcPr>
          <w:p w:rsidR="009355C3" w:rsidRDefault="00000000">
            <w:r>
              <w:t xml:space="preserve"> </w:t>
            </w:r>
          </w:p>
        </w:tc>
        <w:tc>
          <w:tcPr>
            <w:tcW w:w="1067" w:type="pct"/>
          </w:tcPr>
          <w:p w:rsidR="009355C3" w:rsidRDefault="00000000">
            <w:r>
              <w:t>Câu 22: Cho các este sau: etyl axetat, propyl axetat, metyl propionat, metyl metacrylat. Có bao nhiêu este tham gia phản ứng trùng hợp tạo thành polime?</w:t>
            </w:r>
            <w:r>
              <w:br/>
            </w:r>
            <w:r>
              <w:lastRenderedPageBreak/>
              <w:br/>
              <w:t>A. 4.</w:t>
            </w:r>
            <w:r>
              <w:br/>
            </w:r>
            <w:r>
              <w:br/>
              <w:t>B. 3.</w:t>
            </w:r>
            <w:r>
              <w:br/>
            </w:r>
            <w:r>
              <w:br/>
              <w:t>C. 2.</w:t>
            </w:r>
            <w:r>
              <w:br/>
            </w:r>
            <w:r>
              <w:br/>
              <w:t>D. 1.</w:t>
            </w:r>
            <w:r>
              <w:br/>
            </w:r>
          </w:p>
        </w:tc>
        <w:tc>
          <w:tcPr>
            <w:tcW w:w="332" w:type="pct"/>
          </w:tcPr>
          <w:p w:rsidR="009355C3" w:rsidRDefault="00000000">
            <w:r>
              <w:lastRenderedPageBreak/>
              <w:t>D</w:t>
            </w:r>
          </w:p>
        </w:tc>
        <w:tc>
          <w:tcPr>
            <w:tcW w:w="378" w:type="pct"/>
          </w:tcPr>
          <w:p w:rsidR="009355C3" w:rsidRDefault="00000000">
            <w:r>
              <w:t xml:space="preserve"> </w:t>
            </w:r>
          </w:p>
        </w:tc>
        <w:tc>
          <w:tcPr>
            <w:tcW w:w="1837" w:type="pct"/>
          </w:tcPr>
          <w:p w:rsidR="009355C3" w:rsidRDefault="00000000">
            <w:r>
              <w:t xml:space="preserve"> Chọn D</w:t>
            </w:r>
            <w:r>
              <w:br/>
            </w:r>
            <w:r>
              <w:br/>
              <w:t>Điều kiện cần về cấu tạo của monome tham gia phản ứng trùng hợp là trong phân tử phải có liên kết bội kém bền hoặc là vòng kém bền có thể mở.</w:t>
            </w:r>
            <w:r>
              <w:br/>
            </w:r>
            <w:r>
              <w:br/>
              <w:t xml:space="preserve">Etyl axetat: ${CH}_3 {COOC}_2 {H}_5$: không </w:t>
            </w:r>
            <w:r>
              <w:lastRenderedPageBreak/>
              <w:t>thỏa mãn.</w:t>
            </w:r>
            <w:r>
              <w:br/>
            </w:r>
            <w:r>
              <w:br/>
              <w:t>Propyl axetat: ${CH}_3 {COOC}_3 {H}_7$: không thỏa mãn.</w:t>
            </w:r>
            <w:r>
              <w:br/>
            </w:r>
            <w:r>
              <w:br/>
              <w:t>Metyl propionat: ${C}_2 {H}_5 {COOCH}_3$: không thỏa mãn.</w:t>
            </w:r>
            <w:r>
              <w:br/>
            </w:r>
            <w:r>
              <w:br/>
              <w:t>Metyl metacrylat: ${CH}_2={C}\left({CH}_3\right)-{COOCH}_3$: thỏa mãn.</w:t>
            </w:r>
            <w:r>
              <w:br/>
            </w:r>
            <w:r>
              <w:br/>
              <w:t>Vậy chỉ có 1 este tham gia trùng hợp.</w:t>
            </w:r>
            <w:r>
              <w:br/>
            </w:r>
          </w:p>
        </w:tc>
      </w:tr>
      <w:tr w:rsidR="00BF6304" w:rsidRPr="00BA2CBF" w:rsidTr="00CD14AF">
        <w:trPr>
          <w:jc w:val="center"/>
        </w:trPr>
        <w:tc>
          <w:tcPr>
            <w:tcW w:w="801" w:type="pct"/>
          </w:tcPr>
          <w:p w:rsidR="009355C3" w:rsidRDefault="00000000">
            <w:r>
              <w:lastRenderedPageBreak/>
              <w:t>MET_Chem_IE_2021_23</w:t>
            </w:r>
          </w:p>
        </w:tc>
        <w:tc>
          <w:tcPr>
            <w:tcW w:w="585" w:type="pct"/>
          </w:tcPr>
          <w:p w:rsidR="009355C3" w:rsidRDefault="00000000">
            <w:r>
              <w:t xml:space="preserve"> </w:t>
            </w:r>
          </w:p>
        </w:tc>
        <w:tc>
          <w:tcPr>
            <w:tcW w:w="1067" w:type="pct"/>
          </w:tcPr>
          <w:p w:rsidR="009355C3" w:rsidRDefault="00000000">
            <w:r>
              <w:t>Câu 23: Cho ${m}$ gam ${Al}$ phản ứng hoàn toàn với khí ${Cl}_2$ dư, thu được 26.7 gam muối. Giá trị của ${m}$ là</w:t>
            </w:r>
            <w:r>
              <w:br/>
            </w:r>
            <w:r>
              <w:br/>
              <w:t>A. 2.7.</w:t>
            </w:r>
            <w:r>
              <w:br/>
            </w:r>
            <w:r>
              <w:br/>
              <w:t>B. 7.4.</w:t>
            </w:r>
            <w:r>
              <w:br/>
            </w:r>
            <w:r>
              <w:br/>
              <w:t>C. 3.0.</w:t>
            </w:r>
            <w:r>
              <w:br/>
            </w:r>
            <w:r>
              <w:br/>
              <w:t>D. 5.4.</w:t>
            </w:r>
            <w:r>
              <w:br/>
            </w:r>
          </w:p>
        </w:tc>
        <w:tc>
          <w:tcPr>
            <w:tcW w:w="332" w:type="pct"/>
          </w:tcPr>
          <w:p w:rsidR="009355C3" w:rsidRDefault="00000000">
            <w:r>
              <w:lastRenderedPageBreak/>
              <w:t>D</w:t>
            </w:r>
          </w:p>
        </w:tc>
        <w:tc>
          <w:tcPr>
            <w:tcW w:w="378" w:type="pct"/>
          </w:tcPr>
          <w:p w:rsidR="009355C3" w:rsidRDefault="00000000">
            <w:r>
              <w:t xml:space="preserve"> </w:t>
            </w:r>
          </w:p>
        </w:tc>
        <w:tc>
          <w:tcPr>
            <w:tcW w:w="1837" w:type="pct"/>
          </w:tcPr>
          <w:p w:rsidR="009355C3" w:rsidRDefault="00000000">
            <w:r>
              <w:t>Chọn D</w:t>
            </w:r>
            <w:r>
              <w:br/>
            </w:r>
            <w:r>
              <w:br/>
              <w:t>${n}_{{Al}}={n}_{{AlCl}_3}=26.7 / 133.5=0.2 \Rightarrow {m}_{{Al}}=0.2 \times 27=5.4$ gam</w:t>
            </w:r>
            <w:r>
              <w:br/>
            </w:r>
            <w:r>
              <w:br/>
            </w:r>
          </w:p>
        </w:tc>
      </w:tr>
      <w:tr w:rsidR="00BF6304" w:rsidRPr="00BA2CBF" w:rsidTr="00CD14AF">
        <w:trPr>
          <w:jc w:val="center"/>
        </w:trPr>
        <w:tc>
          <w:tcPr>
            <w:tcW w:w="801" w:type="pct"/>
          </w:tcPr>
          <w:p w:rsidR="009355C3" w:rsidRDefault="00000000">
            <w:r>
              <w:t>MET_Chem_IE_2021_24</w:t>
            </w:r>
          </w:p>
        </w:tc>
        <w:tc>
          <w:tcPr>
            <w:tcW w:w="585" w:type="pct"/>
          </w:tcPr>
          <w:p w:rsidR="009355C3" w:rsidRDefault="00000000">
            <w:r>
              <w:t xml:space="preserve"> </w:t>
            </w:r>
          </w:p>
        </w:tc>
        <w:tc>
          <w:tcPr>
            <w:tcW w:w="1067" w:type="pct"/>
          </w:tcPr>
          <w:p w:rsidR="009355C3" w:rsidRDefault="00000000">
            <w:r>
              <w:t>Câu 24: Chất nào sau đây tác dụng với dung dịch ${HNO}_3$ loãng, dư sinh ra khí ${NO}$ ?</w:t>
            </w:r>
            <w:r>
              <w:br/>
            </w:r>
            <w:r>
              <w:br/>
              <w:t>A. ${Fe}_2 {O}_3$.</w:t>
            </w:r>
            <w:r>
              <w:br/>
            </w:r>
            <w:r>
              <w:br/>
              <w:t>B. ${FeO}$.</w:t>
            </w:r>
            <w:r>
              <w:br/>
            </w:r>
            <w:r>
              <w:br/>
              <w:t>C. ${Fe}({OH})_3$.</w:t>
            </w:r>
            <w:r>
              <w:br/>
            </w:r>
            <w:r>
              <w:br/>
              <w:t>D. ${Fe}_2\left({SO}_4\right)_3$.</w:t>
            </w:r>
            <w:r>
              <w:br/>
            </w:r>
          </w:p>
        </w:tc>
        <w:tc>
          <w:tcPr>
            <w:tcW w:w="332" w:type="pct"/>
          </w:tcPr>
          <w:p w:rsidR="009355C3" w:rsidRDefault="00000000">
            <w:r>
              <w:t>B</w:t>
            </w:r>
          </w:p>
        </w:tc>
        <w:tc>
          <w:tcPr>
            <w:tcW w:w="378" w:type="pct"/>
          </w:tcPr>
          <w:p w:rsidR="009355C3" w:rsidRDefault="00000000">
            <w:r>
              <w:t xml:space="preserve"> </w:t>
            </w:r>
          </w:p>
        </w:tc>
        <w:tc>
          <w:tcPr>
            <w:tcW w:w="1837" w:type="pct"/>
          </w:tcPr>
          <w:p w:rsidR="009355C3" w:rsidRDefault="00000000">
            <w:r>
              <w:t>Chọn B</w:t>
            </w:r>
            <w:r>
              <w:br/>
            </w:r>
            <w:r>
              <w:br/>
              <w:t>Sinh ra khí NO nên có xảy ra phản ứng oxi hóa - khử $\Rightarrow$ Hợp chất của sắt có khả năng nhường e (chưa đạt mức oxi hóa cao nhất) $\Rightarrow {FeO}$ thỏa mãn.</w:t>
            </w:r>
            <w:r>
              <w:br/>
            </w:r>
          </w:p>
        </w:tc>
      </w:tr>
      <w:tr w:rsidR="00BF6304" w:rsidRPr="00BA2CBF" w:rsidTr="00CD14AF">
        <w:trPr>
          <w:jc w:val="center"/>
        </w:trPr>
        <w:tc>
          <w:tcPr>
            <w:tcW w:w="801" w:type="pct"/>
          </w:tcPr>
          <w:p w:rsidR="009355C3" w:rsidRDefault="00000000">
            <w:r>
              <w:t>MET_Chem_IE_2021_25</w:t>
            </w:r>
          </w:p>
        </w:tc>
        <w:tc>
          <w:tcPr>
            <w:tcW w:w="585" w:type="pct"/>
          </w:tcPr>
          <w:p w:rsidR="009355C3" w:rsidRDefault="00000000">
            <w:r>
              <w:t xml:space="preserve"> </w:t>
            </w:r>
          </w:p>
        </w:tc>
        <w:tc>
          <w:tcPr>
            <w:tcW w:w="1067" w:type="pct"/>
          </w:tcPr>
          <w:p w:rsidR="009355C3" w:rsidRDefault="00000000">
            <w:r>
              <w:t>Câu 25: Hòa tan hoàn toàn 3.9 gam hỗn hợp ${Al}$ và ${Mg}$ trong dung dịch ${HCl}$ dư, thu được 4.48 lít khí ${H}_2$ và dung dịch chứa ${m}$ gam muối. Giá trị của ${m}$ là</w:t>
            </w:r>
            <w:r>
              <w:br/>
            </w:r>
            <w:r>
              <w:br/>
              <w:t>A. 11.6.</w:t>
            </w:r>
            <w:r>
              <w:br/>
            </w:r>
            <w:r>
              <w:br/>
              <w:t>B. 17.7.</w:t>
            </w:r>
            <w:r>
              <w:br/>
            </w:r>
            <w:r>
              <w:lastRenderedPageBreak/>
              <w:br/>
              <w:t>C. 18.1.</w:t>
            </w:r>
            <w:r>
              <w:br/>
            </w:r>
            <w:r>
              <w:br/>
              <w:t>D. 18.5.</w:t>
            </w:r>
            <w:r>
              <w:br/>
            </w:r>
          </w:p>
        </w:tc>
        <w:tc>
          <w:tcPr>
            <w:tcW w:w="332" w:type="pct"/>
          </w:tcPr>
          <w:p w:rsidR="009355C3" w:rsidRDefault="00000000">
            <w:r>
              <w:lastRenderedPageBreak/>
              <w:t>C</w:t>
            </w:r>
          </w:p>
        </w:tc>
        <w:tc>
          <w:tcPr>
            <w:tcW w:w="378" w:type="pct"/>
          </w:tcPr>
          <w:p w:rsidR="009355C3" w:rsidRDefault="00000000">
            <w:r>
              <w:t xml:space="preserve"> </w:t>
            </w:r>
          </w:p>
        </w:tc>
        <w:tc>
          <w:tcPr>
            <w:tcW w:w="1837" w:type="pct"/>
          </w:tcPr>
          <w:p w:rsidR="009355C3" w:rsidRDefault="00000000">
            <w:r>
              <w:t>Chọn C</w:t>
            </w:r>
            <w:r>
              <w:br/>
            </w:r>
            <w:r>
              <w:br/>
              <w:t>Bảo toàn H: ${n}_{{HCl}} = 2 {n}_{{H}_2} = 0.4 ={n}_{{Cl}}$</w:t>
            </w:r>
            <w:r>
              <w:br/>
            </w:r>
            <w:r>
              <w:br/>
              <w:t>${m}_{\text{muối}} = {m}_{{KL}} + {m}_{{Cl}}=3.9+0.4 \times 35.5=18.1 {gam}$.</w:t>
            </w:r>
            <w:r>
              <w:br/>
            </w:r>
          </w:p>
        </w:tc>
      </w:tr>
      <w:tr w:rsidR="00BF6304" w:rsidRPr="00BA2CBF" w:rsidTr="00CD14AF">
        <w:trPr>
          <w:jc w:val="center"/>
        </w:trPr>
        <w:tc>
          <w:tcPr>
            <w:tcW w:w="801" w:type="pct"/>
          </w:tcPr>
          <w:p w:rsidR="009355C3" w:rsidRDefault="00000000">
            <w:r>
              <w:t>MET_Chem_IE_2021_26</w:t>
            </w:r>
          </w:p>
        </w:tc>
        <w:tc>
          <w:tcPr>
            <w:tcW w:w="585" w:type="pct"/>
          </w:tcPr>
          <w:p w:rsidR="009355C3" w:rsidRDefault="00000000">
            <w:r>
              <w:t xml:space="preserve"> </w:t>
            </w:r>
          </w:p>
        </w:tc>
        <w:tc>
          <w:tcPr>
            <w:tcW w:w="1067" w:type="pct"/>
          </w:tcPr>
          <w:p w:rsidR="009355C3" w:rsidRDefault="00000000">
            <w:r>
              <w:t>Câu 26: Thủy phân hoàn toàn hỗn hợp etyl propionat và etyl fomat trong dung dịch ${NaOH}$, thu được sản phẩm gồm</w:t>
            </w:r>
            <w:r>
              <w:br/>
            </w:r>
            <w:r>
              <w:br/>
              <w:t xml:space="preserve">A. 1 muối và 1 ancol. </w:t>
            </w:r>
            <w:r>
              <w:br/>
            </w:r>
            <w:r>
              <w:br/>
              <w:t xml:space="preserve">B. 2 muối và 2 ancol. </w:t>
            </w:r>
            <w:r>
              <w:br/>
            </w:r>
            <w:r>
              <w:br/>
              <w:t xml:space="preserve">C. 1 muối và 2 ancol. </w:t>
            </w:r>
            <w:r>
              <w:br/>
            </w:r>
            <w:r>
              <w:br/>
              <w:t>D. 2 muối và 1 ancol.</w:t>
            </w:r>
            <w:r>
              <w:br/>
            </w:r>
          </w:p>
        </w:tc>
        <w:tc>
          <w:tcPr>
            <w:tcW w:w="332" w:type="pct"/>
          </w:tcPr>
          <w:p w:rsidR="009355C3" w:rsidRDefault="00000000">
            <w:r>
              <w:t>D</w:t>
            </w:r>
          </w:p>
        </w:tc>
        <w:tc>
          <w:tcPr>
            <w:tcW w:w="378" w:type="pct"/>
          </w:tcPr>
          <w:p w:rsidR="009355C3" w:rsidRDefault="00000000">
            <w:r>
              <w:t xml:space="preserve"> </w:t>
            </w:r>
          </w:p>
        </w:tc>
        <w:tc>
          <w:tcPr>
            <w:tcW w:w="1837" w:type="pct"/>
          </w:tcPr>
          <w:p w:rsidR="009355C3" w:rsidRDefault="00000000">
            <w:r>
              <w:t>Chọn D</w:t>
            </w:r>
            <w:r>
              <w:br/>
            </w:r>
            <w:r>
              <w:br/>
              <w:t>Etyl propionat: ${C}_2 {H}_5 {COOC}_2 {H}_5+{NaOH} \stackrel{{t}^{0}}{\rightarrow} {C}_2 {H}_5 {COONa}+{C}_2 {H}_5 {OH}$</w:t>
            </w:r>
            <w:r>
              <w:br/>
            </w:r>
            <w:r>
              <w:br/>
              <w:t>Etyl fomat: ${HCOOC}_2 {H}_5+{NaOH} \stackrel{{t}^{\circ}}{\rightarrow} {HCOONa}+{C}_2 {H}_5 {OH}$</w:t>
            </w:r>
            <w:r>
              <w:br/>
            </w:r>
            <w:r>
              <w:br/>
              <w:t>Vậy sau phản ứng thu được 2 muối và 1 ancol.</w:t>
            </w:r>
            <w:r>
              <w:br/>
            </w:r>
          </w:p>
        </w:tc>
      </w:tr>
      <w:tr w:rsidR="00BF6304" w:rsidRPr="00BA2CBF" w:rsidTr="00CD14AF">
        <w:trPr>
          <w:jc w:val="center"/>
        </w:trPr>
        <w:tc>
          <w:tcPr>
            <w:tcW w:w="801" w:type="pct"/>
          </w:tcPr>
          <w:p w:rsidR="009355C3" w:rsidRDefault="00000000">
            <w:r>
              <w:t>MET_Chem_IE_2021_27</w:t>
            </w:r>
          </w:p>
        </w:tc>
        <w:tc>
          <w:tcPr>
            <w:tcW w:w="585" w:type="pct"/>
          </w:tcPr>
          <w:p w:rsidR="009355C3" w:rsidRDefault="00000000">
            <w:r>
              <w:t xml:space="preserve"> </w:t>
            </w:r>
          </w:p>
        </w:tc>
        <w:tc>
          <w:tcPr>
            <w:tcW w:w="1067" w:type="pct"/>
          </w:tcPr>
          <w:p w:rsidR="009355C3" w:rsidRDefault="00000000">
            <w:r>
              <w:t>Câu 27: Chất rắn ${X}$ dạng sợi, màu trắng, không tan trong nước ngay cả khi đun nóng. Thủy phân hoàn toàn ${X}$ nhờ xúc tác axit hoặc enzim thu được chất ${Y}$. Hai chất ${X}$ và ${Y}$ lần lượt là</w:t>
            </w:r>
            <w:r>
              <w:br/>
            </w:r>
            <w:r>
              <w:lastRenderedPageBreak/>
              <w:br/>
              <w:t>A. xenlulozơ và glucozơ.</w:t>
            </w:r>
            <w:r>
              <w:br/>
            </w:r>
            <w:r>
              <w:br/>
              <w:t>B. xenlulozơ và saccarozơ.</w:t>
            </w:r>
            <w:r>
              <w:br/>
            </w:r>
            <w:r>
              <w:br/>
              <w:t>C. tinh bột và saccarozơ.</w:t>
            </w:r>
            <w:r>
              <w:br/>
            </w:r>
            <w:r>
              <w:br/>
              <w:t>D. tinh bột và glucozơ.</w:t>
            </w:r>
            <w:r>
              <w:br/>
            </w:r>
          </w:p>
        </w:tc>
        <w:tc>
          <w:tcPr>
            <w:tcW w:w="332" w:type="pct"/>
          </w:tcPr>
          <w:p w:rsidR="009355C3" w:rsidRDefault="00000000">
            <w:r>
              <w:lastRenderedPageBreak/>
              <w:t>A</w:t>
            </w:r>
          </w:p>
        </w:tc>
        <w:tc>
          <w:tcPr>
            <w:tcW w:w="378" w:type="pct"/>
          </w:tcPr>
          <w:p w:rsidR="009355C3" w:rsidRDefault="00000000">
            <w:r>
              <w:t xml:space="preserve"> </w:t>
            </w:r>
          </w:p>
        </w:tc>
        <w:tc>
          <w:tcPr>
            <w:tcW w:w="1837" w:type="pct"/>
          </w:tcPr>
          <w:p w:rsidR="009355C3" w:rsidRDefault="00000000">
            <w:r>
              <w:t>Chọn A</w:t>
            </w:r>
            <w:r>
              <w:br/>
            </w:r>
            <w:r>
              <w:br/>
              <w:t xml:space="preserve">Chất rắn ${X}$ dạng sợi, màu trắng, không tan trong nước ngay cả khi đun nóng $\Rightarrow {X}$ là xenlulozơ. </w:t>
            </w:r>
            <w:r>
              <w:br/>
            </w:r>
            <w:r>
              <w:br/>
              <w:t xml:space="preserve">Thủy phân hoàn toàn ${X}$ nhờ xúc tác axit hoặc enzim thu được chất ${Y} \Rightarrow {Y}$ là </w:t>
            </w:r>
            <w:r>
              <w:lastRenderedPageBreak/>
              <w:t>glucozơ.</w:t>
            </w:r>
            <w:r>
              <w:br/>
            </w:r>
          </w:p>
        </w:tc>
      </w:tr>
      <w:tr w:rsidR="00BF6304" w:rsidRPr="00BA2CBF" w:rsidTr="00CD14AF">
        <w:trPr>
          <w:jc w:val="center"/>
        </w:trPr>
        <w:tc>
          <w:tcPr>
            <w:tcW w:w="801" w:type="pct"/>
          </w:tcPr>
          <w:p w:rsidR="009355C3" w:rsidRDefault="00000000">
            <w:r>
              <w:lastRenderedPageBreak/>
              <w:t>MET_Chem_IE_2021_28</w:t>
            </w:r>
          </w:p>
        </w:tc>
        <w:tc>
          <w:tcPr>
            <w:tcW w:w="585" w:type="pct"/>
          </w:tcPr>
          <w:p w:rsidR="009355C3" w:rsidRDefault="00000000">
            <w:r>
              <w:t xml:space="preserve"> </w:t>
            </w:r>
          </w:p>
        </w:tc>
        <w:tc>
          <w:tcPr>
            <w:tcW w:w="1067" w:type="pct"/>
          </w:tcPr>
          <w:p w:rsidR="009355C3" w:rsidRDefault="00000000">
            <w:r>
              <w:t>Câu 28: Thủy phân 1.71 gam saccarozơ với hiệu suất $75 \%$, thu được hỗn hợp X. Cho toàn bộ X vào lượng dư dung dịch ${AgNO}_3$ trong ${NH}_3$, đun nóng, sau khi các phản ứng xảy ra hoàn toàn, thu được ${m}$ gam ${Ag}$. Giá trị của ${m}$ là</w:t>
            </w:r>
            <w:r>
              <w:br/>
            </w:r>
            <w:r>
              <w:br/>
              <w:t>A. 0.81.</w:t>
            </w:r>
            <w:r>
              <w:br/>
            </w:r>
            <w:r>
              <w:br/>
              <w:t>B. 1.08.</w:t>
            </w:r>
            <w:r>
              <w:br/>
            </w:r>
            <w:r>
              <w:br/>
              <w:t>C. 1.62.</w:t>
            </w:r>
            <w:r>
              <w:br/>
            </w:r>
            <w:r>
              <w:br/>
              <w:t>D. 2.16.</w:t>
            </w:r>
            <w:r>
              <w:br/>
            </w:r>
          </w:p>
        </w:tc>
        <w:tc>
          <w:tcPr>
            <w:tcW w:w="332" w:type="pct"/>
          </w:tcPr>
          <w:p w:rsidR="009355C3" w:rsidRDefault="00000000">
            <w:r>
              <w:lastRenderedPageBreak/>
              <w:t>C</w:t>
            </w:r>
          </w:p>
        </w:tc>
        <w:tc>
          <w:tcPr>
            <w:tcW w:w="378" w:type="pct"/>
          </w:tcPr>
          <w:p w:rsidR="009355C3" w:rsidRDefault="00000000">
            <w:r>
              <w:t xml:space="preserve"> </w:t>
            </w:r>
          </w:p>
        </w:tc>
        <w:tc>
          <w:tcPr>
            <w:tcW w:w="1837" w:type="pct"/>
          </w:tcPr>
          <w:p w:rsidR="009355C3" w:rsidRDefault="00000000">
            <w:r>
              <w:t>Chọn C</w:t>
            </w:r>
            <w:r>
              <w:br/>
            </w:r>
            <w:r>
              <w:br/>
              <w:t>${n}_{{C}_{12} {H}_{22} {O}_{11}(\text{ban đầu})}=1.71 / 342=0.005 $ mol</w:t>
            </w:r>
            <w:r>
              <w:br/>
            </w:r>
            <w:r>
              <w:br/>
              <w:t>${n}_{{C}_{12} {H}_{22} {O}_{11}(\text{phản ứng})}=0.005 \times 75 \%=0.00375$ mol</w:t>
            </w:r>
            <w:r>
              <w:br/>
            </w:r>
            <w:r>
              <w:br/>
              <w:t>Tóm tắt nhanh:</w:t>
            </w:r>
            <w:r>
              <w:br/>
            </w:r>
            <w:r>
              <w:br/>
              <w:t>Saccarozo $\rightarrow 4 {Ag}$</w:t>
            </w:r>
            <w:r>
              <w:br/>
            </w:r>
            <w:r>
              <w:br/>
              <w:t>$0.00375 \rightarrow 0.015$</w:t>
            </w:r>
            <w:r>
              <w:br/>
            </w:r>
            <w:r>
              <w:br/>
              <w:t>$\Rightarrow {m}_{{Ag}}=0.015 \times 108=1.62$ (gam)</w:t>
            </w:r>
            <w:r>
              <w:br/>
            </w:r>
          </w:p>
        </w:tc>
      </w:tr>
      <w:tr w:rsidR="00BF6304" w:rsidRPr="00BA2CBF" w:rsidTr="00CD14AF">
        <w:trPr>
          <w:jc w:val="center"/>
        </w:trPr>
        <w:tc>
          <w:tcPr>
            <w:tcW w:w="801" w:type="pct"/>
          </w:tcPr>
          <w:p w:rsidR="009355C3" w:rsidRDefault="00000000">
            <w:r>
              <w:t>MET_Chem_IE_2021_29</w:t>
            </w:r>
          </w:p>
        </w:tc>
        <w:tc>
          <w:tcPr>
            <w:tcW w:w="585" w:type="pct"/>
          </w:tcPr>
          <w:p w:rsidR="009355C3" w:rsidRDefault="00000000">
            <w:r>
              <w:t xml:space="preserve"> </w:t>
            </w:r>
          </w:p>
        </w:tc>
        <w:tc>
          <w:tcPr>
            <w:tcW w:w="1067" w:type="pct"/>
          </w:tcPr>
          <w:p w:rsidR="009355C3" w:rsidRDefault="00000000">
            <w:r>
              <w:t>Câu 29: Đốt cháy hoàn toàn $m$ gam amin ${X}$ (no, đơn chức, mạch hở) thu được ${CO}_2, {H}_2 {O}$ và 2.24 lít khí ${N}_2$. Cho ${m}$ gam ${X}$ tác dụng hết với dung dịch ${HCl}$ dư, số mol ${HCl}$ đã phản ứng là</w:t>
            </w:r>
            <w:r>
              <w:br/>
            </w:r>
            <w:r>
              <w:br/>
              <w:t>A. 0.1 mol.</w:t>
            </w:r>
            <w:r>
              <w:br/>
            </w:r>
            <w:r>
              <w:br/>
              <w:t>B. 0.2 mol.</w:t>
            </w:r>
            <w:r>
              <w:br/>
            </w:r>
            <w:r>
              <w:br/>
              <w:t>C. 0.3 mol.</w:t>
            </w:r>
            <w:r>
              <w:br/>
            </w:r>
            <w:r>
              <w:br/>
              <w:t>D. 0.4 mol.</w:t>
            </w:r>
            <w:r>
              <w:br/>
            </w:r>
          </w:p>
        </w:tc>
        <w:tc>
          <w:tcPr>
            <w:tcW w:w="332" w:type="pct"/>
          </w:tcPr>
          <w:p w:rsidR="009355C3" w:rsidRDefault="00000000">
            <w:r>
              <w:t>B</w:t>
            </w:r>
          </w:p>
        </w:tc>
        <w:tc>
          <w:tcPr>
            <w:tcW w:w="378" w:type="pct"/>
          </w:tcPr>
          <w:p w:rsidR="009355C3" w:rsidRDefault="00000000">
            <w:r>
              <w:t xml:space="preserve"> </w:t>
            </w:r>
          </w:p>
        </w:tc>
        <w:tc>
          <w:tcPr>
            <w:tcW w:w="1837" w:type="pct"/>
          </w:tcPr>
          <w:p w:rsidR="009355C3" w:rsidRDefault="00000000">
            <w:r>
              <w:t>Chọn B</w:t>
            </w:r>
            <w:r>
              <w:br/>
            </w:r>
            <w:r>
              <w:br/>
              <w:t>${n}_{{N}_2} = 2.24 / 22.4=0.1 $ mol</w:t>
            </w:r>
            <w:r>
              <w:br/>
            </w:r>
            <w:r>
              <w:br/>
              <w:t>Bảo toàn N: ${n}_{\text{amin}} = 2 {n}_{{N}_2} = 0.2 $</w:t>
            </w:r>
            <w:r>
              <w:br/>
            </w:r>
            <w:r>
              <w:br/>
              <w:t>Mà amin đơn chức nên khi phản ứng với ${HCl}$ ta có: ${n}_{{HCl} (\text{pư})}={n}_{\text{amin}}=0.2 $ mol.</w:t>
            </w:r>
            <w:r>
              <w:br/>
            </w:r>
          </w:p>
        </w:tc>
      </w:tr>
      <w:tr w:rsidR="00BF6304" w:rsidRPr="00BA2CBF" w:rsidTr="00CD14AF">
        <w:trPr>
          <w:jc w:val="center"/>
        </w:trPr>
        <w:tc>
          <w:tcPr>
            <w:tcW w:w="801" w:type="pct"/>
          </w:tcPr>
          <w:p w:rsidR="009355C3" w:rsidRDefault="00000000">
            <w:r>
              <w:t>MET_Chem_IE_2021_30</w:t>
            </w:r>
          </w:p>
        </w:tc>
        <w:tc>
          <w:tcPr>
            <w:tcW w:w="585" w:type="pct"/>
          </w:tcPr>
          <w:p w:rsidR="009355C3" w:rsidRDefault="00000000">
            <w:r>
              <w:t xml:space="preserve"> </w:t>
            </w:r>
          </w:p>
        </w:tc>
        <w:tc>
          <w:tcPr>
            <w:tcW w:w="1067" w:type="pct"/>
          </w:tcPr>
          <w:p w:rsidR="009355C3" w:rsidRDefault="00000000">
            <w:r>
              <w:t>Câu 30: Phát biểu nào sau đây đúng?</w:t>
            </w:r>
            <w:r>
              <w:br/>
            </w:r>
            <w:r>
              <w:br/>
              <w:t>A. Tơ nitron được điều chế bằng phản ứng trùng ngưng.</w:t>
            </w:r>
            <w:r>
              <w:br/>
            </w:r>
            <w:r>
              <w:br/>
              <w:t xml:space="preserve">B. Sợi bông, tơ tằm đều </w:t>
            </w:r>
            <w:r>
              <w:lastRenderedPageBreak/>
              <w:t>thuộc loại tơ thiên nhiên.</w:t>
            </w:r>
            <w:r>
              <w:br/>
            </w:r>
            <w:r>
              <w:br/>
              <w:t>C. Cao su lưu hóa có cấu trúc mạch không phân nhánh.</w:t>
            </w:r>
            <w:r>
              <w:br/>
            </w:r>
            <w:r>
              <w:br/>
              <w:t>D. Tơ nilon-6,6 được điều chế bẳng phản ứng trùng hợp.</w:t>
            </w:r>
            <w:r>
              <w:br/>
            </w:r>
          </w:p>
        </w:tc>
        <w:tc>
          <w:tcPr>
            <w:tcW w:w="332" w:type="pct"/>
          </w:tcPr>
          <w:p w:rsidR="009355C3" w:rsidRDefault="00000000">
            <w:r>
              <w:lastRenderedPageBreak/>
              <w:t>B</w:t>
            </w:r>
          </w:p>
        </w:tc>
        <w:tc>
          <w:tcPr>
            <w:tcW w:w="378" w:type="pct"/>
          </w:tcPr>
          <w:p w:rsidR="009355C3" w:rsidRDefault="00000000">
            <w:r>
              <w:t xml:space="preserve"> </w:t>
            </w:r>
          </w:p>
        </w:tc>
        <w:tc>
          <w:tcPr>
            <w:tcW w:w="1837" w:type="pct"/>
          </w:tcPr>
          <w:p w:rsidR="009355C3" w:rsidRDefault="00000000">
            <w:r>
              <w:t>Chọn B</w:t>
            </w:r>
            <w:r>
              <w:br/>
            </w:r>
            <w:r>
              <w:br/>
              <w:t>A sai, tơ nitron điều chế bằng phản ứng trùng hợp ${CH}_2={CH}-{CN}$.</w:t>
            </w:r>
            <w:r>
              <w:br/>
            </w:r>
            <w:r>
              <w:br/>
              <w:t>B đúng.</w:t>
            </w:r>
            <w:r>
              <w:br/>
            </w:r>
            <w:r>
              <w:br/>
              <w:t xml:space="preserve">C sai, cao su lưu hóa có cấu trúc mạch không </w:t>
            </w:r>
            <w:r>
              <w:lastRenderedPageBreak/>
              <w:t>gian.</w:t>
            </w:r>
            <w:r>
              <w:br/>
            </w:r>
            <w:r>
              <w:br/>
              <w:t>D sai, tơ nilon-6,6 được điều chế bằng phản ứng trùng ngưng.</w:t>
            </w:r>
            <w:r>
              <w:br/>
            </w:r>
          </w:p>
        </w:tc>
      </w:tr>
      <w:tr w:rsidR="00BF6304" w:rsidRPr="00BA2CBF" w:rsidTr="00CD14AF">
        <w:trPr>
          <w:jc w:val="center"/>
        </w:trPr>
        <w:tc>
          <w:tcPr>
            <w:tcW w:w="801" w:type="pct"/>
          </w:tcPr>
          <w:p w:rsidR="009355C3" w:rsidRDefault="00000000">
            <w:r>
              <w:lastRenderedPageBreak/>
              <w:t>MET_Chem_IE_2021_31</w:t>
            </w:r>
          </w:p>
        </w:tc>
        <w:tc>
          <w:tcPr>
            <w:tcW w:w="585" w:type="pct"/>
          </w:tcPr>
          <w:p w:rsidR="009355C3" w:rsidRDefault="00000000">
            <w:r>
              <w:t xml:space="preserve"> </w:t>
            </w:r>
          </w:p>
        </w:tc>
        <w:tc>
          <w:tcPr>
            <w:tcW w:w="1067" w:type="pct"/>
          </w:tcPr>
          <w:p w:rsidR="009355C3" w:rsidRDefault="00000000">
            <w:r>
              <w:t>Câu 31: Hấp thụ hoàn toàn ${V}$ lít khí ${CO}_2$ vào dung dịch chứa a mol ${NaOH}$ và $1.5 {a}$ mol ${Na}_2 {CO}_3$, thu được dung dịch ${X}$. Chia ${X}$ thành hai phần bằng nhau. Cho từ từ phần một vào 120 ml dung dịch ${HCl}$ 1M, thu được 2.016 lít khí ${CO}_2$. Cho phần hai phản ứng hết với dung dịch ${Ba}({OH})_2$ dư, thu được 29.55 gam kết tủa. Giá trị của ${V}$ là</w:t>
            </w:r>
            <w:r>
              <w:br/>
            </w:r>
            <w:r>
              <w:br/>
              <w:t>A. 1.12.</w:t>
            </w:r>
            <w:r>
              <w:br/>
            </w:r>
            <w:r>
              <w:br/>
            </w:r>
            <w:r>
              <w:lastRenderedPageBreak/>
              <w:t>B. 1.68.</w:t>
            </w:r>
            <w:r>
              <w:br/>
            </w:r>
            <w:r>
              <w:br/>
              <w:t>C. 2.24.</w:t>
            </w:r>
            <w:r>
              <w:br/>
            </w:r>
            <w:r>
              <w:br/>
              <w:t>D. 3.36.</w:t>
            </w:r>
            <w:r>
              <w:br/>
            </w:r>
          </w:p>
        </w:tc>
        <w:tc>
          <w:tcPr>
            <w:tcW w:w="332" w:type="pct"/>
          </w:tcPr>
          <w:p w:rsidR="009355C3" w:rsidRDefault="00000000">
            <w:r>
              <w:lastRenderedPageBreak/>
              <w:t>D</w:t>
            </w:r>
          </w:p>
        </w:tc>
        <w:tc>
          <w:tcPr>
            <w:tcW w:w="378" w:type="pct"/>
          </w:tcPr>
          <w:p w:rsidR="009355C3" w:rsidRDefault="00000000">
            <w:r>
              <w:t xml:space="preserve"> </w:t>
            </w:r>
          </w:p>
        </w:tc>
        <w:tc>
          <w:tcPr>
            <w:tcW w:w="1837" w:type="pct"/>
          </w:tcPr>
          <w:p w:rsidR="009355C3" w:rsidRDefault="00000000">
            <w:r>
              <w:t>Chọn D</w:t>
            </w:r>
            <w:r>
              <w:br/>
            </w:r>
            <w:r>
              <w:br/>
              <w:t>Giả sử mỗi phần dung dịch ${X}$ gồm $x$ mol ${Na}_2 {CO}_3$ và $y$ mol ${Na} {HCO}_3$</w:t>
            </w:r>
            <w:r>
              <w:br/>
            </w:r>
            <w:r>
              <w:br/>
              <w:t>Khi cho ${X}$ vào ${Ba}({OH})_2$ dư thì nguyên tố ${C}$ sẽ nằm hết trong ${BaCO}_3$. Nên $x + y = 0.15$ (1)</w:t>
            </w:r>
            <w:r>
              <w:br/>
            </w:r>
            <w:r>
              <w:br/>
              <w:t>Khi cho từ từ ${X}$ vào ${HCl}$ thì 2 muối sẽ tác dụng đồng thời với ${HCl}$ tạo khí theo đúng tỉ lệ mol của chúng</w:t>
            </w:r>
            <w:r>
              <w:br/>
            </w:r>
            <w:r>
              <w:br/>
              <w:t>${Na}_2 {CO}_3 + 2 {HCl} \rightarrow 2 {NaCl} + {H}_2 {O} + {CO}_2$</w:t>
            </w:r>
            <w:r>
              <w:br/>
            </w:r>
            <w:r>
              <w:br/>
              <w:t>${NaHCO}_3 + {HCl} \rightarrow {NaCl} + {H}_2 {O} + {CO}_2$</w:t>
            </w:r>
            <w:r>
              <w:br/>
            </w:r>
            <w:r>
              <w:lastRenderedPageBreak/>
              <w:br/>
              <w:t>Trong 2 phương trình trên, giả sử ${n}_{{Na}_2 {CO}_3} = u$, ${n}_{{NaHCO}_3} = v$</w:t>
            </w:r>
            <w:r>
              <w:br/>
            </w:r>
            <w:r>
              <w:br/>
              <w:t>Thế thì ${n}_{{HCl}} = 2u + v = 0.12$ và ${n}_{{CO}_2} = u + v = 2.016 / 22.4 = 0.09$. Suy ra $u = 0.03$ và $v = 0.06$</w:t>
            </w:r>
            <w:r>
              <w:br/>
            </w:r>
            <w:r>
              <w:br/>
              <w:t>Nên tỉ lệ ${n}_{{Na}_2 {CO}_3} : {n}_{{NaHCO}_3} = 0.03 : 0.06 = 0.5$</w:t>
            </w:r>
            <w:r>
              <w:br/>
            </w:r>
            <w:r>
              <w:br/>
              <w:t>Suy ra $x / y = 0.5$ (2)</w:t>
            </w:r>
            <w:r>
              <w:br/>
            </w:r>
            <w:r>
              <w:br/>
              <w:t>Từ (1) và (2) suy ra $x = 0.05; y = 0.1$</w:t>
            </w:r>
            <w:r>
              <w:br/>
            </w:r>
            <w:r>
              <w:br/>
              <w:t>Do đó, khi cho ${CO}_2$ vào dung dịch chứa a mol ${NaOH}$ và $1.5 {a}$ mol ${Na}_2 {CO}_3$, ta thu được 0.05 mol ${Na}_2 {CO}_3$ và 0.1 mol ${NaHCO}_3$</w:t>
            </w:r>
            <w:r>
              <w:br/>
            </w:r>
            <w:r>
              <w:br/>
              <w:t>Bảo toàn Na: $a + 2 \times 1.5 a = 2 \times 0.05 + 0.1$. Suy ra $a = 0.05$</w:t>
            </w:r>
            <w:r>
              <w:br/>
            </w:r>
            <w:r>
              <w:br/>
              <w:t>Bảo toàn C: ${n}_{{CO}_2} = 0.05 + 0.1 - 1.5a = 0.075$</w:t>
            </w:r>
            <w:r>
              <w:br/>
            </w:r>
            <w:r>
              <w:br/>
              <w:t>Do chia thành 2 phần bằng nhau, nên $V = 0.075 \times 22.4 \times 2 = 3.36$</w:t>
            </w:r>
            <w:r>
              <w:br/>
            </w:r>
          </w:p>
        </w:tc>
      </w:tr>
      <w:tr w:rsidR="00BF6304" w:rsidRPr="00BA2CBF" w:rsidTr="00CD14AF">
        <w:trPr>
          <w:jc w:val="center"/>
        </w:trPr>
        <w:tc>
          <w:tcPr>
            <w:tcW w:w="801" w:type="pct"/>
          </w:tcPr>
          <w:p w:rsidR="009355C3" w:rsidRDefault="00000000">
            <w:r>
              <w:lastRenderedPageBreak/>
              <w:t>MET_Chem_IE_2021_32</w:t>
            </w:r>
          </w:p>
        </w:tc>
        <w:tc>
          <w:tcPr>
            <w:tcW w:w="585" w:type="pct"/>
          </w:tcPr>
          <w:p w:rsidR="009355C3" w:rsidRDefault="00000000">
            <w:r>
              <w:t xml:space="preserve"> </w:t>
            </w:r>
          </w:p>
        </w:tc>
        <w:tc>
          <w:tcPr>
            <w:tcW w:w="1067" w:type="pct"/>
          </w:tcPr>
          <w:p w:rsidR="009355C3" w:rsidRDefault="00000000">
            <w:r>
              <w:t>Câu 32: Thực hiện 5 thí nghiệm sau:</w:t>
            </w:r>
            <w:r>
              <w:br/>
            </w:r>
            <w:r>
              <w:br/>
              <w:t>(a) Cho dung dịch ${KHSO}_4$ vào dung dịch ${Ba}\left({HCO}_3\right)_2$.</w:t>
            </w:r>
            <w:r>
              <w:br/>
            </w:r>
            <w:r>
              <w:br/>
              <w:t>(b) Cho dung dịch ${NH}_4 {HCO}_3$ vào dung dịch ${Ba}({OH})_2$.</w:t>
            </w:r>
            <w:r>
              <w:br/>
            </w:r>
            <w:r>
              <w:br/>
              <w:t>(c) Đun nóng nước cứng tạm thời.</w:t>
            </w:r>
            <w:r>
              <w:br/>
            </w:r>
            <w:r>
              <w:br/>
              <w:t>(d) Cho kim loại ${Al}$ vào dung dịch ${NaOH}$ dư.</w:t>
            </w:r>
            <w:r>
              <w:br/>
            </w:r>
            <w:r>
              <w:br/>
              <w:t xml:space="preserve">(đ) Cho kim loại ${Na}$ vào dung dịch ${CuSO}_4$. </w:t>
            </w:r>
            <w:r>
              <w:br/>
            </w:r>
            <w:r>
              <w:br/>
              <w:t>Sau khi các phản ứng kết thúc, số thí nghiệm thu được cả kết tủa và chất khí là</w:t>
            </w:r>
            <w:r>
              <w:br/>
            </w:r>
            <w:r>
              <w:br/>
              <w:t>A. 2.</w:t>
            </w:r>
            <w:r>
              <w:br/>
            </w:r>
            <w:r>
              <w:lastRenderedPageBreak/>
              <w:br/>
              <w:t>B. 3.</w:t>
            </w:r>
            <w:r>
              <w:br/>
            </w:r>
            <w:r>
              <w:br/>
              <w:t>C. 4.</w:t>
            </w:r>
            <w:r>
              <w:br/>
            </w:r>
            <w:r>
              <w:br/>
              <w:t>D. 5.</w:t>
            </w:r>
            <w:r>
              <w:br/>
            </w:r>
          </w:p>
        </w:tc>
        <w:tc>
          <w:tcPr>
            <w:tcW w:w="332" w:type="pct"/>
          </w:tcPr>
          <w:p w:rsidR="009355C3" w:rsidRDefault="00000000">
            <w:r>
              <w:lastRenderedPageBreak/>
              <w:t>C</w:t>
            </w:r>
          </w:p>
        </w:tc>
        <w:tc>
          <w:tcPr>
            <w:tcW w:w="378" w:type="pct"/>
          </w:tcPr>
          <w:p w:rsidR="009355C3" w:rsidRDefault="00000000">
            <w:r>
              <w:t xml:space="preserve"> </w:t>
            </w:r>
          </w:p>
        </w:tc>
        <w:tc>
          <w:tcPr>
            <w:tcW w:w="1837" w:type="pct"/>
          </w:tcPr>
          <w:p w:rsidR="009355C3" w:rsidRDefault="00000000">
            <w:r>
              <w:t>Chọn C</w:t>
            </w:r>
            <w:r>
              <w:br/>
            </w:r>
            <w:r>
              <w:br/>
              <w:t>(a) $2 {KHSO}_4+{Ba}\left({HCO}_3\right)_2 \rightarrow {BaSO}_4 \downarrow+{K}_2 {SO}_4+2 {CO}_2 \uparrow+2 {H}_2 {O}$</w:t>
            </w:r>
            <w:r>
              <w:br/>
            </w:r>
            <w:r>
              <w:br/>
              <w:t>(b) $2 {NH}_4 {HCO}_3+{Ba}({OH})_2 \rightarrow {BaCO}_3 \downarrow+2 {NH}_3 \uparrow+2 {H}_2 {O}$</w:t>
            </w:r>
            <w:r>
              <w:br/>
            </w:r>
            <w:r>
              <w:br/>
              <w:t>(c) ${R}\left({HCO}_3\right)_2 \stackrel{{t}^{0}}{\longrightarrow} {RCO}_3 \downarrow+{CO}_2 \uparrow+{H}_2 {O}$</w:t>
            </w:r>
            <w:r>
              <w:br/>
            </w:r>
            <w:r>
              <w:br/>
              <w:t>(d) $2 {Al}+2 {NaOH} \text{dư}+2 {H}_2 {O} \rightarrow 2 {NaAlO}_2+3 {H}_2 \uparrow$</w:t>
            </w:r>
            <w:r>
              <w:br/>
            </w:r>
            <w:r>
              <w:br/>
              <w:t>(đ) $2 {Na}+2 {H}_2 {O} \rightarrow 2 {NaOH}+{H}_2 \uparrow$</w:t>
            </w:r>
            <w:r>
              <w:br/>
            </w:r>
            <w:r>
              <w:br/>
              <w:t>$2 {NaOH}+{CuSO}_4 \rightarrow {Cu}({OH})_2 \downarrow+{Na}_2 {SO}_4$</w:t>
            </w:r>
            <w:r>
              <w:br/>
            </w:r>
            <w:r>
              <w:br/>
              <w:t>Vậy có 4 thí nghiệm thu được cả kết tủa và khí là (a), (b), (c), (đ).</w:t>
            </w:r>
            <w:r>
              <w:br/>
            </w:r>
          </w:p>
        </w:tc>
      </w:tr>
      <w:tr w:rsidR="00BF6304" w:rsidRPr="00BA2CBF" w:rsidTr="00CD14AF">
        <w:trPr>
          <w:jc w:val="center"/>
        </w:trPr>
        <w:tc>
          <w:tcPr>
            <w:tcW w:w="801" w:type="pct"/>
          </w:tcPr>
          <w:p w:rsidR="009355C3" w:rsidRDefault="00000000">
            <w:r>
              <w:t>MET_Chem_IE_2021_33</w:t>
            </w:r>
          </w:p>
        </w:tc>
        <w:tc>
          <w:tcPr>
            <w:tcW w:w="585" w:type="pct"/>
          </w:tcPr>
          <w:p w:rsidR="009355C3" w:rsidRDefault="00000000">
            <w:r>
              <w:t xml:space="preserve"> </w:t>
            </w:r>
          </w:p>
        </w:tc>
        <w:tc>
          <w:tcPr>
            <w:tcW w:w="1067" w:type="pct"/>
          </w:tcPr>
          <w:p w:rsidR="009355C3" w:rsidRDefault="00000000">
            <w:r>
              <w:t>Câu 33: Xà phòng hóa hoàn toàn $m$ gam hỗn hợp ${E}$ gồm các triglixerit bằng dung dịch ${NaOH}$, thu được glixerol và hỗn hợp ${X}$ gồm ba muối ${C}_{17} {H}_{{x}} {COONa}, {C}_{15} {H}_{31} {COONa}, {C}_{17} {H}_{{y}} {COONa}$ với tỉ lệ mol tương ứng là $3: 4: 5$. Mặt khác, hiđro hóa hoàn toàn ${m}$ gam ${E}$ thu được 68.96 gam hỗn hợp ${Y}$. Nếu đốt cháy hoàn toàn ${m}$ gam ${E}$ cần vừa đủ 6.09 mol ${O}_2$. Giá trị của ${m}$ là</w:t>
            </w:r>
            <w:r>
              <w:br/>
            </w:r>
            <w:r>
              <w:br/>
              <w:t>A. 60.32.</w:t>
            </w:r>
            <w:r>
              <w:br/>
            </w:r>
            <w:r>
              <w:lastRenderedPageBreak/>
              <w:br/>
              <w:t>B. 60.84.</w:t>
            </w:r>
            <w:r>
              <w:br/>
            </w:r>
            <w:r>
              <w:br/>
              <w:t>C. 68.20.</w:t>
            </w:r>
            <w:r>
              <w:br/>
            </w:r>
            <w:r>
              <w:br/>
              <w:t>D. 68.36.</w:t>
            </w:r>
            <w:r>
              <w:br/>
            </w:r>
          </w:p>
        </w:tc>
        <w:tc>
          <w:tcPr>
            <w:tcW w:w="332" w:type="pct"/>
          </w:tcPr>
          <w:p w:rsidR="009355C3" w:rsidRDefault="00000000">
            <w:r>
              <w:lastRenderedPageBreak/>
              <w:t>C</w:t>
            </w:r>
          </w:p>
        </w:tc>
        <w:tc>
          <w:tcPr>
            <w:tcW w:w="378" w:type="pct"/>
          </w:tcPr>
          <w:p w:rsidR="009355C3" w:rsidRDefault="00000000">
            <w:r>
              <w:t xml:space="preserve"> </w:t>
            </w:r>
          </w:p>
        </w:tc>
        <w:tc>
          <w:tcPr>
            <w:tcW w:w="1837" w:type="pct"/>
          </w:tcPr>
          <w:p w:rsidR="009355C3" w:rsidRDefault="00000000">
            <w:r>
              <w:t>Chọn C</w:t>
            </w:r>
            <w:r>
              <w:br/>
            </w:r>
            <w:r>
              <w:br/>
              <w:t>Từ tỉ lệ các muối đề bài cho, ta thấy tỉ lệ mol của muối $C_{18}: C_{16} = (3+5): 4=2$</w:t>
            </w:r>
            <w:r>
              <w:br/>
            </w:r>
            <w:r>
              <w:br/>
              <w:t>Quy đổi hỗn hợp ${E}$ thành $\left({C}_{17} {H}_{35} {COO}\right)_2 \left({C}_{15} {H}_{31} {COO}\right) {C}_3 {H}_5$ (0.08 mol) và ${H}_2$ (lưu ý ${n}_{{H}_2} &lt; 0$).</w:t>
            </w:r>
            <w:r>
              <w:br/>
            </w:r>
            <w:r>
              <w:br/>
              <w:t>${Y}$ có công thức là $\left({C}_{17} {H}_{35} {COO}\right)_2\left({C}_{15} {H}_{31} {COO}\right) {C}_3 {H}_5$. Suy ra ${n}_{{Y}} = 68.96 / 862 = 0.08 = {n}_{{E}}$</w:t>
            </w:r>
            <w:r>
              <w:br/>
            </w:r>
            <w:r>
              <w:br/>
              <w:t>E gồm 0.08 mol $\left({C}_{17} {H}_{35} {COO}\right)_2\left({C}_{15} {H}_{31} {COO}\right) {C}_3 {H}_5$ và $a$ mol ${H}_2$ tác dụng với 6.09 mol ${O}_2$:</w:t>
            </w:r>
            <w:r>
              <w:br/>
            </w:r>
            <w:r>
              <w:br/>
              <w:t>Bảo toàn C: ${n}_{{CO}_2} = 4.4$</w:t>
            </w:r>
            <w:r>
              <w:br/>
            </w:r>
            <w:r>
              <w:lastRenderedPageBreak/>
              <w:br/>
              <w:t>Bảo toàn H: ${n}_{{H}_2 {O}} = a + 4.24$</w:t>
            </w:r>
            <w:r>
              <w:br/>
            </w:r>
            <w:r>
              <w:br/>
              <w:t>Do đó, từ bảo toàn O: $6 \times 0.08 + 2 \times 6.09 = 2 \times 4.4 + (a + 4.24)$. Suy ra $a = -0.38$</w:t>
            </w:r>
            <w:r>
              <w:br/>
            </w:r>
            <w:r>
              <w:br/>
              <w:t>Vậy ${m}_{{E}} = 68.96 - 2 \times 0.38 = 68.2$</w:t>
            </w:r>
            <w:r>
              <w:br/>
            </w:r>
          </w:p>
        </w:tc>
      </w:tr>
      <w:tr w:rsidR="00BF6304" w:rsidRPr="00BA2CBF" w:rsidTr="00CD14AF">
        <w:trPr>
          <w:jc w:val="center"/>
        </w:trPr>
        <w:tc>
          <w:tcPr>
            <w:tcW w:w="801" w:type="pct"/>
          </w:tcPr>
          <w:p w:rsidR="009355C3" w:rsidRDefault="00000000">
            <w:r>
              <w:lastRenderedPageBreak/>
              <w:t>MET_Chem_IE_2021_34</w:t>
            </w:r>
          </w:p>
        </w:tc>
        <w:tc>
          <w:tcPr>
            <w:tcW w:w="585" w:type="pct"/>
          </w:tcPr>
          <w:p w:rsidR="009355C3" w:rsidRDefault="00000000">
            <w:r>
              <w:t xml:space="preserve"> </w:t>
            </w:r>
          </w:p>
        </w:tc>
        <w:tc>
          <w:tcPr>
            <w:tcW w:w="1067" w:type="pct"/>
          </w:tcPr>
          <w:p w:rsidR="009355C3" w:rsidRDefault="00000000">
            <w:r>
              <w:t>Câu 34: Cho các phát biểu sau:</w:t>
            </w:r>
            <w:r>
              <w:br/>
            </w:r>
            <w:r>
              <w:br/>
              <w:t>(a) Ỏ điều kiện thường, glucozơ và alanin đều là chất rắn và dễ tan trong nước.</w:t>
            </w:r>
            <w:r>
              <w:br/>
            </w:r>
            <w:r>
              <w:br/>
              <w:t>(b) Khi tham gia phản ứng tráng bạc, glucozơ bị khử thành amoni gluconat.</w:t>
            </w:r>
            <w:r>
              <w:br/>
            </w:r>
            <w:r>
              <w:br/>
              <w:t>(c) Amilopectin trong tinh bột có cấu trúc mạch không phân nhánh.</w:t>
            </w:r>
            <w:r>
              <w:br/>
            </w:r>
            <w:r>
              <w:br/>
              <w:t xml:space="preserve">(d) Thành phần chính của cồn $70^{0}$ thường dùng trong y tế để sát trùng là </w:t>
            </w:r>
            <w:r>
              <w:lastRenderedPageBreak/>
              <w:t>metanol.</w:t>
            </w:r>
            <w:r>
              <w:br/>
            </w:r>
            <w:r>
              <w:br/>
              <w:t xml:space="preserve">(đ) Gạch cua nổi lên trên khi nấu riêu cua là hiện tượng đông tụ chất béo. </w:t>
            </w:r>
            <w:r>
              <w:br/>
            </w:r>
            <w:r>
              <w:br/>
              <w:t>Số phát biểu đúng là</w:t>
            </w:r>
            <w:r>
              <w:br/>
            </w:r>
            <w:r>
              <w:br/>
              <w:t>A. 1.</w:t>
            </w:r>
            <w:r>
              <w:br/>
            </w:r>
            <w:r>
              <w:br/>
              <w:t>B. 2.</w:t>
            </w:r>
            <w:r>
              <w:br/>
            </w:r>
            <w:r>
              <w:br/>
              <w:t>C. 3.</w:t>
            </w:r>
            <w:r>
              <w:br/>
            </w:r>
            <w:r>
              <w:br/>
              <w:t>D. 4.</w:t>
            </w:r>
            <w:r>
              <w:br/>
            </w:r>
          </w:p>
        </w:tc>
        <w:tc>
          <w:tcPr>
            <w:tcW w:w="332" w:type="pct"/>
          </w:tcPr>
          <w:p w:rsidR="009355C3" w:rsidRDefault="00000000">
            <w:r>
              <w:lastRenderedPageBreak/>
              <w:t>A</w:t>
            </w:r>
          </w:p>
        </w:tc>
        <w:tc>
          <w:tcPr>
            <w:tcW w:w="378" w:type="pct"/>
          </w:tcPr>
          <w:p w:rsidR="009355C3" w:rsidRDefault="00000000">
            <w:r>
              <w:t xml:space="preserve"> </w:t>
            </w:r>
          </w:p>
        </w:tc>
        <w:tc>
          <w:tcPr>
            <w:tcW w:w="1837" w:type="pct"/>
          </w:tcPr>
          <w:p w:rsidR="009355C3" w:rsidRDefault="00000000">
            <w:r>
              <w:t>Chọn A</w:t>
            </w:r>
            <w:r>
              <w:br/>
            </w:r>
            <w:r>
              <w:br/>
              <w:t>(a) đúng.</w:t>
            </w:r>
            <w:r>
              <w:br/>
            </w:r>
            <w:r>
              <w:br/>
              <w:t>(b) sai, glucozơ bị oxi hóa thành amoni gluconat.</w:t>
            </w:r>
            <w:r>
              <w:br/>
            </w:r>
            <w:r>
              <w:br/>
              <w:t>(c) sai, amilopectin có mạch phân nhánh.</w:t>
            </w:r>
            <w:r>
              <w:br/>
            </w:r>
            <w:r>
              <w:br/>
              <w:t>(d) sai, cồn y tế có thành phần chính là etanol.</w:t>
            </w:r>
            <w:r>
              <w:br/>
            </w:r>
            <w:r>
              <w:br/>
              <w:t>(d) sai, hiện tượng đông tụ protein.</w:t>
            </w:r>
            <w:r>
              <w:br/>
            </w:r>
            <w:r>
              <w:br/>
              <w:t>Vậy có 1 phát biểu đúng.</w:t>
            </w:r>
            <w:r>
              <w:br/>
            </w:r>
          </w:p>
        </w:tc>
      </w:tr>
      <w:tr w:rsidR="00BF6304" w:rsidRPr="00BA2CBF" w:rsidTr="00CD14AF">
        <w:trPr>
          <w:jc w:val="center"/>
        </w:trPr>
        <w:tc>
          <w:tcPr>
            <w:tcW w:w="801" w:type="pct"/>
          </w:tcPr>
          <w:p w:rsidR="009355C3" w:rsidRDefault="00000000">
            <w:r>
              <w:t>MET_Chem_IE_2021_35</w:t>
            </w:r>
          </w:p>
        </w:tc>
        <w:tc>
          <w:tcPr>
            <w:tcW w:w="585" w:type="pct"/>
          </w:tcPr>
          <w:p w:rsidR="009355C3" w:rsidRDefault="00000000">
            <w:r>
              <w:t xml:space="preserve"> </w:t>
            </w:r>
          </w:p>
        </w:tc>
        <w:tc>
          <w:tcPr>
            <w:tcW w:w="1067" w:type="pct"/>
          </w:tcPr>
          <w:p w:rsidR="009355C3" w:rsidRDefault="00000000">
            <w:r>
              <w:t xml:space="preserve">Câu 35: Cho ${m}$ gam hỗn hợp gồm ${Na}, {Na}_2 {O}, {K}_2 {O}$ vào ${H}_{2}{O}$ dư, thu được 50 ml dung dịch ${X}$ và 0.02 mol $ {H}_2$. Cho 50 ml dung dịch ${HCl}$ 3M vào ${X}$, thu được $100 {ml}$ dung dịch ${Y}$ có pH = 1. Cô cạn $Y$ thu được 9.15 gam chất rắn khan. Giá trị của ${m}$ gần </w:t>
            </w:r>
            <w:r>
              <w:lastRenderedPageBreak/>
              <w:t>nhất với giá trị nào sau đây?</w:t>
            </w:r>
            <w:r>
              <w:br/>
            </w:r>
            <w:r>
              <w:br/>
              <w:t>A. 4.0.</w:t>
            </w:r>
            <w:r>
              <w:br/>
            </w:r>
            <w:r>
              <w:br/>
              <w:t>B. 4.6.</w:t>
            </w:r>
            <w:r>
              <w:br/>
            </w:r>
            <w:r>
              <w:br/>
              <w:t>C. 5.0.</w:t>
            </w:r>
            <w:r>
              <w:br/>
            </w:r>
            <w:r>
              <w:br/>
              <w:t>D. 5.5.</w:t>
            </w:r>
            <w:r>
              <w:br/>
            </w:r>
          </w:p>
        </w:tc>
        <w:tc>
          <w:tcPr>
            <w:tcW w:w="332" w:type="pct"/>
          </w:tcPr>
          <w:p w:rsidR="009355C3" w:rsidRDefault="00000000">
            <w:r>
              <w:lastRenderedPageBreak/>
              <w:t>C</w:t>
            </w:r>
          </w:p>
        </w:tc>
        <w:tc>
          <w:tcPr>
            <w:tcW w:w="378" w:type="pct"/>
          </w:tcPr>
          <w:p w:rsidR="009355C3" w:rsidRDefault="00000000">
            <w:r>
              <w:t xml:space="preserve"> </w:t>
            </w:r>
          </w:p>
        </w:tc>
        <w:tc>
          <w:tcPr>
            <w:tcW w:w="1837" w:type="pct"/>
          </w:tcPr>
          <w:p w:rsidR="009355C3" w:rsidRDefault="00000000">
            <w:r>
              <w:t>Chọn C</w:t>
            </w:r>
            <w:r>
              <w:br/>
            </w:r>
            <w:r>
              <w:br/>
              <w:t>Quy đổi hỗn hợp thành Na (a), K (b), O (c).</w:t>
            </w:r>
            <w:r>
              <w:br/>
            </w:r>
            <w:r>
              <w:br/>
              <w:t>Bảo toàn e: ${n}_{{Na}}+{n}_{{K}}=2 {n}_{{O}}+2 {n}_{{H}_2} \Rightarrow {a}+{b}=2 {c} + 2 \times 0.02$ (1)</w:t>
            </w:r>
            <w:r>
              <w:br/>
            </w:r>
            <w:r>
              <w:br/>
              <w:t xml:space="preserve">${n}_{{OH}^{-}} = {n}_{{NaOH}} + {n}_{{KOH}} = {a}+{b}$ </w:t>
            </w:r>
            <w:r>
              <w:br/>
            </w:r>
            <w:r>
              <w:br/>
              <w:t xml:space="preserve">$\Rightarrow {n}_{{H}^{+} \text{dư}} </w:t>
            </w:r>
            <w:r>
              <w:lastRenderedPageBreak/>
              <w:t>={n}_{{H}^{+} \text{bđ}} - {n}_{{OH}^{-}}$</w:t>
            </w:r>
            <w:r>
              <w:br/>
            </w:r>
            <w:r>
              <w:br/>
              <w:t>$\Rightarrow 0.1 \times 10^{-1}=0.05 \times 3 - ({a}+{b})$ (2)</w:t>
            </w:r>
            <w:r>
              <w:br/>
            </w:r>
            <w:r>
              <w:br/>
              <w:t>Chất rắn sau cô cạn gồm: ${NaCl}$ (a) và ${KCl}$ (b)</w:t>
            </w:r>
            <w:r>
              <w:br/>
            </w:r>
            <w:r>
              <w:br/>
              <w:t>$\Rightarrow 58.5 {a} + 74.5 {b}=9.15 $ (3)</w:t>
            </w:r>
            <w:r>
              <w:br/>
            </w:r>
            <w:r>
              <w:br/>
              <w:t>Giải (1), (2), (3) được ${a}=0.08 ; {b}=0.06 ; {c}=0.05$.</w:t>
            </w:r>
            <w:r>
              <w:br/>
            </w:r>
            <w:r>
              <w:br/>
              <w:t>$\Rightarrow {m}=0.08 \times 23 + 0.06 \times 39 + 0.05 \times 16=4.98$ gần nhất với 5 gam</w:t>
            </w:r>
            <w:r>
              <w:br/>
            </w:r>
          </w:p>
        </w:tc>
      </w:tr>
      <w:tr w:rsidR="00BF6304" w:rsidRPr="00BA2CBF" w:rsidTr="00CD14AF">
        <w:trPr>
          <w:jc w:val="center"/>
        </w:trPr>
        <w:tc>
          <w:tcPr>
            <w:tcW w:w="801" w:type="pct"/>
          </w:tcPr>
          <w:p w:rsidR="009355C3" w:rsidRDefault="00000000">
            <w:r>
              <w:lastRenderedPageBreak/>
              <w:t>MET_Chem_IE_2021_36</w:t>
            </w:r>
          </w:p>
        </w:tc>
        <w:tc>
          <w:tcPr>
            <w:tcW w:w="585" w:type="pct"/>
          </w:tcPr>
          <w:p w:rsidR="009355C3" w:rsidRDefault="00000000">
            <w:r>
              <w:t xml:space="preserve"> </w:t>
            </w:r>
          </w:p>
        </w:tc>
        <w:tc>
          <w:tcPr>
            <w:tcW w:w="1067" w:type="pct"/>
          </w:tcPr>
          <w:p w:rsidR="009355C3" w:rsidRDefault="00000000">
            <w:r>
              <w:t>Câu 36: Đốt cháy hoàn toàn 0.26 mol hỗn hợp $X$ (gồm etyl axetat, metyl acrylat và hai hiđrocacbon mạch hở) cần vừa đủ 0.79 mol $ {O}_2$, tạo ra ${CO}_2$ và 10.44 gam ${H}_2 {O}$. Nếu cho 0.26 mol ${X}$ vào dung dịch ${Br}_2$ dư thì số mol ${Br}_2$ phản ứng tối đa là</w:t>
            </w:r>
            <w:r>
              <w:br/>
            </w:r>
            <w:r>
              <w:br/>
            </w:r>
            <w:r>
              <w:lastRenderedPageBreak/>
              <w:t>A. 0.16 mol.</w:t>
            </w:r>
            <w:r>
              <w:br/>
            </w:r>
            <w:r>
              <w:br/>
              <w:t>B. 0.18 mol.</w:t>
            </w:r>
            <w:r>
              <w:br/>
            </w:r>
            <w:r>
              <w:br/>
              <w:t>C. 0.21 mol.</w:t>
            </w:r>
            <w:r>
              <w:br/>
            </w:r>
            <w:r>
              <w:br/>
              <w:t>D. 0.19 mol.</w:t>
            </w:r>
            <w:r>
              <w:br/>
            </w:r>
          </w:p>
        </w:tc>
        <w:tc>
          <w:tcPr>
            <w:tcW w:w="332" w:type="pct"/>
          </w:tcPr>
          <w:p w:rsidR="009355C3" w:rsidRDefault="00000000">
            <w:r>
              <w:lastRenderedPageBreak/>
              <w:t>B</w:t>
            </w:r>
          </w:p>
        </w:tc>
        <w:tc>
          <w:tcPr>
            <w:tcW w:w="378" w:type="pct"/>
          </w:tcPr>
          <w:p w:rsidR="009355C3" w:rsidRDefault="00000000">
            <w:r>
              <w:t xml:space="preserve"> </w:t>
            </w:r>
          </w:p>
        </w:tc>
        <w:tc>
          <w:tcPr>
            <w:tcW w:w="1837" w:type="pct"/>
          </w:tcPr>
          <w:p w:rsidR="009355C3" w:rsidRDefault="00000000">
            <w:r>
              <w:t>Chọn B</w:t>
            </w:r>
            <w:r>
              <w:br/>
            </w:r>
            <w:r>
              <w:br/>
              <w:t>Ankan hóa X thu được este no (${CH}_4$ + ${CH}_2$ + ${COO}$), ankan (${CH}_4$ + ${CH}_2$) và ${H}_2$. Tóm lại các thành phần thu được là ${CH}_4, {CH}_2, {COO}, {H}_2$.</w:t>
            </w:r>
            <w:r>
              <w:br/>
            </w:r>
            <w:r>
              <w:br/>
              <w:t>Ta thấy mỗi chất tách 1 ${CH}_4$. Suy ra ${n}_{{CH}_4} = {n}_{{X}} = 0.26$</w:t>
            </w:r>
            <w:r>
              <w:br/>
            </w:r>
            <w:r>
              <w:br/>
              <w:t>Giả sử ${n}_{{CH}_2} = x$, ${n}_{{COO}} = y$, ${n}_{{H}_2} = z$</w:t>
            </w:r>
            <w:r>
              <w:br/>
            </w:r>
            <w:r>
              <w:lastRenderedPageBreak/>
              <w:br/>
              <w:t>Cho 0.26 mol ${CH}_4$, $x$ mol ${CH}_2$, $y$ mol ${COO}$, $z$ mol ${H}_2$ tác dụng với 0.79 mol ${O}_2$, thu được ${CO}_2$ và 0.58 mol ${H}_2 {O}$</w:t>
            </w:r>
            <w:r>
              <w:br/>
            </w:r>
            <w:r>
              <w:br/>
              <w:t>Bảo toàn C: ${n}_{{CO}_2} = x + y + 0.26$</w:t>
            </w:r>
            <w:r>
              <w:br/>
            </w:r>
            <w:r>
              <w:br/>
              <w:t>Bảo toàn O: $2y + 2 \times 0.79 = 2(x + y + 0.26) + 0.58$. Suy ra $x = 0.24$</w:t>
            </w:r>
            <w:r>
              <w:br/>
            </w:r>
            <w:r>
              <w:br/>
              <w:t>Bảo toàn H: $4 \times 0.26 + 2x + 2z = 2 \times 0.58$. Suy ra $z = -0.18$</w:t>
            </w:r>
            <w:r>
              <w:br/>
            </w:r>
            <w:r>
              <w:br/>
              <w:t>Bản chất của việc ankan hóa giống như cho tác dụng với ${Br}_2$ vì đều phá vỡ liên kết $\pi$. Vậy ${n}_{{Br}_2} = 0.18$ mol</w:t>
            </w:r>
            <w:r>
              <w:br/>
            </w:r>
          </w:p>
        </w:tc>
      </w:tr>
      <w:tr w:rsidR="00BF6304" w:rsidRPr="00BA2CBF" w:rsidTr="00CD14AF">
        <w:trPr>
          <w:jc w:val="center"/>
        </w:trPr>
        <w:tc>
          <w:tcPr>
            <w:tcW w:w="801" w:type="pct"/>
          </w:tcPr>
          <w:p w:rsidR="009355C3" w:rsidRDefault="00000000">
            <w:r>
              <w:lastRenderedPageBreak/>
              <w:t>MET_Chem_IE_2021_37</w:t>
            </w:r>
          </w:p>
        </w:tc>
        <w:tc>
          <w:tcPr>
            <w:tcW w:w="585" w:type="pct"/>
          </w:tcPr>
          <w:p w:rsidR="009355C3" w:rsidRDefault="00000000">
            <w:r>
              <w:t xml:space="preserve"> </w:t>
            </w:r>
          </w:p>
        </w:tc>
        <w:tc>
          <w:tcPr>
            <w:tcW w:w="1067" w:type="pct"/>
          </w:tcPr>
          <w:p w:rsidR="009355C3" w:rsidRDefault="00000000">
            <w:r>
              <w:t xml:space="preserve">Câu 37: Hòa tan hết 23.18 gam hỗn hợp ${X}$ gồm ${Fe}, {Mg}$ và ${Fe}\left({NO}_3\right)_3$ vào dung dịch chứa 0.46 mol ${H}_2 {SO}_4$ loãng và 0.01 mol ${NaNO}_3$, thu được dung dịch ${Y}$ (chứa 58.45 gam chất tan gồm hỗn hợp muối trung </w:t>
            </w:r>
            <w:r>
              <w:lastRenderedPageBreak/>
              <w:t>hòa) và 2.92 gam hỗn hợp khí ${Z}$. Cho ${Y}$ phản ứng vừa đủ với dung dịch chứa 0.91 mol $ {NaOH}$, thu được 29.18 gam kết tủa. Biết các phản ứng xảy ra hoàn toàn. Phần trăm khối lượng ${Fe}\left({NO}_3\right)_3$ trong ${X}$ là</w:t>
            </w:r>
            <w:r>
              <w:br/>
            </w:r>
            <w:r>
              <w:br/>
              <w:t>A. $46.98 \%$.</w:t>
            </w:r>
            <w:r>
              <w:br/>
            </w:r>
            <w:r>
              <w:br/>
              <w:t>B. $41.76 \%$.</w:t>
            </w:r>
            <w:r>
              <w:br/>
            </w:r>
            <w:r>
              <w:br/>
              <w:t>C. $52.20 \%$.</w:t>
            </w:r>
            <w:r>
              <w:br/>
            </w:r>
            <w:r>
              <w:br/>
              <w:t>D. $38.83 \%$.</w:t>
            </w:r>
            <w:r>
              <w:br/>
            </w:r>
          </w:p>
        </w:tc>
        <w:tc>
          <w:tcPr>
            <w:tcW w:w="332" w:type="pct"/>
          </w:tcPr>
          <w:p w:rsidR="009355C3" w:rsidRDefault="00000000">
            <w:r>
              <w:lastRenderedPageBreak/>
              <w:t>C</w:t>
            </w:r>
          </w:p>
        </w:tc>
        <w:tc>
          <w:tcPr>
            <w:tcW w:w="378" w:type="pct"/>
          </w:tcPr>
          <w:p w:rsidR="009355C3" w:rsidRDefault="00000000">
            <w:r>
              <w:t xml:space="preserve"> </w:t>
            </w:r>
          </w:p>
        </w:tc>
        <w:tc>
          <w:tcPr>
            <w:tcW w:w="1837" w:type="pct"/>
          </w:tcPr>
          <w:p w:rsidR="009355C3" w:rsidRDefault="00000000">
            <w:r>
              <w:t>Chọn C</w:t>
            </w:r>
            <w:r>
              <w:br/>
            </w:r>
            <w:r>
              <w:br/>
              <w:t>Ta thấy $2 {n}_{{Fe}^{2+}} + 3 {n}_{{Fe}^{3+}} + 2 {n}_{{Mg}^{2+}} + 2 {n}_{{NH}_4{}^{+}} = {n}_{{OH}^{-}} = 0.91$</w:t>
            </w:r>
            <w:r>
              <w:br/>
            </w:r>
            <w:r>
              <w:br/>
              <w:t xml:space="preserve">Kiểm tra điện tích: $2 {n}_{{Fe}^{2+}} + 3 {n}_{{Fe}^{3+}} + 2 {n}_{{Mg}^{2+}} + {n}_{{NH}_4{}^{+}} + {n}_{{Na}^{+}} = 2 {n}_{{SO}_4{}^{2-}}$. Suy ra dung dịch Y không </w:t>
            </w:r>
            <w:r>
              <w:lastRenderedPageBreak/>
              <w:t>chứa ${NO}_3{}^{-}$</w:t>
            </w:r>
            <w:r>
              <w:br/>
            </w:r>
            <w:r>
              <w:br/>
              <w:t>Đặt ${m}_{{Fe} + {Mg}} = a$ và ${n}_{{NH}_4{}^{+}} = b$</w:t>
            </w:r>
            <w:r>
              <w:br/>
            </w:r>
            <w:r>
              <w:br/>
              <w:t>Giải hệ ${m}_{\text{muối}} = a + 18b + 0.01 \times 23 + 0.46 \times 96 = 58.45$ và ${m}_{\text{kết tủa}} = a + 17(0.91 - b) = 29.18$. Ta được $a = 13.88$ và $b = 0.01$.</w:t>
            </w:r>
            <w:r>
              <w:br/>
            </w:r>
            <w:r>
              <w:br/>
              <w:t>Suy ra ${m}_{{NO}_3 ({X})} = {m}_{{X}} - {m}_{{Fe} + {Mg}} = 9.3$. Suy ra ${n}_{{NO}_3 ({X})} = 0.15$. Suy ra ${n}_{{Fe}\left({NO}_3\right)_3} = 0.05$</w:t>
            </w:r>
            <w:r>
              <w:br/>
            </w:r>
            <w:r>
              <w:br/>
              <w:t>Vậy $\% {m}_{{Fe}\left({NO}_3\right)_3} = 52.2 \%$</w:t>
            </w:r>
            <w:r>
              <w:br/>
            </w:r>
          </w:p>
        </w:tc>
      </w:tr>
      <w:tr w:rsidR="00BF6304" w:rsidRPr="00BA2CBF" w:rsidTr="00CD14AF">
        <w:trPr>
          <w:jc w:val="center"/>
        </w:trPr>
        <w:tc>
          <w:tcPr>
            <w:tcW w:w="801" w:type="pct"/>
          </w:tcPr>
          <w:p w:rsidR="009355C3" w:rsidRDefault="00000000">
            <w:r>
              <w:lastRenderedPageBreak/>
              <w:t>MET_Chem_IE_2021_38</w:t>
            </w:r>
          </w:p>
        </w:tc>
        <w:tc>
          <w:tcPr>
            <w:tcW w:w="585" w:type="pct"/>
          </w:tcPr>
          <w:p w:rsidR="009355C3" w:rsidRDefault="00000000">
            <w:r>
              <w:t xml:space="preserve"> </w:t>
            </w:r>
          </w:p>
        </w:tc>
        <w:tc>
          <w:tcPr>
            <w:tcW w:w="1067" w:type="pct"/>
          </w:tcPr>
          <w:p w:rsidR="009355C3" w:rsidRDefault="00000000">
            <w:r>
              <w:t xml:space="preserve">Câu 38: Hỗn hợp ${E}$ gồm amin ${X}$ (no, mạch hở) và ankan ${Y}$, số mol ${X}$ lớn hơn số mol ${Y}$. Đốt cháy hoàn toàn 0.09 mol ${E}$ cần dùng vừa đủ 0.67 mol ${O}_2$, thu được ${N}_2, {CO}_2$ và 0.54 mol ${H}_2 {O}$. Khối </w:t>
            </w:r>
            <w:r>
              <w:lastRenderedPageBreak/>
              <w:t>lượng của ${X}$ trong 14.56 gam hỗn hợp ${E}$ là</w:t>
            </w:r>
            <w:r>
              <w:br/>
            </w:r>
            <w:r>
              <w:br/>
              <w:t>A. 7.04 gam.</w:t>
            </w:r>
            <w:r>
              <w:br/>
            </w:r>
            <w:r>
              <w:br/>
              <w:t>B. 7.20 gam.</w:t>
            </w:r>
            <w:r>
              <w:br/>
            </w:r>
            <w:r>
              <w:br/>
              <w:t>C. 8.80 gam.</w:t>
            </w:r>
            <w:r>
              <w:br/>
            </w:r>
            <w:r>
              <w:br/>
              <w:t>D. 10.56 gam.</w:t>
            </w:r>
            <w:r>
              <w:br/>
            </w:r>
          </w:p>
        </w:tc>
        <w:tc>
          <w:tcPr>
            <w:tcW w:w="332" w:type="pct"/>
          </w:tcPr>
          <w:p w:rsidR="009355C3" w:rsidRDefault="00000000">
            <w:r>
              <w:lastRenderedPageBreak/>
              <w:t>C</w:t>
            </w:r>
          </w:p>
        </w:tc>
        <w:tc>
          <w:tcPr>
            <w:tcW w:w="378" w:type="pct"/>
          </w:tcPr>
          <w:p w:rsidR="009355C3" w:rsidRDefault="00000000">
            <w:r>
              <w:t xml:space="preserve"> </w:t>
            </w:r>
          </w:p>
        </w:tc>
        <w:tc>
          <w:tcPr>
            <w:tcW w:w="1837" w:type="pct"/>
          </w:tcPr>
          <w:p w:rsidR="009355C3" w:rsidRDefault="00000000">
            <w:r>
              <w:t>Chọn C</w:t>
            </w:r>
            <w:r>
              <w:br/>
            </w:r>
            <w:r>
              <w:br/>
              <w:t>Bảo toàn O: ${n}_{{CO}_2} = \left(2 {n}_{{O}_2} - {n}_{{H}_2 {O}}\right) / 2 = 0.4$</w:t>
            </w:r>
            <w:r>
              <w:br/>
            </w:r>
            <w:r>
              <w:br/>
              <w:t>Amin no X: ${CH}_4 + x{CH}_2 + y{NH}$</w:t>
            </w:r>
            <w:r>
              <w:br/>
            </w:r>
            <w:r>
              <w:br/>
              <w:t>Ankan Y: ${CH}_4 + n{CH}_2$</w:t>
            </w:r>
            <w:r>
              <w:br/>
            </w:r>
            <w:r>
              <w:br/>
            </w:r>
            <w:r>
              <w:lastRenderedPageBreak/>
              <w:t>Quy đổi E thành ${CH}_4, {CH}_2, {NH}$</w:t>
            </w:r>
            <w:r>
              <w:br/>
            </w:r>
            <w:r>
              <w:br/>
              <w:t>Giả sử E gồm 0.09 mol ${CH}_4$, a mol ${CH}_2$, b mol ${NH}$ tác dụng 0.67 mol ${O}_2$ thu được 0.4 mol ${CO}_2$, 0.54 mol ${H}_2 {O}$ và ${N}_2$</w:t>
            </w:r>
            <w:r>
              <w:br/>
            </w:r>
            <w:r>
              <w:br/>
              <w:t>Bảo toàn C: $0.09 + a = 0.4$. Nên $a = 0.31$</w:t>
            </w:r>
            <w:r>
              <w:br/>
            </w:r>
            <w:r>
              <w:br/>
              <w:t>Bảo toàn H: $4 \times 0.09 + 2a + b = 2 \times 0.54$. Nên $b = 0.1$</w:t>
            </w:r>
            <w:r>
              <w:br/>
            </w:r>
            <w:r>
              <w:br/>
              <w:t>Hỗn hợp gồm</w:t>
            </w:r>
            <w:r>
              <w:br/>
            </w:r>
            <w:r>
              <w:br/>
              <w:t>(X) ${C}_{{n}} {H}_{2 {n}+2+{x}} {N}_{{x}}$: $\frac{0.1}{{x}}$</w:t>
            </w:r>
            <w:r>
              <w:br/>
            </w:r>
            <w:r>
              <w:br/>
              <w:t>(Y) ${C}_{{m}} {H}_{2 {m}+2}$: $0.09 - \frac{0.1}{{x}}$</w:t>
            </w:r>
            <w:r>
              <w:br/>
            </w:r>
            <w:r>
              <w:br/>
              <w:t>${n}_X &gt; {n}_Y \Rightarrow \frac{0.1}{x}&gt;0.09 - \frac{0.1}{x} \rightarrow x &lt; 2.22$ Suy ra $x=1$ hoặc $x=2$.</w:t>
            </w:r>
            <w:r>
              <w:br/>
            </w:r>
            <w:r>
              <w:br/>
              <w:t>Mặt khác, số N trung bình là $0.1/0.09=1.11&gt;1$ nên amin không thể là đơn chức. Do đó $x=2$.</w:t>
            </w:r>
            <w:r>
              <w:br/>
            </w:r>
            <w:r>
              <w:br/>
              <w:t>(X) ${C}_{{n}} {H}_{2 {n}+2+{x}} {N}_{{x}}$: 0.05</w:t>
            </w:r>
            <w:r>
              <w:br/>
            </w:r>
            <w:r>
              <w:br/>
            </w:r>
            <w:r>
              <w:lastRenderedPageBreak/>
              <w:t>(Y) ${C}_{{m}} {H}_{2 {m}+2}$: 0.04</w:t>
            </w:r>
            <w:r>
              <w:br/>
            </w:r>
            <w:r>
              <w:br/>
              <w:t>Bảo toàn C: $0.05 {n} + 0.04 {m} = 0.4$. Suy ra $n=4$ và $m=5$</w:t>
            </w:r>
            <w:r>
              <w:br/>
            </w:r>
            <w:r>
              <w:br/>
              <w:t>Vậy hỗn hợp E gồm ${C}_4 {H}_{12} {N}_2$ (0.05) và ${C}_5 {H}_{12}$ (0.04) nặng 7.28 gam.</w:t>
            </w:r>
            <w:r>
              <w:br/>
            </w:r>
            <w:r>
              <w:br/>
              <w:t>Suy ra 14.56 gam hỗn hợp E chứa 0.1 mol ${C}_4 {H}_{12} {N}_2$</w:t>
            </w:r>
            <w:r>
              <w:br/>
            </w:r>
            <w:r>
              <w:br/>
              <w:t>Vậy ${m}_{{C}_4 {H}_{12} {N}_2} = 8.8$</w:t>
            </w:r>
            <w:r>
              <w:br/>
            </w:r>
          </w:p>
        </w:tc>
      </w:tr>
      <w:tr w:rsidR="00BF6304" w:rsidRPr="00BA2CBF" w:rsidTr="00CD14AF">
        <w:trPr>
          <w:jc w:val="center"/>
        </w:trPr>
        <w:tc>
          <w:tcPr>
            <w:tcW w:w="801" w:type="pct"/>
          </w:tcPr>
          <w:p w:rsidR="009355C3" w:rsidRDefault="00000000">
            <w:r>
              <w:lastRenderedPageBreak/>
              <w:t>MET_Chem_IE_2021_39</w:t>
            </w:r>
          </w:p>
        </w:tc>
        <w:tc>
          <w:tcPr>
            <w:tcW w:w="585" w:type="pct"/>
          </w:tcPr>
          <w:p w:rsidR="009355C3" w:rsidRDefault="00000000">
            <w:r>
              <w:t xml:space="preserve"> </w:t>
            </w:r>
          </w:p>
        </w:tc>
        <w:tc>
          <w:tcPr>
            <w:tcW w:w="1067" w:type="pct"/>
          </w:tcPr>
          <w:p w:rsidR="009355C3" w:rsidRDefault="00000000">
            <w:r>
              <w:t xml:space="preserve">Câu 39: Hỗn hợp E gồm ba este mạch hở, đều được tạo bởi axit cacboxylic với ancol và đều có phân tử khối nhỏ hơn 146. Đốt cháy hoàn toàn a mol ${E}$, thu được 0.96 mol ${CO}_2$ và 0.78 mol ${H}_2 {O}$. Mặt khác, thủy phân hoàn toàn 42.66 gam ${E}$ cần vừa đủ 360 ml dung dịch ${NaOH}$ 2M, thu được hỗn hợp ancol và 48.87 gam hỗn hợp muối. Phần trăm khối lượng của este </w:t>
            </w:r>
            <w:r>
              <w:lastRenderedPageBreak/>
              <w:t>có số mol lớn nhất trong E là</w:t>
            </w:r>
            <w:r>
              <w:br/>
            </w:r>
            <w:r>
              <w:br/>
              <w:t>A. $12.45 \%$.</w:t>
            </w:r>
            <w:r>
              <w:br/>
            </w:r>
            <w:r>
              <w:br/>
              <w:t>B. $25.32 \%$.</w:t>
            </w:r>
            <w:r>
              <w:br/>
            </w:r>
            <w:r>
              <w:br/>
              <w:t>C. $49.79 \%$.</w:t>
            </w:r>
            <w:r>
              <w:br/>
            </w:r>
            <w:r>
              <w:br/>
              <w:t>D. $62.24 \%$.</w:t>
            </w:r>
            <w:r>
              <w:br/>
            </w:r>
          </w:p>
        </w:tc>
        <w:tc>
          <w:tcPr>
            <w:tcW w:w="332" w:type="pct"/>
          </w:tcPr>
          <w:p w:rsidR="009355C3" w:rsidRDefault="00000000">
            <w:r>
              <w:lastRenderedPageBreak/>
              <w:t>D</w:t>
            </w:r>
          </w:p>
        </w:tc>
        <w:tc>
          <w:tcPr>
            <w:tcW w:w="378" w:type="pct"/>
          </w:tcPr>
          <w:p w:rsidR="009355C3" w:rsidRDefault="00000000">
            <w:r>
              <w:t xml:space="preserve"> </w:t>
            </w:r>
          </w:p>
        </w:tc>
        <w:tc>
          <w:tcPr>
            <w:tcW w:w="1837" w:type="pct"/>
          </w:tcPr>
          <w:p w:rsidR="009355C3" w:rsidRDefault="00000000">
            <w:r>
              <w:t>Chọn D</w:t>
            </w:r>
            <w:r>
              <w:br/>
            </w:r>
            <w:r>
              <w:br/>
              <w:t>Từ phản ứng cháy dễ dàng tính được tị lệ ${n}_{{C}} : {n}_{{H}} = 8 : 13$</w:t>
            </w:r>
            <w:r>
              <w:br/>
            </w:r>
            <w:r>
              <w:br/>
              <w:t>Xét phản ứng thủy phân 42.66 gam E</w:t>
            </w:r>
            <w:r>
              <w:br/>
            </w:r>
            <w:r>
              <w:br/>
              <w:t>${n}_{{COO}} = {n}_{{NaOH}} = 0.72$. Suy ra ${n}_{{O} \text{ (E)}} = 1.44$</w:t>
            </w:r>
            <w:r>
              <w:br/>
            </w:r>
            <w:r>
              <w:br/>
              <w:t>Giả sử 42.66 g E gồm x mol C, y mol H, 1.44 mol O tác dụng với 0.72 mol NaOH thu được 48.87 g muối và ancol</w:t>
            </w:r>
            <w:r>
              <w:br/>
            </w:r>
            <w:r>
              <w:br/>
              <w:t>Ta có hệ phương trình</w:t>
            </w:r>
            <w:r>
              <w:br/>
            </w:r>
            <w:r>
              <w:lastRenderedPageBreak/>
              <w:br/>
              <w:t>${n}_{{C}} : {n}_{{H}} = x : y = 8 : 13$</w:t>
            </w:r>
            <w:r>
              <w:br/>
            </w:r>
            <w:r>
              <w:br/>
              <w:t>${m}_{{E}} = 12x + y + 1.44 \times 16 = 42.66$.</w:t>
            </w:r>
            <w:r>
              <w:br/>
            </w:r>
            <w:r>
              <w:br/>
              <w:t>Suy ra $x = 1.44, y = 2.34$</w:t>
            </w:r>
            <w:r>
              <w:br/>
            </w:r>
            <w:r>
              <w:br/>
              <w:t>Nhận thấy điểm đặc biệt ${n}_{{C}} = {n}_{{O}}$ mà các este đều có $M &lt; 146$ nên chỉ có thể là</w:t>
            </w:r>
            <w:r>
              <w:br/>
            </w:r>
            <w:r>
              <w:br/>
              <w:t>${HCOOCH}_3$: a</w:t>
            </w:r>
            <w:r>
              <w:br/>
            </w:r>
            <w:r>
              <w:br/>
              <w:t>$\left({COOCH}_3\right)_2$: b</w:t>
            </w:r>
            <w:r>
              <w:br/>
            </w:r>
            <w:r>
              <w:br/>
              <w:t>$({HCOO})_2 {C}_2 {H}_4$: c</w:t>
            </w:r>
            <w:r>
              <w:br/>
            </w:r>
            <w:r>
              <w:br/>
              <w:t>Muối gồm HCOONa $({a}+2 {c})$ và $({COONa})_2$ (b)</w:t>
            </w:r>
            <w:r>
              <w:br/>
            </w:r>
            <w:r>
              <w:br/>
              <w:t>Giải hệ</w:t>
            </w:r>
            <w:r>
              <w:br/>
            </w:r>
            <w:r>
              <w:br/>
              <w:t>${m}_{{E}} = 60 {a} + 118 {b} + 118 {c} = 42.66$</w:t>
            </w:r>
            <w:r>
              <w:br/>
            </w:r>
            <w:r>
              <w:br/>
              <w:t>${n}_{{NaOH}} = {a} + 2 {b} + 2 {c} = 0.72$</w:t>
            </w:r>
            <w:r>
              <w:br/>
            </w:r>
            <w:r>
              <w:br/>
              <w:t>${m}_{\text{muối}} = 68({a} + 2 {c}) + 134 {b} = 48.87$</w:t>
            </w:r>
            <w:r>
              <w:br/>
            </w:r>
            <w:r>
              <w:br/>
              <w:t>Ta được a = 0.18, b = 0.045, c = 0.225</w:t>
            </w:r>
            <w:r>
              <w:br/>
            </w:r>
            <w:r>
              <w:lastRenderedPageBreak/>
              <w:br/>
              <w:t>Chất có số mol lớn nhất là $({HCOO})_2 {C}_2 {H}_4$</w:t>
            </w:r>
            <w:r>
              <w:br/>
            </w:r>
            <w:r>
              <w:br/>
              <w:t>Vậy $\% {m}_{({HCOO})_2 {C}_2 {H}_4} = 62.24 \%$</w:t>
            </w:r>
            <w:r>
              <w:br/>
            </w:r>
          </w:p>
        </w:tc>
      </w:tr>
      <w:tr w:rsidR="00BF6304" w:rsidRPr="00BA2CBF" w:rsidTr="00CD14AF">
        <w:trPr>
          <w:jc w:val="center"/>
        </w:trPr>
        <w:tc>
          <w:tcPr>
            <w:tcW w:w="801" w:type="pct"/>
          </w:tcPr>
          <w:p w:rsidR="009355C3" w:rsidRDefault="00000000">
            <w:r>
              <w:lastRenderedPageBreak/>
              <w:t>MET_Chem_IE_2021_40</w:t>
            </w:r>
          </w:p>
        </w:tc>
        <w:tc>
          <w:tcPr>
            <w:tcW w:w="585" w:type="pct"/>
          </w:tcPr>
          <w:p w:rsidR="009355C3" w:rsidRDefault="00000000">
            <w:r>
              <w:t xml:space="preserve"> </w:t>
            </w:r>
          </w:p>
        </w:tc>
        <w:tc>
          <w:tcPr>
            <w:tcW w:w="1067" w:type="pct"/>
          </w:tcPr>
          <w:p w:rsidR="009355C3" w:rsidRDefault="00000000">
            <w:r>
              <w:t>Câu 40: Tiến hành thí nghiệm theo các bước sau:</w:t>
            </w:r>
            <w:r>
              <w:br/>
            </w:r>
            <w:r>
              <w:br/>
              <w:t xml:space="preserve">Bước 1: Cho vào cốc thủy tinh chịu nhiệt khoảng 5 gam dầu dừa và 10 ml dung dịch ${NaOH} 40 \%$. </w:t>
            </w:r>
            <w:r>
              <w:br/>
            </w:r>
            <w:r>
              <w:br/>
              <w:t>Bước 2: Đun sôi nhẹ hỗn hợp, liên tục khuấy đều bằng đũa thủy tinh khoảng 30 phút và thỉnh thoảng thêm nước cất để giữ cho thể tích hỗn hợp không đổi. Để nguội hỗn hợp.</w:t>
            </w:r>
            <w:r>
              <w:br/>
            </w:r>
            <w:r>
              <w:br/>
              <w:t xml:space="preserve">Bước 3: Rót vào hỗn hợp 15 - 20 ml dung dịch ${NaCl}$ bão hòa, nóng, khuấy nhẹ rồi để yên. </w:t>
            </w:r>
            <w:r>
              <w:br/>
            </w:r>
            <w:r>
              <w:br/>
            </w:r>
            <w:r>
              <w:lastRenderedPageBreak/>
              <w:t>Phát biểu nào sau đây về thí nghiệm trên sai?</w:t>
            </w:r>
            <w:r>
              <w:br/>
            </w:r>
            <w:r>
              <w:br/>
              <w:t>A. Sau bước 3, thấy có lớp chất rắn màu trắng nổi lên là glixerol.</w:t>
            </w:r>
            <w:r>
              <w:br/>
            </w:r>
            <w:r>
              <w:br/>
              <w:t>B. Ở bước 3, thêm dung dịch ${NaCl}$ bão hòa là để tách muối của axit béo ra khỏi hỗn hợp.</w:t>
            </w:r>
            <w:r>
              <w:br/>
            </w:r>
            <w:r>
              <w:br/>
              <w:t>C. Ở bước 2, việc thêm nước cất để đảm bảo phản ứng thủy phân xảy ra.</w:t>
            </w:r>
            <w:r>
              <w:br/>
            </w:r>
            <w:r>
              <w:br/>
              <w:t>D. Trong thí nghiệm trên, có xảy ra phản ứng xà phòng hóa chất béo.</w:t>
            </w:r>
            <w:r>
              <w:br/>
            </w:r>
          </w:p>
        </w:tc>
        <w:tc>
          <w:tcPr>
            <w:tcW w:w="332" w:type="pct"/>
          </w:tcPr>
          <w:p w:rsidR="009355C3" w:rsidRDefault="00000000">
            <w:r>
              <w:lastRenderedPageBreak/>
              <w:t>A</w:t>
            </w:r>
          </w:p>
        </w:tc>
        <w:tc>
          <w:tcPr>
            <w:tcW w:w="378" w:type="pct"/>
          </w:tcPr>
          <w:p w:rsidR="009355C3" w:rsidRDefault="00000000">
            <w:r>
              <w:t xml:space="preserve"> </w:t>
            </w:r>
          </w:p>
        </w:tc>
        <w:tc>
          <w:tcPr>
            <w:tcW w:w="1837" w:type="pct"/>
          </w:tcPr>
          <w:p w:rsidR="009355C3" w:rsidRDefault="00000000">
            <w:r>
              <w:t>Chọn A</w:t>
            </w:r>
            <w:r>
              <w:br/>
            </w:r>
            <w:r>
              <w:br/>
              <w:t>A sai, vì sau bước 3 lớp chất rắn nổi lên là muối natri của axit béo</w:t>
            </w:r>
            <w:r>
              <w:br/>
            </w:r>
          </w:p>
        </w:tc>
      </w:tr>
    </w:tbl>
    <w:p w:rsidR="001E5462" w:rsidRDefault="001E5462"/>
    <w:sectPr w:rsidR="001E5462" w:rsidSect="00BA2CB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700549">
    <w:abstractNumId w:val="8"/>
  </w:num>
  <w:num w:numId="2" w16cid:durableId="990719261">
    <w:abstractNumId w:val="6"/>
  </w:num>
  <w:num w:numId="3" w16cid:durableId="1812675674">
    <w:abstractNumId w:val="5"/>
  </w:num>
  <w:num w:numId="4" w16cid:durableId="1814715231">
    <w:abstractNumId w:val="4"/>
  </w:num>
  <w:num w:numId="5" w16cid:durableId="428504824">
    <w:abstractNumId w:val="7"/>
  </w:num>
  <w:num w:numId="6" w16cid:durableId="1704205947">
    <w:abstractNumId w:val="3"/>
  </w:num>
  <w:num w:numId="7" w16cid:durableId="513614424">
    <w:abstractNumId w:val="2"/>
  </w:num>
  <w:num w:numId="8" w16cid:durableId="100955264">
    <w:abstractNumId w:val="1"/>
  </w:num>
  <w:num w:numId="9" w16cid:durableId="3227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9EB"/>
    <w:rsid w:val="0006063C"/>
    <w:rsid w:val="00077F3D"/>
    <w:rsid w:val="000B66E6"/>
    <w:rsid w:val="000C1E0A"/>
    <w:rsid w:val="000E47C2"/>
    <w:rsid w:val="000E6B0B"/>
    <w:rsid w:val="000F180D"/>
    <w:rsid w:val="001014D3"/>
    <w:rsid w:val="0011287C"/>
    <w:rsid w:val="0015074B"/>
    <w:rsid w:val="00187F34"/>
    <w:rsid w:val="001E5462"/>
    <w:rsid w:val="00204D06"/>
    <w:rsid w:val="0023196B"/>
    <w:rsid w:val="00265BBC"/>
    <w:rsid w:val="002743F2"/>
    <w:rsid w:val="00285EDC"/>
    <w:rsid w:val="00293880"/>
    <w:rsid w:val="0029639D"/>
    <w:rsid w:val="002974EB"/>
    <w:rsid w:val="002A0E76"/>
    <w:rsid w:val="002A0EFB"/>
    <w:rsid w:val="002A7EB6"/>
    <w:rsid w:val="00306102"/>
    <w:rsid w:val="00306116"/>
    <w:rsid w:val="00312D0C"/>
    <w:rsid w:val="00323752"/>
    <w:rsid w:val="00324828"/>
    <w:rsid w:val="00326F90"/>
    <w:rsid w:val="00344407"/>
    <w:rsid w:val="00356BB2"/>
    <w:rsid w:val="00362160"/>
    <w:rsid w:val="00370980"/>
    <w:rsid w:val="003D2D10"/>
    <w:rsid w:val="003D6D70"/>
    <w:rsid w:val="003E0DC4"/>
    <w:rsid w:val="00423339"/>
    <w:rsid w:val="004249BA"/>
    <w:rsid w:val="00430BA1"/>
    <w:rsid w:val="00494848"/>
    <w:rsid w:val="00496B78"/>
    <w:rsid w:val="004B373E"/>
    <w:rsid w:val="004C46A2"/>
    <w:rsid w:val="004C790D"/>
    <w:rsid w:val="004D0535"/>
    <w:rsid w:val="00543DA4"/>
    <w:rsid w:val="00574514"/>
    <w:rsid w:val="005805C1"/>
    <w:rsid w:val="005A1405"/>
    <w:rsid w:val="005D38B4"/>
    <w:rsid w:val="00625941"/>
    <w:rsid w:val="00676CF0"/>
    <w:rsid w:val="00682C27"/>
    <w:rsid w:val="00705166"/>
    <w:rsid w:val="00721781"/>
    <w:rsid w:val="007324C3"/>
    <w:rsid w:val="0073796B"/>
    <w:rsid w:val="00786049"/>
    <w:rsid w:val="00786E2B"/>
    <w:rsid w:val="007C3214"/>
    <w:rsid w:val="008315D7"/>
    <w:rsid w:val="00884442"/>
    <w:rsid w:val="00896DBA"/>
    <w:rsid w:val="008B3103"/>
    <w:rsid w:val="008E3D52"/>
    <w:rsid w:val="009041B7"/>
    <w:rsid w:val="00906B1B"/>
    <w:rsid w:val="00923358"/>
    <w:rsid w:val="009355C3"/>
    <w:rsid w:val="009502FD"/>
    <w:rsid w:val="009A1F98"/>
    <w:rsid w:val="009B54D5"/>
    <w:rsid w:val="009C7DE7"/>
    <w:rsid w:val="009D3D41"/>
    <w:rsid w:val="009D5131"/>
    <w:rsid w:val="00A12DBB"/>
    <w:rsid w:val="00A83DAC"/>
    <w:rsid w:val="00A91B89"/>
    <w:rsid w:val="00AA1D8D"/>
    <w:rsid w:val="00AB3534"/>
    <w:rsid w:val="00AE0995"/>
    <w:rsid w:val="00AE1A36"/>
    <w:rsid w:val="00AE2800"/>
    <w:rsid w:val="00B47730"/>
    <w:rsid w:val="00B772D3"/>
    <w:rsid w:val="00BA1DAD"/>
    <w:rsid w:val="00BA2CBF"/>
    <w:rsid w:val="00BC6414"/>
    <w:rsid w:val="00BC7309"/>
    <w:rsid w:val="00BD3EB0"/>
    <w:rsid w:val="00BF6304"/>
    <w:rsid w:val="00CA6C96"/>
    <w:rsid w:val="00CB0664"/>
    <w:rsid w:val="00CB4DDE"/>
    <w:rsid w:val="00CC3636"/>
    <w:rsid w:val="00CD14AF"/>
    <w:rsid w:val="00CE027A"/>
    <w:rsid w:val="00CE7115"/>
    <w:rsid w:val="00D24A05"/>
    <w:rsid w:val="00D54153"/>
    <w:rsid w:val="00DB6DBB"/>
    <w:rsid w:val="00DB7870"/>
    <w:rsid w:val="00DC3058"/>
    <w:rsid w:val="00DE1DD1"/>
    <w:rsid w:val="00E22E86"/>
    <w:rsid w:val="00E46AD4"/>
    <w:rsid w:val="00E95DC5"/>
    <w:rsid w:val="00EB6E19"/>
    <w:rsid w:val="00EB7E92"/>
    <w:rsid w:val="00F051E7"/>
    <w:rsid w:val="00F20E9A"/>
    <w:rsid w:val="00F81446"/>
    <w:rsid w:val="00F94CF9"/>
    <w:rsid w:val="00FA2E93"/>
    <w:rsid w:val="00FA3CA3"/>
    <w:rsid w:val="00FB02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30"/>
  <w15:docId w15:val="{E9DD88E8-4F95-4E0E-8CD9-EF9CC5FD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30</Pages>
  <Words>3301</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83</cp:revision>
  <dcterms:created xsi:type="dcterms:W3CDTF">2013-12-23T23:15:00Z</dcterms:created>
  <dcterms:modified xsi:type="dcterms:W3CDTF">2023-05-27T15:08:00Z</dcterms:modified>
  <cp:category/>
</cp:coreProperties>
</file>