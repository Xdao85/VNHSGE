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066"/>
        <w:gridCol w:w="3031"/>
        <w:gridCol w:w="362"/>
        <w:gridCol w:w="222"/>
        <w:gridCol w:w="3583"/>
      </w:tblGrid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MET_Chem_IE_2019_1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41: Ở điều kiện thường, kim loại nào sau đây ở trạng thái lỏng?</w:t>
            </w:r>
            <w:r>
              <w:br/>
              <w:t>A. ${Zn}$.</w:t>
            </w:r>
            <w:r>
              <w:br/>
              <w:t>B. ${Hg}$.</w:t>
            </w:r>
            <w:r>
              <w:br/>
              <w:t>C. ${Ag}$.</w:t>
            </w:r>
            <w:r>
              <w:br/>
              <w:t>D. ${Cu}$.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  <w:t>Hg là kim loại duy nhất ở trạng thái lỏng ở điều kiện thường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MET_Chem_IE_2019_2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42: Kim loại nào sau đây là kim loại kiềm?</w:t>
            </w:r>
            <w:r>
              <w:br/>
              <w:t>A. Na.</w:t>
            </w:r>
            <w:r>
              <w:br/>
              <w:t>B. Ca.</w:t>
            </w:r>
            <w:r>
              <w:br/>
              <w:t>C. Al.</w:t>
            </w:r>
            <w:r>
              <w:br/>
              <w:t>D. Fe.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  <w:t>Na là kim loại kiềm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MET_Chem_IE_2019_3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43: Chất bột ${X}$ màu đen, có khả năng hấp phụ các khí độc nên được dùng trong nhiều loại mặt nạ phòng độc. Chất X là</w:t>
            </w:r>
            <w:r>
              <w:br/>
              <w:t>A. đá vôi.</w:t>
            </w:r>
            <w:r>
              <w:br/>
              <w:t>B. lưu huỳnh.</w:t>
            </w:r>
            <w:r>
              <w:br/>
              <w:t>C. than hoạt tính.</w:t>
            </w:r>
            <w:r>
              <w:br/>
              <w:t>D. thạch cao.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C</w:t>
            </w:r>
            <w:r>
              <w:br/>
              <w:t>Than hoạt tính có khả năng hấp phụ các khí độc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MET_Chem_IE_2019_4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44: Etyl propionat là este có mùi thơm của dứa. Công thức của etyl propionat là</w:t>
            </w:r>
            <w:r>
              <w:br/>
              <w:t>A. ${HCOOC}_2 {H}_5$.</w:t>
            </w:r>
            <w:r>
              <w:br/>
              <w:t xml:space="preserve">B. ${C}_2 {H}_5 {COOC}_2 </w:t>
            </w:r>
            <w:r>
              <w:lastRenderedPageBreak/>
              <w:t>{H}_5$.</w:t>
            </w:r>
            <w:r>
              <w:br/>
              <w:t>C. ${C}_2 {H}_5 {COOCH}_3$.</w:t>
            </w:r>
            <w:r>
              <w:br/>
              <w:t>D. ${CH}_3 {COOCH}_3$.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  <w:t>Công thức của etyl propionat là: ${C}_2 {H}_5 {COOC}_2 {H}_5$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MET_Chem_IE_2019_5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45: Cho dung dịch ${NaOH}$ vào dung dịch chất ${X}$, thu được kết tủa màu nâu đỏ. Chất ${X}$ là</w:t>
            </w:r>
            <w:r>
              <w:br/>
              <w:t>A. ${FeCl}_3$.</w:t>
            </w:r>
            <w:r>
              <w:br/>
              <w:t>B. ${MgCl}_2$.</w:t>
            </w:r>
            <w:r>
              <w:br/>
              <w:t>C. ${CuCl}_2$.</w:t>
            </w:r>
            <w:r>
              <w:br/>
              <w:t>D. ${FeCl}_2$.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  <w:t>$3 {NaOH} + {FeCl}_3 \rightarrow {Fe}({OH})_3 \downarrow + 3 {NaCl}$</w:t>
            </w:r>
            <w:r>
              <w:br/>
              <w:t>Kết tủa màu nâu đỏ là ${Fe}({OH})_3$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MET_Chem_IE_2019_6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46: Dung dịch Ala-Gly phản ứng được với dung dịch nào sau đây?</w:t>
            </w:r>
            <w:r>
              <w:br/>
              <w:t>A. ${HCl}$.</w:t>
            </w:r>
            <w:r>
              <w:br/>
              <w:t>B. ${KNO}_3$.</w:t>
            </w:r>
            <w:r>
              <w:br/>
              <w:t>C. ${NaCl}$.</w:t>
            </w:r>
            <w:r>
              <w:br/>
              <w:t>D. ${NaNO}_3$.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  <w:t>Các peptit không bền dễ bị thủy phân trong môi trường axit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MET_Chem_IE_2019_7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47: Kim loại ${Al}$ không tan được trong dung dịch nào sau đây?</w:t>
            </w:r>
            <w:r>
              <w:br/>
              <w:t>A. ${NaOH}$.</w:t>
            </w:r>
            <w:r>
              <w:br/>
              <w:t>B. ${BaCl}_2$.</w:t>
            </w:r>
            <w:r>
              <w:br/>
              <w:t>C. ${HCl}$.</w:t>
            </w:r>
            <w:r>
              <w:br/>
              <w:t>D. ${Ba}({OH})_2$.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  <w:t>${Al}$ tác dụng được với dung dịch ${NaOH}, {HCl}$ và ${Ba}({OH})_2$ nhưng không tác dụng được với ${BaCl}_2$</w:t>
            </w:r>
            <w:r>
              <w:br/>
              <w:t>${Al} + {NaOH} + {H}_2 {O} \rightarrow {NaAlO}_2 + 3 / 2 {H}_2 \uparrow$</w:t>
            </w:r>
            <w:r>
              <w:br/>
            </w:r>
            <w:r>
              <w:br/>
              <w:t xml:space="preserve">$2 {Al} + 6 {HCl} \rightarrow 2 </w:t>
            </w:r>
            <w:r>
              <w:lastRenderedPageBreak/>
              <w:t>{AlCl}_3+3 {H}_2 \uparrow$</w:t>
            </w:r>
            <w:r>
              <w:br/>
              <w:t>$2 {Al}+{Ba}({OH})_2+2 {H}_2 {O} \rightarrow {Ba}\left({AlO}_2\right)_2+3 {H}_2 \uparrow$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MET_Chem_IE_2019_8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48: Oxit nào sau đây là oxit axit?</w:t>
            </w:r>
            <w:r>
              <w:br/>
              <w:t>A. ${Fe}_2 {O}_3$.</w:t>
            </w:r>
            <w:r>
              <w:br/>
              <w:t>B. ${CrO}_3$.</w:t>
            </w:r>
            <w:r>
              <w:br/>
              <w:t>C. ${FeO}$.</w:t>
            </w:r>
            <w:r>
              <w:br/>
              <w:t>D. ${Cr}_2 {O}_3$.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  <w:t>${FeO}$ và ${Fe}_2 {O}_3$ là các oxit bazo</w:t>
            </w:r>
            <w:r>
              <w:br/>
              <w:t>${Cr}_2 {O}_3$ là oxit lưỡng tính</w:t>
            </w:r>
            <w:r>
              <w:br/>
              <w:t>${CrO}_3$ là oxit axit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MET_Chem_IE_2019_9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49: Polietilen $({PE})$ được điều chế từ phản ứng trùng hợp chất nào sau đây?</w:t>
            </w:r>
            <w:r>
              <w:br/>
              <w:t>A. ${CH}_2={CH}_2$.</w:t>
            </w:r>
            <w:r>
              <w:br/>
              <w:t>B. ${CH}_2={CH}-{CH}_3$.</w:t>
            </w:r>
            <w:r>
              <w:br/>
              <w:t>C. ${CH}_2={CHCl}$.</w:t>
            </w:r>
            <w:r>
              <w:br/>
              <w:t>D. ${CH}_3-{CH}_3$.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  <w:t>${PE}$ được trùng hợp từ ${CH}_2={CH}_2$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MET_Chem_IE_2019_10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50: Kim loại nào sau đây có thể điều chế được bằng phản ứng nhiệt nhôm?</w:t>
            </w:r>
            <w:r>
              <w:br/>
              <w:t>A. Na.</w:t>
            </w:r>
            <w:r>
              <w:br/>
              <w:t>B. Al.</w:t>
            </w:r>
            <w:r>
              <w:br/>
              <w:t>C. Ca.</w:t>
            </w:r>
            <w:r>
              <w:br/>
              <w:t>D. Fe.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D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D</w:t>
            </w:r>
            <w:r>
              <w:br/>
              <w:t>Phản ứng nhiệt nhôm dùng ${Al}$ để khử các oxit kim loại sau ${Al}$ trong dãy điện hóa. ${Fe}$ là kim loại sau ${Al}$ nên điều chế được bằng phương pháp này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MET_Chem_IE_2019_11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51: Chất nào sau đây thuộc loại monosaccarit?</w:t>
            </w:r>
            <w:r>
              <w:br/>
            </w:r>
            <w:r>
              <w:lastRenderedPageBreak/>
              <w:t>A. Saccarozơ.</w:t>
            </w:r>
            <w:r>
              <w:br/>
              <w:t>B. Xenlulozơ.</w:t>
            </w:r>
            <w:r>
              <w:br/>
              <w:t>C. Tinh bột.</w:t>
            </w:r>
            <w:r>
              <w:br/>
              <w:t>D. Glucozơ.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D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D</w:t>
            </w:r>
            <w:r>
              <w:br/>
              <w:t>Saccarozơ là đisaccarit</w:t>
            </w:r>
            <w:r>
              <w:br/>
            </w:r>
            <w:r>
              <w:lastRenderedPageBreak/>
              <w:t>Tinh bột và xenlulozơ là polisaccarit</w:t>
            </w:r>
            <w:r>
              <w:br/>
              <w:t>Glucozơ là monosaccarit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MET_Chem_IE_2019_12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52: Thành phần chính của đá vôi là canxi cacbonat. Công thức của canxi cacbonat là</w:t>
            </w:r>
            <w:r>
              <w:br/>
              <w:t>A. ${CaSO}_3$.</w:t>
            </w:r>
            <w:r>
              <w:br/>
              <w:t>B. ${CaCl}_2$.</w:t>
            </w:r>
            <w:r>
              <w:br/>
              <w:t>C. ${CaCO}_3$.</w:t>
            </w:r>
            <w:r>
              <w:br/>
              <w:t>D. ${Ca}\left({HCO}_3\right)_2$.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C</w:t>
            </w:r>
            <w:r>
              <w:br/>
              <w:t>Công thức của canxi cacbonat là: ${CaCO}_3$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MET_Chem_IE_2019_13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53: Cho 6 gam ${Fe}$ vào 100 ml dung dịch ${CuSO}_4$ 1M. Sau khi phản ứng xảy ra hoàn toàn, thu được ${m}$ gam hỗn hợp kim loại. Giá trị của ${m}$ là</w:t>
            </w:r>
            <w:r>
              <w:br/>
              <w:t>A. 7.0.</w:t>
            </w:r>
            <w:r>
              <w:br/>
              <w:t>B. 6.8.</w:t>
            </w:r>
            <w:r>
              <w:br/>
              <w:t>C. 6.4.</w:t>
            </w:r>
            <w:r>
              <w:br/>
              <w:t>D. 12.4.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  <w:t>${n}_{{CuSO}_4} = 0.1 \times 1 = 0.1$</w:t>
            </w:r>
            <w:r>
              <w:br/>
              <w:t>${Fe}+{CuSO}_4 \rightarrow {FeSO}_4+{Cu}$</w:t>
            </w:r>
            <w:r>
              <w:br/>
              <w:t>Do đó ${n}_{{Fe} \text{ phản ứng}} = 0.1$, ${n}_{{Cu}} = 0.1$</w:t>
            </w:r>
            <w:r>
              <w:br/>
              <w:t>Vậy ${m} = {m}_{{Cu}} + {m}_{{Fe} \text{ dư}} = 0.1 \times 64 + (6 - 0.1 \times 56)=6.8$</w:t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MET_Chem_IE_2019_14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 xml:space="preserve">Câu 54: Cho ${V}$ ml dung dịch ${NaOH}$ 2M vào 200 ml dung dịch ${AlCl}_3$ 1M, </w:t>
            </w:r>
            <w:r>
              <w:lastRenderedPageBreak/>
              <w:t>sau khi các phản ứng xảy ra hoàn toàn thu được 3.9 gam kết tủa. Giá trị lớn nhất của ${V}$ là</w:t>
            </w:r>
            <w:r>
              <w:br/>
              <w:t>A. 175.</w:t>
            </w:r>
            <w:r>
              <w:br/>
              <w:t>B. 350.</w:t>
            </w:r>
            <w:r>
              <w:br/>
              <w:t>C. 375.</w:t>
            </w:r>
            <w:r>
              <w:br/>
              <w:t>D. 150.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C</w:t>
            </w:r>
            <w:r>
              <w:br/>
              <w:t xml:space="preserve">${n}_{{OH}^{-}} = 4 {n}_{{Al}^{3+}} - {n}_{{Al}({OH})_3} = 4 \times 0.2 - </w:t>
            </w:r>
            <w:r>
              <w:lastRenderedPageBreak/>
              <w:t>3.9 / 78=0.75$</w:t>
            </w:r>
            <w:r>
              <w:br/>
              <w:t>Nên $ {V}_{\text{dd } {NaOH}} = {n}/ {C}_{{M}} = 0.75 / 2 = 0.375$ lit</w:t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MET_Chem_IE_2019_15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55: Cho các chất sau: metylamin, alanin, metylamoni clorua, natri axetat. Số chất phản ứng được với dung dịch ${HCl}$ là</w:t>
            </w:r>
            <w:r>
              <w:br/>
              <w:t>A. 3.</w:t>
            </w:r>
            <w:r>
              <w:br/>
              <w:t>B. 4.</w:t>
            </w:r>
            <w:r>
              <w:br/>
              <w:t>C. 2.</w:t>
            </w:r>
            <w:r>
              <w:br/>
              <w:t>D. 1.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  <w:t>Các chất phản ứng với ${HCl}$ : metylamin, alanin, natri axetat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MET_Chem_IE_2019_16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56: Lên men ${m}$ gam glucozơ thành ancol etylic với hiệu suất $50 \%$, thu được 4.48 lít ${CO}_2$. Giá trị của m là</w:t>
            </w:r>
            <w:r>
              <w:br/>
              <w:t>A. 36.0.</w:t>
            </w:r>
            <w:r>
              <w:br/>
              <w:t>B. 18.0.</w:t>
            </w:r>
            <w:r>
              <w:br/>
              <w:t>C. 32.4.</w:t>
            </w:r>
            <w:r>
              <w:br/>
              <w:t>D. 16.2.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  <w:t>Glucozơ $\rightarrow 2 {CO}_2$</w:t>
            </w:r>
            <w:r>
              <w:br/>
              <w:t>${n}_{\text{Glucozơ}}={n}_{{CO}_2} / 2 = 0.2 / 2 = 0.1$</w:t>
            </w:r>
            <w:r>
              <w:br/>
              <w:t>${H} = 50 \% \Rightarrow {m}_{{Glucozơ}} = 0.1 \times 180 / 0.5 = 36$ gam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MET_Chem_IE_2019_17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 xml:space="preserve">Câu 57: Đốt cháy hoàn toàn amin ${X}$ (no, đơn chức, </w:t>
            </w:r>
            <w:r>
              <w:lastRenderedPageBreak/>
              <w:t>mạch hở), thu được 0.2 mol ${CO}_2$ và 0.05 mol ${N}_2$. Công thức phân tử của ${X}$ là</w:t>
            </w:r>
            <w:r>
              <w:br/>
              <w:t>A. ${C}_2 {H}_7 {N}$.</w:t>
            </w:r>
            <w:r>
              <w:br/>
              <w:t>B. ${C}_4 {H}_{11} {N}$.</w:t>
            </w:r>
            <w:r>
              <w:br/>
              <w:t>C. ${C}_2 {H}_5 {N}$.</w:t>
            </w:r>
            <w:r>
              <w:br/>
              <w:t>D. ${C}_4 {H}_9 {N}$.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  <w:t xml:space="preserve">Gọi công thức của amin no, đơn </w:t>
            </w:r>
            <w:r>
              <w:lastRenderedPageBreak/>
              <w:t>chức, mạch hở: ${C}_{{n}} {H}_{2 {n}+3} {N}$</w:t>
            </w:r>
            <w:r>
              <w:br/>
              <w:t>Bảo toàn N: $ {n}_{\text{amin}} = 2 {n}_{{N}_2} = 2 \times 0.05 = 0.1 $ mol</w:t>
            </w:r>
            <w:r>
              <w:br/>
              <w:t>Bảo toàn C: ${n}_{{C}} = {n}_{{CO}_2} = 0.2 $ mol</w:t>
            </w:r>
            <w:r>
              <w:br/>
              <w:t>Nên số C là ${n}_{{C}} / {n}_{\text{amin}} = 0.2 / 0.1=2$</w:t>
            </w:r>
            <w:r>
              <w:br/>
            </w:r>
            <w:r>
              <w:br/>
              <w:t>Vậy công thức phân tử của amin là ${C}_2 {H}_7 {N}$</w:t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MET_Chem_IE_2019_18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  <w:r w:rsidR="009A554A">
              <w:rPr>
                <w:noProof/>
              </w:rPr>
              <w:drawing>
                <wp:inline distT="0" distB="0" distL="0" distR="0" wp14:anchorId="09DD096D">
                  <wp:extent cx="1408430" cy="1871345"/>
                  <wp:effectExtent l="0" t="0" r="1270" b="0"/>
                  <wp:docPr id="928126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430" cy="1871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58: Bộ dụng cụ chiết (được mô tả như hình vẽ bên) dùng để</w:t>
            </w:r>
            <w:r>
              <w:br/>
              <w:t>A. tách hai chất rắn tan trong dung dịch.</w:t>
            </w:r>
            <w:r>
              <w:br/>
              <w:t>B. tách hai chất lỏng tan tốt vào nhau.</w:t>
            </w:r>
            <w:r>
              <w:br/>
              <w:t>C. tách hai chất lỏng không tan vào nhau.</w:t>
            </w:r>
            <w:r>
              <w:br/>
              <w:t>D. tách chất lỏng và chất rắn.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C</w:t>
            </w:r>
            <w:r>
              <w:br/>
              <w:t>Bộ dụng cụ chiết được dùng để tách 2 chất lỏng không tan vào nhau.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MET_Chem_IE_2019_19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59: Phản ứng nào sau đây có phương trình ion rút gọn là ${H}^{+} + {OH}^{-} \rightarrow {H}_2 {O}$ ?</w:t>
            </w:r>
            <w:r>
              <w:br/>
              <w:t xml:space="preserve">A. ${NaHCO}_3 + {NaOH} </w:t>
            </w:r>
            <w:r>
              <w:lastRenderedPageBreak/>
              <w:t>\rightarrow {Na}_2 {CO}_3 + {H}_2 {O}$.</w:t>
            </w:r>
            <w:r>
              <w:br/>
              <w:t>B. ${Ba}({OH})_2 + 2 {HCl} \rightarrow {BaCl}_2 + 2 {H}_2 {O}$.</w:t>
            </w:r>
            <w:r>
              <w:br/>
              <w:t>C. ${Ba}({OH})_2 + {H}_2 {SO}_4 \rightarrow {BaSO}_4 + 2 {H}_2 {O}$.</w:t>
            </w:r>
            <w:r>
              <w:br/>
              <w:t>D. ${Cu}({OH})_2 + 2 {HCl} \rightarrow {CuCl}_2 + 2 {H}_2 {O}$.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</w:r>
            <w:r>
              <w:br/>
              <w:t xml:space="preserve">Phản ứng có phương trình ion rút gọn ${H}^{+} + {OH}^{-} \rightarrow {H}_2 {O}$ là </w:t>
            </w:r>
            <w:r>
              <w:lastRenderedPageBreak/>
              <w:t>${Ba}({OH})_2 + 2 {HCl} \rightarrow {BaCl}_2 + 2 {H}_2 {O}$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MET_Chem_IE_2019_20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60: Thủy phân hoàn toàn tinh bột, thu được monosaccarit X. Hiđro hóa X, thu được chất hữu cơ Y. Hai chất X, Y lần lượt là:</w:t>
            </w:r>
            <w:r>
              <w:br/>
              <w:t>A. glucozơ, sobitol.</w:t>
            </w:r>
            <w:r>
              <w:br/>
              <w:t>B. fructozơ, sobitol.</w:t>
            </w:r>
            <w:r>
              <w:br/>
              <w:t xml:space="preserve">C. saccarozơ, glucozơ. </w:t>
            </w:r>
            <w:r>
              <w:br/>
              <w:t>D. glucozơ, axit gluconic.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  <w:t>$\left({C}_6 {H}_{10} {O}_5\right)_{{n}} + {H}_2 {O} \rightarrow {nC}_6 {H}_{12} {O}_6 $ (glucozơ, X)</w:t>
            </w:r>
            <w:r>
              <w:br/>
              <w:t>${C}_6 {H}_{12} {O}_6 + {H}_2 \rightarrow {C}_6 {H}_{14} {O}_6 $ (sobitol, Y)</w:t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MET_Chem_IE_2019_21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61: Tiến hành các thí nghiệm sau:</w:t>
            </w:r>
            <w:r>
              <w:br/>
              <w:t>(a) Nhúng thanh đồng nguyên chất vào dung dịch ${FeCl}_3$.</w:t>
            </w:r>
            <w:r>
              <w:br/>
              <w:t xml:space="preserve">(b) Cắt miếng sắt tây (sắt tráng thiếc), để trong không </w:t>
            </w:r>
            <w:r>
              <w:lastRenderedPageBreak/>
              <w:t>khí ẩm.</w:t>
            </w:r>
            <w:r>
              <w:br/>
              <w:t>(c) Nhúng thanh kẽm vào dung dịch ${H}_2 {SO}_4$ loãng có nhỏ vài giọt dung dịch ${CuSO}_4$.</w:t>
            </w:r>
            <w:r>
              <w:br/>
              <w:t>(d) Quấn sợi dây đồng vào đinh sắt rồi nhúng vào cốc nước muối.</w:t>
            </w:r>
            <w:r>
              <w:br/>
              <w:t>Trong các thí nghiệm trên, số thí nghiệm chỉ xảy ra ăn mòn hóa học là</w:t>
            </w:r>
            <w:r>
              <w:br/>
              <w:t>A. 2.</w:t>
            </w:r>
            <w:r>
              <w:br/>
              <w:t>B. 3.</w:t>
            </w:r>
            <w:r>
              <w:br/>
              <w:t>C. 4.</w:t>
            </w:r>
            <w:r>
              <w:br/>
              <w:t>D. 1.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D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D</w:t>
            </w:r>
            <w:r>
              <w:br/>
            </w:r>
            <w:r>
              <w:br/>
              <w:t>a) ${Cu} + 2 {FeCl}_3 \rightarrow {CuCl}_2 + 2 {FeCl}_2$</w:t>
            </w:r>
            <w:r>
              <w:br/>
            </w:r>
            <w:r>
              <w:br/>
              <w:t>$\Rightarrow$ Ăn mòn hóa học</w:t>
            </w:r>
            <w:r>
              <w:br/>
            </w:r>
            <w:r>
              <w:br/>
            </w:r>
            <w:r>
              <w:lastRenderedPageBreak/>
              <w:t>b) Tạo thành cặp điện cực $\Rightarrow$ Ăn mòn điện hóa</w:t>
            </w:r>
            <w:r>
              <w:br/>
            </w:r>
            <w:r>
              <w:br/>
              <w:t>c) ${Zn}+{CuSO}_4 \rightarrow {Cu}+{ZnSO}_4$</w:t>
            </w:r>
            <w:r>
              <w:br/>
            </w:r>
            <w:r>
              <w:br/>
              <w:t>Tạo thành cặp điện cực cùng nhúng trong dung dịch chất điện ly $\Rightarrow$ Có ăn mòn điện hóa</w:t>
            </w:r>
            <w:r>
              <w:br/>
            </w:r>
            <w:r>
              <w:br/>
              <w:t>d) Cặp điện cực cùng nhúng trong dung dịch chất điện ly $\Rightarrow$ Ăn mòn điện hóa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MET_Chem_IE_2019_22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62: Thủy phân este mạch hở ${X}$ có công thức phân tử ${C}_4 {H}_6 {O}_2$, thu được sản phẩm có phản ứng tráng bạc. Số công thức cấu tạo phù hợp của ${X}$ là</w:t>
            </w:r>
            <w:r>
              <w:br/>
              <w:t>A. 5.</w:t>
            </w:r>
            <w:r>
              <w:br/>
              <w:t>B. 3.</w:t>
            </w:r>
            <w:r>
              <w:br/>
              <w:t>C. 4.</w:t>
            </w:r>
            <w:r>
              <w:br/>
              <w:t>D. 1.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 xml:space="preserve"> Chọn C</w:t>
            </w:r>
            <w:r>
              <w:br/>
            </w:r>
            <w:r>
              <w:br/>
              <w:t>${X}$ có 4 công thức cấu tạo thỏa mãn:</w:t>
            </w:r>
            <w:r>
              <w:br/>
            </w:r>
            <w:r>
              <w:br/>
              <w:t>${HCOO}-{CH}_2={CH}-{CH}_3 \rightarrow {HCOOH} + {CH}_3 -{CH}_2 - {CHO}$</w:t>
            </w:r>
            <w:r>
              <w:br/>
            </w:r>
            <w:r>
              <w:br/>
              <w:t>${HCOO}-{CH}_2-{CH}={CH}_2 \rightarrow {HCOOH} + {CH}_2={CH}-{CH}_2 {OH}$</w:t>
            </w:r>
            <w:r>
              <w:br/>
            </w:r>
            <w:r>
              <w:br/>
              <w:t>${HCOO}-</w:t>
            </w:r>
            <w:r>
              <w:lastRenderedPageBreak/>
              <w:t>{C}\left({CH}_3\right)={CH}_2 \rightarrow {HCOOH} +{CH}_3-{CO}-{CH}_3$</w:t>
            </w:r>
            <w:r>
              <w:br/>
            </w:r>
            <w:r>
              <w:br/>
              <w:t>${CH}_3-{COO}-{CH}={CH}_2 \rightarrow {CH}_3 {COOH}+{CH}_3 {CHO}$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MET_Chem_IE_2019_23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63: Cho các chất sau: ${CrO}_3, {Fe}, {Cr}({OH})_3$, Cr. Số chất tan được trong dung dịch ${NaOH}$ là</w:t>
            </w:r>
            <w:r>
              <w:br/>
              <w:t>A. 1.</w:t>
            </w:r>
            <w:r>
              <w:br/>
              <w:t>B. 2.</w:t>
            </w:r>
            <w:r>
              <w:br/>
              <w:t>C. 3.</w:t>
            </w:r>
            <w:r>
              <w:br/>
              <w:t>D. 4.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</w:r>
            <w:r>
              <w:br/>
              <w:t>Có 2 chất tan trong dung dịch ${NaOH}$ :</w:t>
            </w:r>
            <w:r>
              <w:br/>
            </w:r>
            <w:r>
              <w:br/>
              <w:t>${CrO}_3 + 2 {NaOH} \rightarrow {Na}_2 {CrO}_4+{H}_2 {O}$</w:t>
            </w:r>
            <w:r>
              <w:br/>
            </w:r>
            <w:r>
              <w:br/>
              <w:t>${Cr}({OH})_3+{NaOH} \rightarrow {NaCrO}_2+2 {H}_2 {O}$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MET_Chem_IE_2019_24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64: Cho các polime: poli(vinyl clorua), xenlulozơ, policaproamit, polistiren, xenlulozơ triaxetat, nilon-6,6. Số polime tổng hợp là</w:t>
            </w:r>
            <w:r>
              <w:br/>
              <w:t>A. 5.</w:t>
            </w:r>
            <w:r>
              <w:br/>
              <w:t>B. 2.</w:t>
            </w:r>
            <w:r>
              <w:br/>
              <w:t>C. 3.</w:t>
            </w:r>
            <w:r>
              <w:br/>
              <w:t>D. 4.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D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D</w:t>
            </w:r>
            <w:r>
              <w:br/>
            </w:r>
            <w:r>
              <w:br/>
              <w:t>Các polime tổng hợp là: poli(vinyl clorua), policaproamit, polistiren, nilon- 6,6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MET_Chem_IE_2019_25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65: Dung dịch ${X}$ gồm ${KHCO}_3$ 1M và ${Na}_2 {CO}_3$ 1M. Dung dịch ${Y}$ gồm ${H}_2 {SO}_4$ 1M và ${HCl}$ 1M. Nhỏ từ từ 100 ml dung dịch ${Y}$ vào 200 ml dung dịch ${X}$, thu được ${V}$ lít khí ${CO}_2$ và dung dịch ${E}$. Cho dung dịch ${Ba}({OH})_2$ tới dư vào ${E}$, thu được ${m}$ gam kết tủa. Biết các phản ứng xảy ra hoàn toàn. Giá trị của ${m}$ và ${V}$ lần lượt là</w:t>
            </w:r>
            <w:r>
              <w:br/>
              <w:t>A. 82.4 và 1.12.</w:t>
            </w:r>
            <w:r>
              <w:br/>
              <w:t>B. 59.1 và 1.12.</w:t>
            </w:r>
            <w:r>
              <w:br/>
              <w:t>C. 82.4 và 2.24.</w:t>
            </w:r>
            <w:r>
              <w:br/>
              <w:t>D. 59.1 và 2.24.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C</w:t>
            </w:r>
            <w:r>
              <w:br/>
            </w:r>
            <w:r>
              <w:br/>
              <w:t xml:space="preserve">${X}$ gồm ${n}_{{KHCO}_3}={n}_{{Na}_2 {CO}_3}=0.2$ </w:t>
            </w:r>
            <w:r>
              <w:br/>
            </w:r>
            <w:r>
              <w:br/>
              <w:t>$\Rightarrow {n}_{{HCO}_3{ }^{-}} = {n}_{{CO}_3{ }^{2-}} = 0.2$</w:t>
            </w:r>
            <w:r>
              <w:br/>
            </w:r>
            <w:r>
              <w:br/>
              <w:t>${Y}$ gồm ${n}_{{H}_2 {SO}_4} = {n}_{{HCl}} = 0.1$</w:t>
            </w:r>
            <w:r>
              <w:br/>
            </w:r>
            <w:r>
              <w:br/>
              <w:t>$\Rightarrow {n}_{{H}^{+}} = 0.3$</w:t>
            </w:r>
            <w:r>
              <w:br/>
            </w:r>
            <w:r>
              <w:br/>
              <w:t>Khi nhỏ ${Y}$ từ từ vào ${X}$</w:t>
            </w:r>
            <w:r>
              <w:br/>
            </w:r>
            <w:r>
              <w:br/>
              <w:t>${H}^{+} + {CO}_3{ }^{2-} \rightarrow {HCO}_3{}^{-}$</w:t>
            </w:r>
            <w:r>
              <w:br/>
            </w:r>
            <w:r>
              <w:br/>
              <w:t>${HCO}_3{ }^{-}+{H}^{+} \rightarrow {CO}_2+{H}_2 {O}$</w:t>
            </w:r>
            <w:r>
              <w:br/>
            </w:r>
            <w:r>
              <w:br/>
              <w:t>$\Rightarrow {n}_{{H}^{+}} = {n}_{{CO}_3{}^{2-}} + {n}_{{CO}_2}$</w:t>
            </w:r>
            <w:r>
              <w:br/>
            </w:r>
            <w:r>
              <w:br/>
              <w:t>$\Rightarrow {n}_{{CO}_2} = 0.1$</w:t>
            </w:r>
            <w:r>
              <w:br/>
            </w:r>
            <w:r>
              <w:br/>
              <w:t>$\Rightarrow {V}=2.24$ lit</w:t>
            </w:r>
            <w:r>
              <w:br/>
            </w:r>
            <w:r>
              <w:lastRenderedPageBreak/>
              <w:br/>
              <w:t>Khi cho ${Ba}({OH})_2$ phản ứng với ${E}$</w:t>
            </w:r>
            <w:r>
              <w:br/>
            </w:r>
            <w:r>
              <w:br/>
              <w:t>Bảo toàn ${C}$: ${n}_{{BaCO}_3} = {n}_{{HCO}_3{}^{-}} + {n}_{{CO}_3{}^{2-}} - {n}_{{CO}_2}= 0.3$</w:t>
            </w:r>
            <w:r>
              <w:br/>
            </w:r>
            <w:r>
              <w:br/>
              <w:t>Bảo toàn ${S}$: ${n}_{{BaSO}_4} = {n}_{{H}_2 {SO}_4} = 0.1$</w:t>
            </w:r>
            <w:r>
              <w:br/>
            </w:r>
            <w:r>
              <w:br/>
              <w:t>Vậy ${m}_{\text{kết tủa}} = {m}_{{BaCO}_3}+{m}_{{BaSO}_4} = 0.3 \times 197 + 0.1 \times 233 = 82.4$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MET_Chem_IE_2019_26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 xml:space="preserve">Câu 66: Đốt cháy hoàn toàn 0.06 mol hỗn hợp ${X}$ gồm ba triglixerit cần vừa đủ 4.77 mol ${O}_2$, thu được 3.14 mol ${H}_2 {O}$. Mặt khác, hiđro hóa hoàn toàn 78.9 gam ${X}$ (xúc tác ${Ni}, {t}^{0}$), thu được hỗn hợp ${Y}$. Đun nóng ${Y}$ với dung dịch ${KOH}$ vừa đủ, thu được glixerol và ${m}$ gam muối. Giá trị của ${m}$ </w:t>
            </w:r>
            <w:r>
              <w:lastRenderedPageBreak/>
              <w:t>là</w:t>
            </w:r>
            <w:r>
              <w:br/>
              <w:t>A. 86.10.</w:t>
            </w:r>
            <w:r>
              <w:br/>
              <w:t>B. 57.40.</w:t>
            </w:r>
            <w:r>
              <w:br/>
              <w:t>C. 83.82.</w:t>
            </w:r>
            <w:r>
              <w:br/>
              <w:t>D. 57.16.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</w:r>
            <w:r>
              <w:br/>
              <w:t>Bảo toàn ${O}$: $6 {n}_{{X}} + 2 {n}_{{O}_2} = 2 {n}_{{CO}_2} + {n}_{{H}_2 {O}}$</w:t>
            </w:r>
            <w:r>
              <w:br/>
            </w:r>
            <w:r>
              <w:br/>
              <w:t>$\Rightarrow {n}_{{CO}_2}= \frac{0.06 \times 6 + 4.77 \times 2 - 3.14}{2} = 3.38$</w:t>
            </w:r>
            <w:r>
              <w:br/>
            </w:r>
            <w:r>
              <w:br/>
              <w:t xml:space="preserve">Bảo toàn khối lượng: ${m}_{{X}} + {m}_{{O}_2} = {m}_{{CO}_2} + </w:t>
            </w:r>
            <w:r>
              <w:lastRenderedPageBreak/>
              <w:t>{m}_{{H}_2 {O}} \Rightarrow {m}_{{X}} = 3.38 \times 44 + 3.14 \times 18 - 4.77 \times 32 = 52.6$</w:t>
            </w:r>
            <w:r>
              <w:br/>
              <w:t>${n}_{{X}} = \frac{{n}_{{H}_2 {O}} - {n}_{{CO}_2}}{1 - {k}} \Rightarrow {k} = 5 $</w:t>
            </w:r>
            <w:r>
              <w:br/>
              <w:t>Nên ${X}$ cộng được 2${H}_2$</w:t>
            </w:r>
            <w:r>
              <w:br/>
              <w:t>${M}_{{X}} = \frac{{m}_{{X}}}{{n}_{{X}}} = \frac{52.6}{0.06}$</w:t>
            </w:r>
            <w:r>
              <w:br/>
              <w:t>Khi ${m}_{{X}} = 78.9$ thì ${n}_{{X}} = 0.09$</w:t>
            </w:r>
            <w:r>
              <w:br/>
              <w:t>${X} + 2 {H}_2 \rightarrow {Y}$</w:t>
            </w:r>
            <w:r>
              <w:br/>
              <w:t>${n}_Y={n}_X=0.09$</w:t>
            </w:r>
            <w:r>
              <w:br/>
              <w:t>${n}_{{H}_2}=0.09 \times 2=0.18$</w:t>
            </w:r>
            <w:r>
              <w:br/>
              <w:t>$\Rightarrow {m}_{{Y}} = {m}_{{X}} + {m}_{{H}_2} = 78.9 + 0.18 \times 2 = 79.26$</w:t>
            </w:r>
            <w:r>
              <w:br/>
              <w:t>${Y} + 3 {KOH} \rightarrow \text { Muối } + {C}_3 {H}_5({OH})_3$</w:t>
            </w:r>
            <w:r>
              <w:br/>
              <w:t>${n}_{{KOH}} = 3{n}_Y = 0.27$</w:t>
            </w:r>
            <w:r>
              <w:br/>
              <w:t>${n}_{{C}_3 {H}_5({OH})_3}={n}_Y = 0.09$</w:t>
            </w:r>
            <w:r>
              <w:br/>
              <w:t>Bảo toàn khối lượng: ${m}_{\text{muối }} = 79.26 + 0.27 \times 56 - 0.09 \times 92 = 86.1$</w:t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MET_Chem_IE_2019_27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 xml:space="preserve">Câu 67: Este ${X}$ có công thức phân tử ${C}_6 {H}_{10} {O}_4$. Xà phòng hóa hoàn </w:t>
            </w:r>
            <w:r>
              <w:lastRenderedPageBreak/>
              <w:t>toàn ${X}$ bằng dung dịch ${NaOH}$, thu được ba chất hữu cơ ${Y}, {Z}, {T}$. Biết ${Y}$ tác dụng với ${Cu}({OH})_2$ tạo dung dịch màu xanh lam. Nung nóng ${Z}$ với hỗn hợp rắn gồm ${NaOH}$ và ${CaO}$, thu được ${CH}_4$. Phát biểu nào sau đây sai?</w:t>
            </w:r>
            <w:r>
              <w:br/>
              <w:t>A. ${X}$ có hai công thức cấu tạo phù hợp.</w:t>
            </w:r>
            <w:r>
              <w:br/>
              <w:t>B. ${Y}$ có mạch cacbon phân nhánh.</w:t>
            </w:r>
            <w:r>
              <w:br/>
              <w:t>C. ${T}$ có khả năng tham gia phản ứng tráng bạc.</w:t>
            </w:r>
            <w:r>
              <w:br/>
              <w:t>D. ${Z}$ không làm mất màu dung dịch brom.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</w:r>
            <w:r>
              <w:br/>
              <w:t xml:space="preserve">${Y}+{Cu}({OH})_2 $ cho dung dịch </w:t>
            </w:r>
            <w:r>
              <w:lastRenderedPageBreak/>
              <w:t>xanh lam nên ${Y}$ là ancol 2 chức có ${OH}$ kề nhau.</w:t>
            </w:r>
            <w:r>
              <w:br/>
            </w:r>
            <w:r>
              <w:br/>
              <w:t>$\Rightarrow {Y}, {Z}$ là các muối đơn chức.</w:t>
            </w:r>
            <w:r>
              <w:br/>
            </w:r>
            <w:r>
              <w:br/>
              <w:t>${Z}+{NaOH} / {CaO} \rightarrow {CH}_4$ nên ${Z}$ là ${CH}_3 {COONa}$</w:t>
            </w:r>
            <w:r>
              <w:br/>
            </w:r>
            <w:r>
              <w:br/>
              <w:t>${X}$ là ${CH}_3 {COO}-{CH}_2-{CH}\left({CH}_3\right)-{OOC}-{H}$ hoặc ${HCOO}-{CH}_2-{CH}\left({CH}_3\right)-{OOC}-{CH}_3$.</w:t>
            </w:r>
            <w:r>
              <w:br/>
            </w:r>
            <w:r>
              <w:br/>
              <w:t>${Y}$ là ${CH}_2 {OH}-{CH}\left({CH}_3\right) {OH}$</w:t>
            </w:r>
            <w:r>
              <w:br/>
            </w:r>
            <w:r>
              <w:br/>
              <w:t>${T}$ là ${HCOONa}$</w:t>
            </w:r>
            <w:r>
              <w:br/>
            </w:r>
            <w:r>
              <w:br/>
              <w:t>A. Đúng</w:t>
            </w:r>
            <w:r>
              <w:br/>
            </w:r>
            <w:r>
              <w:br/>
              <w:t>B. Sai, Y mạch thẳng</w:t>
            </w:r>
            <w:r>
              <w:br/>
            </w:r>
            <w:r>
              <w:br/>
              <w:t>C. Đúng</w:t>
            </w:r>
            <w:r>
              <w:br/>
            </w:r>
            <w:r>
              <w:br/>
              <w:t>D. Đúng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MET_Chem_IE_2019_28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68: Thực hiện các thí nghiệm sau:</w:t>
            </w:r>
            <w:r>
              <w:br/>
              <w:t>(a) Nung nóng ${Cu}\left({NO}_3\right)_2$.</w:t>
            </w:r>
            <w:r>
              <w:br/>
              <w:t>(b) Cho ${Fe}({OH})_2$ vào dung dịch ${H}_2 {SO}_4$ đặc, nóng (dư).</w:t>
            </w:r>
            <w:r>
              <w:br/>
              <w:t>(c) Sục khí ${CO}_2$ vào dung dịch ${Ca}({OH})_2$ dư.</w:t>
            </w:r>
            <w:r>
              <w:br/>
              <w:t>(d) Cho dung dịch ${KHSO}_4$ vào dung dịch ${NaHCO}_3$.</w:t>
            </w:r>
            <w:r>
              <w:br/>
              <w:t>(e) Cho dung dịch ${Fe}\left({NO}_3\right)_2$ vào dung dịch ${HCl}$ loãng.</w:t>
            </w:r>
            <w:r>
              <w:br/>
              <w:t>(g) Cho đinh sắt vào dung dịch ${H}_2 {SO}_4$ loãng.</w:t>
            </w:r>
            <w:r>
              <w:br/>
              <w:t>Sau khi các phản ứng xảy ra, số thí nghiệm sinh ra chất khí là</w:t>
            </w:r>
            <w:r>
              <w:br/>
              <w:t>A. 4.</w:t>
            </w:r>
            <w:r>
              <w:br/>
              <w:t>B. 5.</w:t>
            </w:r>
            <w:r>
              <w:br/>
              <w:t>C. 6.</w:t>
            </w:r>
            <w:r>
              <w:br/>
              <w:t>D. 2.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</w:r>
            <w:r>
              <w:br/>
              <w:t>(a) $2 {Cu}\left({NO}_3\right)_2 \stackrel{t^{0}}{\longrightarrow} 2 {CuO}+4 {NO}_2 \uparrow+{O}_2 \uparrow$</w:t>
            </w:r>
            <w:r>
              <w:br/>
            </w:r>
            <w:r>
              <w:br/>
              <w:t>(b) $2 {Fe}({OH})_2 + 4 {H}_2 {SO}_4$ \text{ đặc} $\stackrel{t^{0}}{\longrightarrow} {Fe}_2\left({SO}_4\right)_3 + {SO}_2 \uparrow + 6 {H}_2 {O}$</w:t>
            </w:r>
            <w:r>
              <w:br/>
            </w:r>
            <w:r>
              <w:br/>
              <w:t>(c) ${CO}_2 + {Ca}({OH})_2 \text{ dư} \rightarrow {CaCO}_3 + {H}_2 {O}$</w:t>
            </w:r>
            <w:r>
              <w:br/>
            </w:r>
            <w:r>
              <w:br/>
              <w:t>(d) $2 {KHSO}_4 + 2 {NaHCO}_3 \rightarrow {K}_2 {SO}_4 + {Na}_2 {SO}_4 + 2 {H}_2 {O} + 2 {CO}_2 \uparrow$</w:t>
            </w:r>
            <w:r>
              <w:br/>
            </w:r>
            <w:r>
              <w:br/>
              <w:t>(e) $9 {Fe}\left({NO}_3\right)_2 + 12 {HCl} \rightarrow 5 {Fe}\left({NO}_3\right)_3 + 4 {FeCl}_3 + 3 {NO} \uparrow + 6 {H}_2 {O}$</w:t>
            </w:r>
            <w:r>
              <w:br/>
            </w:r>
            <w:r>
              <w:br/>
              <w:t xml:space="preserve">(g) ${Fe} + 2 {HCl} \rightarrow </w:t>
            </w:r>
            <w:r>
              <w:lastRenderedPageBreak/>
              <w:t>{FeCl}_2 + {H}_2 \uparrow$</w:t>
            </w:r>
            <w:r>
              <w:br/>
            </w:r>
            <w:r>
              <w:br/>
              <w:t>Có 5 phản ứng sinh ra khí là: a, b, d, e, g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MET_Chem_IE_2019_29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69: Cho các phát biểu sau:</w:t>
            </w:r>
            <w:r>
              <w:br/>
              <w:t>(a) Sục khí ${CO}_2$ tới dư vào dung dịch ${NaAlO}_2$, thu được kết tủa trắng.</w:t>
            </w:r>
            <w:r>
              <w:br/>
              <w:t>(b) Nhỏ dung dịch ${Ba}\left({HCO}_3\right)_2$ vào dung dịch ${KHSO}_4$, thu được kết tủa trắng và có khí thoát ra.</w:t>
            </w:r>
            <w:r>
              <w:br/>
              <w:t>(c) Dung dịch ${Na}_2 {CO}_3$ làm mềm được nước cứng toàn phần.</w:t>
            </w:r>
            <w:r>
              <w:br/>
              <w:t>(d) Thạch cao nung dùng để nặn tượng, bó bột khi gãy xương.</w:t>
            </w:r>
            <w:r>
              <w:br/>
              <w:t>(e) Hợp kim liti - nhôm siêu nhẹ, được dùng trong kĩ thuật hàng không.</w:t>
            </w:r>
            <w:r>
              <w:br/>
              <w:t>Số phát biểu đúng là</w:t>
            </w:r>
            <w:r>
              <w:br/>
              <w:t>A. 3.</w:t>
            </w:r>
            <w:r>
              <w:br/>
              <w:t>B. 2.</w:t>
            </w:r>
            <w:r>
              <w:br/>
              <w:t>C. 5.</w:t>
            </w:r>
            <w:r>
              <w:br/>
              <w:t>D. 4.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C</w:t>
            </w:r>
            <w:r>
              <w:br/>
            </w:r>
            <w:r>
              <w:br/>
              <w:t xml:space="preserve">(a) Đúng: </w:t>
            </w:r>
            <w:r>
              <w:br/>
            </w:r>
            <w:r>
              <w:br/>
              <w:t>${CO}_2 + 2 {NaAlO}_2 + 3 {H}_2 {O} \rightarrow {Na}_2 {CO}_3 + 2 {Al}({OH})_3 \downarrow$ (trắng)</w:t>
            </w:r>
            <w:r>
              <w:br/>
            </w:r>
            <w:r>
              <w:br/>
              <w:t xml:space="preserve">(b) Đúng: </w:t>
            </w:r>
            <w:r>
              <w:br/>
            </w:r>
            <w:r>
              <w:br/>
              <w:t>${Ba}\left({HCO}_3\right)_2 + 2 {KHSO}_4 \rightarrow {K}_2 {SO}_4 + {BaSO}_4 \downarrow + 2 {H}_2 {O} + 2 {CO}_2 \uparrow$</w:t>
            </w:r>
            <w:r>
              <w:br/>
            </w:r>
            <w:r>
              <w:br/>
              <w:t>(c) Đúng: dung dịch ${Na}_2 {CO}_3$ làm mềm nước cứng toàn phần do:</w:t>
            </w:r>
            <w:r>
              <w:br/>
            </w:r>
            <w:r>
              <w:br/>
              <w:t>${Mg}^{2+} + {CO}_3{}^{2-} \rightarrow {MgCO}_3 \downarrow$</w:t>
            </w:r>
            <w:r>
              <w:br/>
            </w:r>
            <w:r>
              <w:br/>
              <w:t xml:space="preserve">${Ca}^{2+} + {CO}_3{}^{2-} </w:t>
            </w:r>
            <w:r>
              <w:lastRenderedPageBreak/>
              <w:t>\rightarrow {CaCO}_3 \downarrow$</w:t>
            </w:r>
            <w:r>
              <w:br/>
            </w:r>
            <w:r>
              <w:br/>
              <w:t>(d) Đúng: Thạch cao nung dùng để nặn tượng, bó bột khi gãy xương.</w:t>
            </w:r>
            <w:r>
              <w:br/>
            </w:r>
            <w:r>
              <w:br/>
              <w:t>(e) Đúng: Hợp kim liti - nhôm siêu nhẹ và bền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MET_Chem_IE_2019_30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70: Đốt cháy hoàn toàn ${m}$ gam hiđrocacbon mạch hở ${X}$ $\left(28 &lt; {M}_{{X}} &lt; 56\right)$, thu được 5.28 gam ${CO}_2$. Mặt khác, ${m}$ gam X phản ứng tối đa với 19.2 gam ${Br}_2$ trong dung dịch. Giá trị của ${m}$ là</w:t>
            </w:r>
            <w:r>
              <w:br/>
              <w:t>A. 2.00.</w:t>
            </w:r>
            <w:r>
              <w:br/>
              <w:t>B. 3.00.</w:t>
            </w:r>
            <w:r>
              <w:br/>
              <w:t>C. 1.50.</w:t>
            </w:r>
            <w:r>
              <w:br/>
              <w:t>D. 1.52.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C</w:t>
            </w:r>
            <w:r>
              <w:br/>
              <w:t>Công thức chung: ${C}_n {H}_{2n + 2 - 2k}$</w:t>
            </w:r>
            <w:r>
              <w:br/>
              <w:t>${n}_{{CO}_2} = {n}_{{Br}_2} = 0.12$</w:t>
            </w:r>
            <w:r>
              <w:br/>
              <w:t>$\Rightarrow$ Số C = Số liên kết $\pi$ hay $n = k$</w:t>
            </w:r>
            <w:r>
              <w:br/>
              <w:t>Nên công thức là ${C}_n {H}_{2}$</w:t>
            </w:r>
            <w:r>
              <w:br/>
              <w:t>Mà $28 &lt; M &lt; 56 \Rightarrow 28 &lt; 12n + 2 &lt; 5 \Rightarrow 2.1 &lt; n &lt; 4.5 \Rightarrow$ n = 3 hoặc n = 4</w:t>
            </w:r>
            <w:r>
              <w:br/>
              <w:t>Không có công thức cấu tạo thỏa mãn ${C}_3 {H}_2$, vậy X là ${C}_4 {H}_2$</w:t>
            </w:r>
            <w:r>
              <w:br/>
              <w:t>${n}_{{X}} = {n}_{{CO}_2} / 4 = 0.12 / 4 = 0.03$</w:t>
            </w:r>
            <w:r>
              <w:br/>
              <w:t>${m}_{{X}} = 0.03 \times 50 = 1.5$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MET_Chem_IE_2019_31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  <w:r w:rsidR="009A554A">
              <w:rPr>
                <w:noProof/>
              </w:rPr>
              <w:lastRenderedPageBreak/>
              <w:drawing>
                <wp:inline distT="0" distB="0" distL="0" distR="0" wp14:anchorId="04112FE7">
                  <wp:extent cx="1801505" cy="960075"/>
                  <wp:effectExtent l="0" t="0" r="8255" b="0"/>
                  <wp:docPr id="1836179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271" cy="9674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lastRenderedPageBreak/>
              <w:t xml:space="preserve">Câu 71: Dẫn từ từ đến dư khí </w:t>
            </w:r>
            <w:r>
              <w:lastRenderedPageBreak/>
              <w:t>${CO}_2$ vào dung dịch ${Ba}({OH})_2$. Sự phụ thuộc của khối lượng kết ứng (${x}$ lít) được biểu diễn bằng đồ thị bên. Giá trị của ${m}$ là</w:t>
            </w:r>
            <w:r>
              <w:br/>
              <w:t>A. 19.70.</w:t>
            </w:r>
            <w:r>
              <w:br/>
              <w:t>B. 39.40.</w:t>
            </w:r>
            <w:r>
              <w:br/>
              <w:t>C. 9.85.</w:t>
            </w:r>
            <w:r>
              <w:br/>
              <w:t>D. 29.55.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C</w:t>
            </w:r>
            <w:r>
              <w:br/>
            </w:r>
            <w:r>
              <w:lastRenderedPageBreak/>
              <w:t>Đồ thị gồm 2 giai đoạn:</w:t>
            </w:r>
            <w:r>
              <w:br/>
              <w:t xml:space="preserve">Giai đoạn 1: ${CO}_2+{Ba}({OH})_2 \rightarrow {BaCO}_3+{H}_2 {O}$ </w:t>
            </w:r>
            <w:r>
              <w:br/>
              <w:t>Tại ${V}_{{CO}_2} = {a}$: kết tủa chưa đạt cực đại</w:t>
            </w:r>
            <w:r>
              <w:br/>
              <w:t>${n}_{{CO}_2} = {n}_{{BaCO}_3} \Rightarrow {a} / 22.4 = 3 {m} / 197$ (1)</w:t>
            </w:r>
            <w:r>
              <w:br/>
              <w:t>Tại ${V}_{{CO}_2} = ({a}+{b})$: kết tủa đạt cực đại</w:t>
            </w:r>
            <w:r>
              <w:br/>
              <w:t>$\Rightarrow {n}_{{BaCO}_3 \text{ max}} = 4 {m} / 197$</w:t>
            </w:r>
            <w:r>
              <w:br/>
              <w:t xml:space="preserve">Giai đoạn 2: ${BaCO}_3 + {H}_2 {O} + {CO}_2 \rightarrow {Ba}\left({HCO}_3\right)_2$ </w:t>
            </w:r>
            <w:r>
              <w:br/>
              <w:t>Tại ${V}_{{CO}_2} = ({a} + 3.36)$ : kết tủa bị tan một phần</w:t>
            </w:r>
            <w:r>
              <w:br/>
              <w:t xml:space="preserve">${n}_{{Ba}\left({HCO}_3\right)_2} = 4 {m} / 197 - 2 {m} / 197 = 2 {m} / 197$ </w:t>
            </w:r>
            <w:r>
              <w:br/>
              <w:t>Bảo toàn C: ${n}_{{CO}_2} = {n}_{{BaCO}_3} + 2 {n}_{{Ba}\left({HCO}_3\right)_2} \Rightarrow ({a} + 3.36) / 22.4 = 2 {m} / 197 + 2 \times 2 {m} / 197$ (2)</w:t>
            </w:r>
            <w:r>
              <w:br/>
              <w:t>Từ (1) và (2): $(3 {m} / 197 + 3.36 / 22.4)= 6 {m} / 197$</w:t>
            </w:r>
            <w:r>
              <w:br/>
            </w:r>
            <w:r>
              <w:br/>
            </w:r>
            <w:r>
              <w:lastRenderedPageBreak/>
              <w:t>$\Rightarrow {m} = 9.85$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MET_Chem_IE_2019_32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72: Cho các phát biểu sau:</w:t>
            </w:r>
            <w:r>
              <w:br/>
              <w:t>(a) Sau khi mổ cá, có thể dùng giấm ăn để giảm mùi tanh.</w:t>
            </w:r>
            <w:r>
              <w:br/>
              <w:t>(b) Dầu thực vật và dầu nhớt bôi trơn máy đều có thành phần chính là chất béo.</w:t>
            </w:r>
            <w:r>
              <w:br/>
              <w:t>(c) Cao su sau khi được lưu hóa có tính đàn hồi và chịu nhiệt tốt hơn.</w:t>
            </w:r>
            <w:r>
              <w:br/>
              <w:t>(d) Khi làm trứng muối (ngâm trứng trong dung dịch ${NaCl}$ bão hòa) xảy ra hiện tượng đông tụ protein.</w:t>
            </w:r>
            <w:r>
              <w:br/>
              <w:t>(e) Thành phần chính của bông nõn là xenlulozơ.</w:t>
            </w:r>
            <w:r>
              <w:br/>
              <w:t xml:space="preserve">(g) Để giảm đau nhức khi bị kiến đốt, có thể bôi vôi tôi vào vết đốt. </w:t>
            </w:r>
            <w:r>
              <w:br/>
              <w:t>Số phát biểu đúng là</w:t>
            </w:r>
            <w:r>
              <w:br/>
              <w:t>A. 5.</w:t>
            </w:r>
            <w:r>
              <w:br/>
              <w:t>B. 2.</w:t>
            </w:r>
            <w:r>
              <w:br/>
              <w:t>C. 3.</w:t>
            </w:r>
            <w:r>
              <w:br/>
              <w:t>D. 4.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  <w:t>(a) đúng</w:t>
            </w:r>
            <w:r>
              <w:br/>
              <w:t>(b) sai vì dầu nhớt bôi trơn có thành phần chính là các ankan</w:t>
            </w:r>
            <w:r>
              <w:br/>
              <w:t>(c) đúng</w:t>
            </w:r>
            <w:r>
              <w:br/>
              <w:t>(d) đúng</w:t>
            </w:r>
            <w:r>
              <w:br/>
              <w:t>(e) đúng</w:t>
            </w:r>
            <w:r>
              <w:br/>
              <w:t>(g) đúng vì axit ${HCOOH}$ trong nọc kiến được trung hòa bởi ${Ca}({OH})_2$ có trong vôi tôi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MET_Chem_IE_2019_33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 xml:space="preserve">Câu 73: Điện phân dung dịch </w:t>
            </w:r>
            <w:r>
              <w:lastRenderedPageBreak/>
              <w:t>${X}$ chứa $3 {a}$ mol ${Cu}\left({NO}_3\right)_2$ và ${a}$ mol ${KCl}$ (với điện cực trơ, màng ngăn xốp) đến khi khối lượng catot tăng 12.8 gam thì dừng điện phân, thu được dung dịch Y. Cho 22.4 gam bột Fe vào ${Y}$, sau khi các phản ứng xảy ra hoàn toàn, thu được khí ${NO}$ (sản phẩm khử duy nhất của ${N}^{+5}$ ) và 16 gam hỗn hợp kim loại. Giả thiết hiệu suất điện phân là $100 \%$. Giá trị của a là</w:t>
            </w:r>
            <w:r>
              <w:br/>
              <w:t>A. 0.096.</w:t>
            </w:r>
            <w:r>
              <w:br/>
              <w:t>B. 0.128.</w:t>
            </w:r>
            <w:r>
              <w:br/>
              <w:t>C. 0.112.</w:t>
            </w:r>
            <w:r>
              <w:br/>
              <w:t>D. 0.080.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D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D</w:t>
            </w:r>
            <w:r>
              <w:br/>
            </w:r>
            <w:r>
              <w:lastRenderedPageBreak/>
              <w:t>Tại catot có : ${Cu}^{2+} + 2e \rightarrow {Cu}$</w:t>
            </w:r>
            <w:r>
              <w:br/>
              <w:t>${n}_{{Cu}^{2+}} = {n}_{{Cu}} = 12.8 / 64 = 0.2$</w:t>
            </w:r>
            <w:r>
              <w:br/>
              <w:t>Tại anot có : ${n}_{{Cl}_2} = 0.5a$, ${n}_{{O}_2} = b$</w:t>
            </w:r>
            <w:r>
              <w:br/>
              <w:t>$2 {Cl}^{-} \rightarrow {Cl}_2 + 2e$</w:t>
            </w:r>
            <w:r>
              <w:br/>
              <w:t>$2 {H}_2 {O} \rightarrow 4 {H}^{+} + {O}_2 + 4e$</w:t>
            </w:r>
            <w:r>
              <w:br/>
              <w:t>Có khí ${NO}$ thoát ra nên Y chứa ${H}^{+}$, do đó ${Cl}^{-}$ bị điện phân hết.</w:t>
            </w:r>
            <w:r>
              <w:br/>
              <w:t>Bảo toàn e: $0.2 \times 2 = 0.5 \times a \times 2 + 4b \Rightarrow a + 4b = 0.4$ (1)</w:t>
            </w:r>
            <w:r>
              <w:br/>
              <w:t>Mà: Y + Fe tạo ra hỗn hợp kim loại nên Y còn ${Cu}^{2+}$ dư; ${n}_{{Cu}^{2+} \text{ dư}} = 3a - 0.2$</w:t>
            </w:r>
            <w:r>
              <w:br/>
              <w:t>${n}_{{H}^{+}} = 4 {n}_{{O}_2} = 4{b}$</w:t>
            </w:r>
            <w:r>
              <w:br/>
              <w:t>${Fe}+ {Cu}^{2+} \rightarrow {Fe}^{2+}+{Cu}$</w:t>
            </w:r>
            <w:r>
              <w:br/>
              <w:t>$3 {Fe} + 8 {H}^{+} + 2 {NO}_3{}^{-}\rightarrow 3 {Fe}^{2+} + 2 {NO}+4 {H}_2 {O}$</w:t>
            </w:r>
            <w:r>
              <w:br/>
              <w:t>${m}_{\text{ sau}} = 22.4 - 56 \times \frac{3}{8} \times 4 {b} + (64-56) (3 {a} - 0.2) = 16$</w:t>
            </w:r>
            <w:r>
              <w:br/>
            </w:r>
            <w:r>
              <w:lastRenderedPageBreak/>
              <w:t>Suy ra $84 {b}-24 {a}=4.8$ (2)</w:t>
            </w:r>
            <w:r>
              <w:br/>
              <w:t>Giải hệ (1) và (2) được ${a} = {b} = 0.08$</w:t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MET_Chem_IE_2019_34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74: Hỗn hợp ${T}$ gồm ba este ${X}, {Y}, {Z}$ mạch hở (${M}_{{X}} &lt; {M}_{{Y}} &lt; {M}_{{Z}}$). Cho 48.28 gam ${T}$ tác dụng vừa đủ với dung dịch chứa 0.47 mol ${NaOH}$, thu được một muối duy nhất của axit cacboxylic đơn chức và hỗn hợp ${Q}$ gồm các ancol no, mạch hở, có cùng số nguyên tử cacbon trong phân tử. Đốt cháy hoàn toàn ${Q}$, thu được 13.44 lít khí ${CO}_2$ và 14.4 gam ${H}_2 {O}$. Phần trăm khối lượng của nguyên tố ${H}$ trong ${Y}$ là</w:t>
            </w:r>
            <w:r>
              <w:br/>
              <w:t>A. $9.38 \%$.</w:t>
            </w:r>
            <w:r>
              <w:br/>
              <w:t>B. $8.93 \%$.</w:t>
            </w:r>
            <w:r>
              <w:br/>
              <w:t>C. $6.52 \%$.</w:t>
            </w:r>
            <w:r>
              <w:br/>
              <w:t>D. $7.55 \%$.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D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D</w:t>
            </w:r>
            <w:r>
              <w:br/>
              <w:t>${n}_{{NaOH}}=0.47$ mol</w:t>
            </w:r>
            <w:r>
              <w:br/>
              <w:t>Đốt cháy ${Q}$ có ${CO}_2$ : 0.6 mol và ${H}_2 {O}$ : 0.8 mol. Suy ra ${n}_{{Q}}=0.8-0.6=0.2$ mol</w:t>
            </w:r>
            <w:r>
              <w:br/>
              <w:t>Nên số nguyên tử C là $0.6 / 0.2 = 3$</w:t>
            </w:r>
            <w:r>
              <w:br/>
              <w:t>Do đó Q gồm ${C}_3 {H}_8 {O}, {C}_3 {H}_8 {O}_2, {C}_3 {H}_8 {O}_3$.</w:t>
            </w:r>
            <w:r>
              <w:br/>
              <w:t>${n}_{{O(Q)}} = {n}_{{NaOH}} = 0.47$</w:t>
            </w:r>
            <w:r>
              <w:br/>
              <w:t>${m}_{{Q}} = {m}_{{C}} + {m}_{{H}} + {m}_{{O}} = 0.6 \times 12 + 0.8 \times 2 + 0.47 \times 16 = 16.32$</w:t>
            </w:r>
            <w:r>
              <w:br/>
              <w:t>Bảo toàn khối lượng: ${m}_{{RCOONa}} = 48.28 + 40 \times 0.47 - 16.32 = 50.76$</w:t>
            </w:r>
            <w:r>
              <w:br/>
              <w:t>Suy ra ${M}_{\text{muối}} = 50.76 / 0.47 = 108$ nên muối là ${C}_3 {H}_5 {COONa}$</w:t>
            </w:r>
            <w:r>
              <w:br/>
              <w:t>Vì ${m}_{{X}} &lt; {m}_{{Y}} &lt; {m}_{{Z}}$ nên</w:t>
            </w:r>
            <w:r>
              <w:br/>
              <w:t>X là ${C}_3 {H}_5 {COO}{C}_3 {H}_7$</w:t>
            </w:r>
            <w:r>
              <w:br/>
              <w:t xml:space="preserve">Y là $\left({C}_3 {H}_5 </w:t>
            </w:r>
            <w:r>
              <w:lastRenderedPageBreak/>
              <w:t>{COO}\right)_2 {C}_3 {H}_6$</w:t>
            </w:r>
            <w:r>
              <w:br/>
              <w:t>Z là $\left({C}_3 {H}_5 {COO}\right)_3 {C}_3 {H}_5$</w:t>
            </w:r>
            <w:r>
              <w:br/>
              <w:t>Vậy phần trăm khối lượng của nguyên tố ${H}$ trong ${Y}$ là $16/212 = 7.55 \%$</w:t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MET_Chem_IE_2019_35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75: Hòa tan hoàn toàn ${m}$ gam hỗn hợp ${X}$ gồm ${Na}, {K}_2 {O}, {Ba}$ và ${BaO}$ (trong đó oxi chiếm $10 \%$ về khối lượng) vào nước, thu được 300 ml dung dịch ${Y}$ và 0.336 lít khí ${H}_2$. Trộn 300 ml dung dịch ${Y}$ với 200 ml dung dịch gồm ${HCl}$ 0.2M và ${HNO}_3$ 0.3M, thu được 500 ml dung dịch có pH = 13. Giá trị của ${m}$ là</w:t>
            </w:r>
            <w:r>
              <w:br/>
              <w:t>A. 9.6.</w:t>
            </w:r>
            <w:r>
              <w:br/>
              <w:t>B. 10.8.</w:t>
            </w:r>
            <w:r>
              <w:br/>
              <w:t>C. 12.0.</w:t>
            </w:r>
            <w:r>
              <w:br/>
              <w:t>D. 11.2.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t>A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A</w:t>
            </w:r>
            <w:r>
              <w:br/>
            </w:r>
            <w:r>
              <w:br/>
              <w:t>${n}_{{H}_2} = 0.015$</w:t>
            </w:r>
            <w:r>
              <w:br/>
            </w:r>
            <w:r>
              <w:br/>
              <w:t>${n}_{{HCl}} = 0.2 \times 0.2 = 0.04$</w:t>
            </w:r>
            <w:r>
              <w:br/>
            </w:r>
            <w:r>
              <w:br/>
              <w:t>${n}_{{HNO}_3} = 0.2 \times 0.3 = 0.06$</w:t>
            </w:r>
            <w:r>
              <w:br/>
            </w:r>
            <w:r>
              <w:br/>
              <w:t>Tổng ${n}_{{H}^{+}} = 0.04 + 0.06 = 0.1$</w:t>
            </w:r>
            <w:r>
              <w:br/>
            </w:r>
            <w:r>
              <w:br/>
              <w:t>pH = 13 nên $\left[{OH}^{-}\right]$ dư = 0.1. Suy ra ${n}_{{OH}^{-} \text{ dư}} = 0.1 \times 0.5 = 0.05$.</w:t>
            </w:r>
            <w:r>
              <w:br/>
            </w:r>
            <w:r>
              <w:br/>
              <w:t>Do đó ${n}_{{OH}^{-} \text{ trong Y}} = {n}_{{H}^{+}} + {n}_{{OH}^{-} \text{ dư}} = 0.1 + 0.05 = 0.15$</w:t>
            </w:r>
            <w:r>
              <w:br/>
            </w:r>
            <w:r>
              <w:br/>
              <w:t xml:space="preserve">Mặt khác ${n}_{{OH}^{-}} = 2 </w:t>
            </w:r>
            <w:r>
              <w:lastRenderedPageBreak/>
              <w:t>{n}_{{H}_2} + 2 {n}_{{O}}$. Suy ra ${n}_{{O}} = (0.15 - 2 \times 0.015) / 2 = 0.06$</w:t>
            </w:r>
            <w:r>
              <w:br/>
            </w:r>
            <w:r>
              <w:br/>
              <w:t>Vì oxi chiếm $10 \%$ về khối lượng nên ${m}_{{X}} = 0.06 \times 16 / 0.1 = 9.6$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MET_Chem_IE_2019_36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76: Tiến hành thí nghiệm điều chế etyl axetat theo các bước sau đây:</w:t>
            </w:r>
            <w:r>
              <w:br/>
              <w:t>Bước 1: Cho 1 ml ${C}_2 {H}_5 {OH}$, 1 ml ${CH}_3 {COOH}$ và vài giọt dung dịch ${H}_2 {SO}_4$ đặc vào ống nghiệm</w:t>
            </w:r>
            <w:r>
              <w:br/>
              <w:t>Bước 2: Lắc đều ống nghiệm, đun cách thủy (trong nồi nước nóng) khoảng 5 - 6 phút ở $65 - 70^{0} {C}$.</w:t>
            </w:r>
            <w:r>
              <w:br/>
              <w:t>Bước 3: Làm lạnh, sau đó rót 2 ml dung dịch ${NaCl}$ bão hòa vào ống nghiệm.</w:t>
            </w:r>
            <w:r>
              <w:br/>
              <w:t>Phát biểu nào sau đây sai?</w:t>
            </w:r>
            <w:r>
              <w:br/>
              <w:t>A. ${H}_2 {SO}_4$ đặc có vai trò vừa làm chất xúc tác vừa làm tăng hiệu suất tạo sản phẩm.</w:t>
            </w:r>
            <w:r>
              <w:br/>
              <w:t xml:space="preserve">B. Mục đích chính của việc </w:t>
            </w:r>
            <w:r>
              <w:lastRenderedPageBreak/>
              <w:t>thêm dung dịch ${NaCl}$ bão hòa là để tránh phân hủy sản phẩm.</w:t>
            </w:r>
            <w:r>
              <w:br/>
              <w:t>C. Sau bước 2, trong ống nghiệm vẫn còn ${C}_2 {H}_5 {OH}$ và ${CH}_3 {COOH}$.</w:t>
            </w:r>
            <w:r>
              <w:br/>
              <w:t>D. Sau bước 3, chất lỏng trong ống nghiệm tách thành hai lớp.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</w:r>
            <w:r>
              <w:br/>
              <w:t xml:space="preserve">A đúng vì ${H}_2 {SO}_4$ vừa là xúc tác vừa hút nước tạo ra làm cân bằng chuyến dịch theo chiều thuận </w:t>
            </w:r>
            <w:r>
              <w:br/>
            </w:r>
            <w:r>
              <w:br/>
              <w:t>B sai vì ${NaCl}$ cho vào để nhận ra sản phẩm là este bị tách lớp</w:t>
            </w:r>
            <w:r>
              <w:br/>
            </w:r>
            <w:r>
              <w:br/>
              <w:t>C đúng vì phản ứng này là phản ứng 2 chiều nên vẫn còn chất tham gia (axit và ancol)</w:t>
            </w:r>
            <w:r>
              <w:br/>
            </w:r>
            <w:r>
              <w:br/>
              <w:t>D đúng vì este không thể tan trong dung dịch ${NaCl}$ bão hòa, nên chất lỏng tách thành 2 lớp.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t>MET_Chem_IE_2019_37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>Câu 77: Hòa tan hoàn toàn hai chất rắn ${X}$, ${Y}$ (có số mol bằng nhau) vào nước thu được dung dịch ${Z}$. Tiến hành các thí nghiệm sau:</w:t>
            </w:r>
            <w:r>
              <w:br/>
              <w:t>Thí nghiệm 1: Cho dung dịch ${NaOH}$ dư vào ${V}$ ml dung dịch ${Z}$, thu được ${n}_1$ mol kết tủa.</w:t>
            </w:r>
            <w:r>
              <w:br/>
              <w:t>Thí nghiệm 2: Cho dung dịch ${NH}_3$ dư vào ${V}$ ml dung dịch ${Z}$, thu được ${n}_2$ mol kết tủa.</w:t>
            </w:r>
            <w:r>
              <w:br/>
              <w:t xml:space="preserve">Thí nghiệm 3: Cho dung dịch ${AgNO}_3$ dư vào ${V}$ ml dung dịch ${Z}$, thu được ${n}_3$ mol kết tủa. Biết các phản ứng xảy ra hoàn toàn và ${n}_1 &lt; {n}_2 &lt; {n}_3$. Hai </w:t>
            </w:r>
            <w:r>
              <w:lastRenderedPageBreak/>
              <w:t>chất ${X}$, ${Y}$ lần lượt là:</w:t>
            </w:r>
            <w:r>
              <w:br/>
              <w:t>A. ${NaCl}, {FeCl}_2$.</w:t>
            </w:r>
            <w:r>
              <w:br/>
              <w:t xml:space="preserve">B. ${Al}\left({NO}_3\right)_3, {Fe}\left({NO}_3\right)_2$. </w:t>
            </w:r>
            <w:r>
              <w:br/>
              <w:t>C. ${FeCl}_2, {FeCl}_3$.</w:t>
            </w:r>
            <w:r>
              <w:br/>
              <w:t>D. ${FeCl}_2, {Al}\left({NO}_3\right)_3$.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D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D</w:t>
            </w:r>
            <w:r>
              <w:br/>
            </w:r>
            <w:r>
              <w:br/>
              <w:t>Giả sử ${n}_{{X}} = {n}_{{Y}} = 1$</w:t>
            </w:r>
            <w:r>
              <w:br/>
            </w:r>
            <w:r>
              <w:br/>
              <w:t>A sai vì thí nghiệm 1 và thí nghiệm 2 chỉ tạo ra ${Fe}({OH})_2$. Khi đó ${n}_1 = {n}_2 = 1$, không thỏa mãn ${n}_1&lt;{n}_2$</w:t>
            </w:r>
            <w:r>
              <w:br/>
            </w:r>
            <w:r>
              <w:br/>
              <w:t>B sai vì thí nghiệm 1 thu được 1 mol ${Fe}({OH})_2$, thí nghiệm 3 thu được 1 mol ${Ag}$. Nên $ {n}_1 = {n}_3$, không thỏa mãn ${n}_1 &lt; {n}_3$</w:t>
            </w:r>
            <w:r>
              <w:br/>
            </w:r>
            <w:r>
              <w:br/>
              <w:t xml:space="preserve">C sai vì thí nghiệm 1 sinh ra 1 mol ${Fe}({OH})_2$ và thí nghiệm 2 sinh ra 1 mol ${Fe}({OH})_3$. Nên ${n}_1={n}_2$, không thỏa mãn </w:t>
            </w:r>
            <w:r>
              <w:lastRenderedPageBreak/>
              <w:t>${n}_1&lt;{n}_2$</w:t>
            </w:r>
            <w:r>
              <w:br/>
            </w:r>
            <w:r>
              <w:br/>
              <w:t>D đúng vì thí nghiệm 1 tạo ra 1 mol ${Fe}({OH})_2$ nên ${n}_1 = 1$. Thí nghiệm 2 tạo ra 1 mol ${Fe}({OH})_2$ và 1 mol ${Al}({OH})_3$ nên ${n}_2 = 2$. Thí nghiệm 3 tạo ra 2 mol ${AgCl}$ và 1 mol ${Ag}$ nên ${n}_3 = 3$. Điều kiện ${n}_1 &lt; {n}_2 &lt; {n}_3$ được thỏa mãn.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MET_Chem_IE_2019_38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 xml:space="preserve">Câu 78: Cho ${X}$, ${Y}$ là hai axit cacboxylic đơn chức $\left({M}_{{X}} &lt; {M}_{{Y}}\right)$; ${T}$ là este ba chức, mạch hở được tạo bởi ${X}, {Y}$ với glixerol. Cho 23.06 gam hỗn hợp ${E}$ gồm ${X}, {Y}, {T}$ và glixerol (với số mol của ${X}$ bằng 8 lần số mol của ${T}$) tác dụng vừa đủ với 200 ml dung dịch ${NaOH}$ 2M, thu được hỗn hợp ${F}$ gồm hai muối có tỉ lệ mol $1: 3$ và 3.68 gam glixerol. Đốt cháy hoàn toàn ${F}$ cần vừa đủ 0.45 mol ${O}_2$, thu được </w:t>
            </w:r>
            <w:r>
              <w:lastRenderedPageBreak/>
              <w:t xml:space="preserve">${Na}_2 {CO}_3$, ${H}_2 {O}$ và 0.4 mol ${CO}_2$. Phần trăm khối lượng của ${T}$ trong ${E}$ có giá trị gần nhất với giá trị nào sau đây? </w:t>
            </w:r>
            <w:r>
              <w:br/>
              <w:t>A. 29.</w:t>
            </w:r>
            <w:r>
              <w:br/>
              <w:t>B. 35.</w:t>
            </w:r>
            <w:r>
              <w:br/>
              <w:t>C. 26.</w:t>
            </w:r>
            <w:r>
              <w:br/>
              <w:t>D. 25.</w:t>
            </w:r>
            <w:r>
              <w:br/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C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C</w:t>
            </w:r>
            <w:r>
              <w:br/>
            </w:r>
            <w:r>
              <w:br/>
              <w:t xml:space="preserve">${n}_{{NaOH}}=0.4 \Rightarrow {n}_{{Na}_2 {CO}_3} = 0.5 {n}_{{NaOH}}=0.2$ </w:t>
            </w:r>
            <w:r>
              <w:br/>
            </w:r>
            <w:r>
              <w:br/>
              <w:t>E gồm 8x mol X, y mol Y, x mol T, z mol glixerol tác dụng với 0.4 mol NaOH thu được F gồm ${R}_1 {COONa}$, ${R}_2 {COONa}$ và 0.4 mol glixerol</w:t>
            </w:r>
            <w:r>
              <w:br/>
            </w:r>
            <w:r>
              <w:br/>
              <w:t>F gồm 2 muối có tỉ lệ 1:3, với ${n}_{\text{hỗn hợp muối}} = {n}_{{NaOH}} = 0.4$</w:t>
            </w:r>
            <w:r>
              <w:br/>
            </w:r>
            <w:r>
              <w:br/>
              <w:t xml:space="preserve">Suy ra ${n}_{{R}_1 {COONa}} = 0.1$, </w:t>
            </w:r>
            <w:r>
              <w:lastRenderedPageBreak/>
              <w:t>${n}_{{R}_2 {COONa}} = 0.3$</w:t>
            </w:r>
            <w:r>
              <w:br/>
              <w:t>Đốt muối: $\text{Muối } + {O}_2 \rightarrow {CO}_2 + {H}_2 {O} + {Na}_2 {CO}_3$</w:t>
            </w:r>
            <w:r>
              <w:br/>
              <w:t>Bảo toàn O: $2 {n}_{{COO}^{-}} + 2 {n}_{{O}_2} = 2 {n}_{{CO}_2} + 3 {n}_{{Na}_2 {CO}_3} + {n}_{{H}_2 {O}}$</w:t>
            </w:r>
            <w:r>
              <w:br/>
              <w:t>Suy ra ${n}_{{H}_2 {O}} = 2 \times 0.4 + 2 \times 0.45 - 2 \times 0.4 - 3 \times 0.2 = 0.3 $ mol</w:t>
            </w:r>
            <w:r>
              <w:br/>
              <w:t>Bảo toàn khối lượng: ${m}_{\text{muối}} + {m}_{{O}_2} = {m}_{{CO}_2}+{m}_{{Na}_2 {CO}_3}+{m}_{{H}_2 {O}}$</w:t>
            </w:r>
            <w:r>
              <w:br/>
              <w:t>Suy ra ${m}_{\text{muối}} = 0.4 \times 44 + 0.2 \times 106 + 0.3 \times 18 - 0.45 \times 32 = 29.8$</w:t>
            </w:r>
            <w:r>
              <w:br/>
              <w:t>Vì ${m}_{\text{muối}} = {m}_{{R}_1 {COONa}} + {m}_{{R}_2 {COONa}} = 0.1({R}_1 + 67) + 0.3({R}_2 + 67) = 29.8$</w:t>
            </w:r>
            <w:r>
              <w:br/>
              <w:t>Nên ${R}_1 + 3 {R}_2=30$, chỉ có nghiệm ${R}_1 = 27, {R}_2 = 1$ thỏa mãn</w:t>
            </w:r>
            <w:r>
              <w:br/>
              <w:t>Bảo toàn khối lượng: ${m}_{{E}} + {m}_{{NaOH}} = {m}_{\text{muối}} + {m}_{\text{glixerol}} + {m}_{{H}_2 {O}}$</w:t>
            </w:r>
            <w:r>
              <w:br/>
            </w:r>
            <w:r>
              <w:lastRenderedPageBreak/>
              <w:t>Nên ${m}_{{H}_2 {O}} = 23.06 + 0.4 \times 40 - 29.8 - 3.68 = 5.58$</w:t>
            </w:r>
            <w:r>
              <w:br/>
              <w:t>${n}_{{H}_2 {O}} = 5.58 / 18 = 0.31$</w:t>
            </w:r>
            <w:r>
              <w:br/>
              <w:t>Suy ra ${n}_{{T}} = (0.4 - 0.31) / 3 = 0.03$</w:t>
            </w:r>
            <w:r>
              <w:br/>
              <w:t>Suy ra ${n}_{{X}} = 0.24$ và ${n}_{{Y}} = 0.07$</w:t>
            </w:r>
            <w:r>
              <w:br/>
              <w:t>Suy ra ${n}_{{X}} + 2{n}_{{Z}} = {n}_{{R}_2 {COONa}}$. Nên T tạo nên từ 2 X và 1 Y, hay T là $({HCOO})_2-{C}_3 {H}_5-{OOC}-{C}_2 {H}_3$ : 0.03 mol</w:t>
            </w:r>
            <w:r>
              <w:br/>
              <w:t>Vậy $\% {T} = 0.03 \times 202 / 23.06 = 26.28 \%$</w:t>
            </w:r>
            <w:r>
              <w:br/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MET_Chem_IE_2019_39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 xml:space="preserve">Câu 79: Để ${m}$ gam hỗn hợp ${E}$ gồm ${Al}$, ${Fe}$ và ${Cu}$ trong không khí một thời gian, thu được 34.4 gam hỗn hợp ${X}$ gồm các kim loại và oxit của chúng. Cho 6.72 lít khí ${CO}$ qua ${X}$ nung nóng, thu được hỗn hợp rắn ${Y}$ và hỗn hợp khí ${Z}$ có tỉ khối so với ${H}_2$ là 18. Hòa tan hoàn toàn ${Y}$ trong dung dịch chứa 1.7 mol ${HNO}_3$, thu được dung dịch chỉ chứa </w:t>
            </w:r>
            <w:r>
              <w:lastRenderedPageBreak/>
              <w:t>117.46 gam muối và 4.48 lít hỗn hợp khí ${T}$ gồm ${NO}$ và ${N}_2 {O}$. Tỉ khối của ${T}$ so với ${H}_2$ là 16.75. Giá trị của ${m}$ là</w:t>
            </w:r>
            <w:r>
              <w:br/>
              <w:t>A. 27.</w:t>
            </w:r>
            <w:r>
              <w:br/>
              <w:t>B. 31.</w:t>
            </w:r>
            <w:r>
              <w:br/>
              <w:t>C. 32.</w:t>
            </w:r>
            <w:r>
              <w:br/>
              <w:t>D. 28.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D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D</w:t>
            </w:r>
            <w:r>
              <w:br/>
              <w:t>Z gồm ${n}_{{CO}_2}=0.15$, ${n}_{{CO}}=0.15$</w:t>
            </w:r>
            <w:r>
              <w:br/>
              <w:t>X gồm kim loại: $m$ gam và O: $a$ mol</w:t>
            </w:r>
            <w:r>
              <w:br/>
              <w:t>Y gồm kim loại: $m$ gam và O: $a - 0.15$ mol</w:t>
            </w:r>
            <w:r>
              <w:br/>
              <w:t>$m_{{X}} = m + 16a = 34.4$ (1)</w:t>
            </w:r>
            <w:r>
              <w:br/>
              <w:t>T gồm NO: 0.15 mol; ${n}_{{N}_2 {O}}$: 0.05 mol</w:t>
            </w:r>
            <w:r>
              <w:br/>
              <w:t>Đặt ${n}_{{NH}_4{}^{+}} = {b}$ mol</w:t>
            </w:r>
            <w:r>
              <w:br/>
            </w:r>
            <w:r>
              <w:br/>
              <w:t xml:space="preserve">Suy ra ${n}_{{H}^{+}} = 0.15 \times 4 + 0.05 \times 10 + 10b + 2(a - </w:t>
            </w:r>
            <w:r>
              <w:lastRenderedPageBreak/>
              <w:t>0.15) $ (2)</w:t>
            </w:r>
            <w:r>
              <w:br/>
              <w:t>Ngoài ra $m_{\text{muối}} = m + 62(0.15 \times 3 + 0.05 \times 8 + 8b + 2(a – 0.15)) + 80b = 117.46 $ (3)</w:t>
            </w:r>
            <w:r>
              <w:br/>
              <w:t>Từ (1), (2), (3) ta có a = 0.4 mol, b = 0.01 mol, m = 28 gam</w:t>
            </w:r>
          </w:p>
        </w:tc>
      </w:tr>
      <w:tr w:rsidR="009A554A" w:rsidRPr="00BA2CBF" w:rsidTr="009A554A">
        <w:trPr>
          <w:jc w:val="center"/>
        </w:trPr>
        <w:tc>
          <w:tcPr>
            <w:tcW w:w="961" w:type="pct"/>
          </w:tcPr>
          <w:p w:rsidR="001706D5" w:rsidRDefault="00000000" w:rsidP="00F93241">
            <w:pPr>
              <w:spacing w:after="0"/>
            </w:pPr>
            <w:r>
              <w:lastRenderedPageBreak/>
              <w:t>MET_Chem_IE_2019_40</w:t>
            </w:r>
          </w:p>
        </w:tc>
        <w:tc>
          <w:tcPr>
            <w:tcW w:w="941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58" w:type="pct"/>
          </w:tcPr>
          <w:p w:rsidR="001706D5" w:rsidRDefault="00000000" w:rsidP="00F93241">
            <w:pPr>
              <w:spacing w:after="0"/>
            </w:pPr>
            <w:r>
              <w:t xml:space="preserve">Câu 80: Cho hỗn hợp ${E}$ gồm 0.1 mol ${X}$ $\left({C}_5 {H}_{11} {O}_4 {N}\right)$ và 0.15 mol ${Y}$ (${C}_5 {H}_{14} {O}_4 {N}_2$, là muối của axit cacboxylic hai chức) tác dụng hoàn toàn với dung dịch ${KOH}$, thu được một ancol đơn chức, hai amin no (kế tiếp trong dãy đồng đẳng) và dung dịch ${T}$. Cô cạn ${T}$, thu được hỗn hợp ${G}$ gồm ba muối khan có cùng số nguyên tử cacbon trong phân tử (trong đó có hai muối của hai axit cacboxylic và muối của một $\alpha$-amino axit). Phần trăm khối lượng của muối có </w:t>
            </w:r>
            <w:r>
              <w:lastRenderedPageBreak/>
              <w:t>phân tử khối lớn nhất trong ${G}$ là</w:t>
            </w:r>
            <w:r>
              <w:br/>
              <w:t>A. $24.57 \%$.</w:t>
            </w:r>
            <w:r>
              <w:br/>
              <w:t>B. $54.13 \%$.</w:t>
            </w:r>
            <w:r>
              <w:br/>
              <w:t>C. $52.89 \%$.</w:t>
            </w:r>
            <w:r>
              <w:br/>
              <w:t>D. $25.53 \%$.</w:t>
            </w:r>
          </w:p>
        </w:tc>
        <w:tc>
          <w:tcPr>
            <w:tcW w:w="142" w:type="pct"/>
          </w:tcPr>
          <w:p w:rsidR="001706D5" w:rsidRDefault="00000000" w:rsidP="00F93241">
            <w:pPr>
              <w:spacing w:after="0"/>
            </w:pPr>
            <w:r>
              <w:lastRenderedPageBreak/>
              <w:t>B</w:t>
            </w:r>
          </w:p>
        </w:tc>
        <w:tc>
          <w:tcPr>
            <w:tcW w:w="87" w:type="pct"/>
          </w:tcPr>
          <w:p w:rsidR="001706D5" w:rsidRDefault="00000000" w:rsidP="00F93241">
            <w:pPr>
              <w:spacing w:after="0"/>
            </w:pPr>
            <w:r>
              <w:t xml:space="preserve"> </w:t>
            </w:r>
          </w:p>
        </w:tc>
        <w:tc>
          <w:tcPr>
            <w:tcW w:w="1410" w:type="pct"/>
          </w:tcPr>
          <w:p w:rsidR="001706D5" w:rsidRDefault="00000000" w:rsidP="00F93241">
            <w:pPr>
              <w:spacing w:after="0"/>
            </w:pPr>
            <w:r>
              <w:t>Chọn B</w:t>
            </w:r>
            <w:r>
              <w:br/>
              <w:t>Sau phản ứng thu được 2 amin đồng đẳng kế tiếp nên Y chỉ có thể là ${CH}_3 {NH}_3 {-OOC-COO-NH}_3 {C}_2 {H}_5$ : 0.15 mol</w:t>
            </w:r>
            <w:r>
              <w:br/>
              <w:t>Do G có 3 muối khan có cùng số ${C}$ nên ${X}$ là: ${CH}_3 {COOH}_3 {N}-{CH}_2-{COOCH}_3$ : 0.1 mol</w:t>
            </w:r>
            <w:r>
              <w:br/>
              <w:t xml:space="preserve">Nên sau phản ứng ta thu được các muối sau: </w:t>
            </w:r>
            <w:r>
              <w:br/>
              <w:t>$({COOK})_2$ : 0.15 mol</w:t>
            </w:r>
            <w:r>
              <w:br/>
              <w:t>${CH}_3 {COOK}$ : 0.1 mol</w:t>
            </w:r>
            <w:r>
              <w:br/>
              <w:t>${H}_2 {N-CH}_2 {-COOK}$: 0.1 mol</w:t>
            </w:r>
            <w:r>
              <w:br/>
              <w:t>Muối có phân tử khối lớn nhất là: $({COOK})_2$</w:t>
            </w:r>
            <w:r>
              <w:br/>
              <w:t>Vậy $\% {m}_{({COOK})_2} = \frac{0.15 \times 166}{0.15 \times 166 + 0.1 \times 98 + 0.1 \times 113} \times 100 \% = 54.13 \%$</w:t>
            </w:r>
            <w:r>
              <w:br/>
            </w:r>
          </w:p>
        </w:tc>
      </w:tr>
    </w:tbl>
    <w:p w:rsidR="001E5462" w:rsidRDefault="001E5462" w:rsidP="00F93241">
      <w:pPr>
        <w:spacing w:after="0"/>
      </w:pPr>
    </w:p>
    <w:sectPr w:rsidR="001E5462" w:rsidSect="00BA2CB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700549">
    <w:abstractNumId w:val="8"/>
  </w:num>
  <w:num w:numId="2" w16cid:durableId="990719261">
    <w:abstractNumId w:val="6"/>
  </w:num>
  <w:num w:numId="3" w16cid:durableId="1812675674">
    <w:abstractNumId w:val="5"/>
  </w:num>
  <w:num w:numId="4" w16cid:durableId="1814715231">
    <w:abstractNumId w:val="4"/>
  </w:num>
  <w:num w:numId="5" w16cid:durableId="428504824">
    <w:abstractNumId w:val="7"/>
  </w:num>
  <w:num w:numId="6" w16cid:durableId="1704205947">
    <w:abstractNumId w:val="3"/>
  </w:num>
  <w:num w:numId="7" w16cid:durableId="513614424">
    <w:abstractNumId w:val="2"/>
  </w:num>
  <w:num w:numId="8" w16cid:durableId="100955264">
    <w:abstractNumId w:val="1"/>
  </w:num>
  <w:num w:numId="9" w16cid:durableId="3227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D6A"/>
    <w:rsid w:val="00034616"/>
    <w:rsid w:val="00045C40"/>
    <w:rsid w:val="0006063C"/>
    <w:rsid w:val="00077F3D"/>
    <w:rsid w:val="000B66E6"/>
    <w:rsid w:val="000C1280"/>
    <w:rsid w:val="000F180D"/>
    <w:rsid w:val="0011287C"/>
    <w:rsid w:val="0015074B"/>
    <w:rsid w:val="001706D5"/>
    <w:rsid w:val="00182B84"/>
    <w:rsid w:val="00187F34"/>
    <w:rsid w:val="00192884"/>
    <w:rsid w:val="001A0FD5"/>
    <w:rsid w:val="001E5462"/>
    <w:rsid w:val="002130F1"/>
    <w:rsid w:val="002743F2"/>
    <w:rsid w:val="00285EDC"/>
    <w:rsid w:val="0029639D"/>
    <w:rsid w:val="002A0EFB"/>
    <w:rsid w:val="002A7147"/>
    <w:rsid w:val="002A7EB6"/>
    <w:rsid w:val="002B5E54"/>
    <w:rsid w:val="00306102"/>
    <w:rsid w:val="00306116"/>
    <w:rsid w:val="00326F90"/>
    <w:rsid w:val="00372944"/>
    <w:rsid w:val="003E0DC4"/>
    <w:rsid w:val="00423339"/>
    <w:rsid w:val="0042485D"/>
    <w:rsid w:val="004249BA"/>
    <w:rsid w:val="00424DB3"/>
    <w:rsid w:val="004502C7"/>
    <w:rsid w:val="00467B6C"/>
    <w:rsid w:val="0049286E"/>
    <w:rsid w:val="004B373E"/>
    <w:rsid w:val="004C46A2"/>
    <w:rsid w:val="004C790D"/>
    <w:rsid w:val="00543DA4"/>
    <w:rsid w:val="00566A91"/>
    <w:rsid w:val="00574514"/>
    <w:rsid w:val="005A1405"/>
    <w:rsid w:val="005D38B4"/>
    <w:rsid w:val="00603252"/>
    <w:rsid w:val="00647C74"/>
    <w:rsid w:val="00676CF0"/>
    <w:rsid w:val="00690A6C"/>
    <w:rsid w:val="00700B83"/>
    <w:rsid w:val="007324C3"/>
    <w:rsid w:val="00774B5C"/>
    <w:rsid w:val="007A2779"/>
    <w:rsid w:val="00823F19"/>
    <w:rsid w:val="00884442"/>
    <w:rsid w:val="008B1A6B"/>
    <w:rsid w:val="008B3103"/>
    <w:rsid w:val="008D7FB1"/>
    <w:rsid w:val="008E5726"/>
    <w:rsid w:val="00906B1B"/>
    <w:rsid w:val="00914952"/>
    <w:rsid w:val="009A554A"/>
    <w:rsid w:val="009C7DE7"/>
    <w:rsid w:val="009D5131"/>
    <w:rsid w:val="009D6292"/>
    <w:rsid w:val="009E387A"/>
    <w:rsid w:val="009F0898"/>
    <w:rsid w:val="00AA1D8D"/>
    <w:rsid w:val="00AE0995"/>
    <w:rsid w:val="00AE1A36"/>
    <w:rsid w:val="00B1668F"/>
    <w:rsid w:val="00B22CDD"/>
    <w:rsid w:val="00B47730"/>
    <w:rsid w:val="00B84B30"/>
    <w:rsid w:val="00B9255F"/>
    <w:rsid w:val="00BA2CBF"/>
    <w:rsid w:val="00BF6304"/>
    <w:rsid w:val="00CB0664"/>
    <w:rsid w:val="00CB4DDE"/>
    <w:rsid w:val="00CE7115"/>
    <w:rsid w:val="00D24A05"/>
    <w:rsid w:val="00D54153"/>
    <w:rsid w:val="00DB7870"/>
    <w:rsid w:val="00DE1DD1"/>
    <w:rsid w:val="00E46AD4"/>
    <w:rsid w:val="00E559A7"/>
    <w:rsid w:val="00EB7E92"/>
    <w:rsid w:val="00F10212"/>
    <w:rsid w:val="00F20E9A"/>
    <w:rsid w:val="00F3677E"/>
    <w:rsid w:val="00F800BF"/>
    <w:rsid w:val="00F81446"/>
    <w:rsid w:val="00F93241"/>
    <w:rsid w:val="00F94C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DE7C"/>
  <w14:defaultImageDpi w14:val="330"/>
  <w15:docId w15:val="{E9DD88E8-4F95-4E0E-8CD9-EF9CC5FD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28</Pages>
  <Words>4092</Words>
  <Characters>23326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Xuan-Quy Dao</cp:lastModifiedBy>
  <cp:revision>40</cp:revision>
  <dcterms:created xsi:type="dcterms:W3CDTF">2013-12-23T23:15:00Z</dcterms:created>
  <dcterms:modified xsi:type="dcterms:W3CDTF">2023-05-27T15:05:00Z</dcterms:modified>
  <cp:category/>
</cp:coreProperties>
</file>