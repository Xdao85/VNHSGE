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882"/>
        <w:gridCol w:w="3687"/>
        <w:gridCol w:w="362"/>
        <w:gridCol w:w="222"/>
        <w:gridCol w:w="4580"/>
      </w:tblGrid>
      <w:tr w:rsidR="00BF6304" w:rsidRPr="00BA2CBF" w:rsidTr="00F16AAC">
        <w:trPr>
          <w:jc w:val="center"/>
        </w:trPr>
        <w:tc>
          <w:tcPr>
            <w:tcW w:w="2165" w:type="pct"/>
          </w:tcPr>
          <w:p w:rsidR="001F312D" w:rsidRDefault="00000000">
            <w:r>
              <w:t>MET_Chem_IE_2022_1</w:t>
            </w:r>
          </w:p>
        </w:tc>
        <w:tc>
          <w:tcPr>
            <w:tcW w:w="2698" w:type="pct"/>
          </w:tcPr>
          <w:p w:rsidR="001F312D" w:rsidRDefault="00000000">
            <w:r>
              <w:t xml:space="preserve"> </w:t>
            </w:r>
          </w:p>
        </w:tc>
        <w:tc>
          <w:tcPr>
            <w:tcW w:w="137" w:type="pct"/>
          </w:tcPr>
          <w:p w:rsidR="001F312D" w:rsidRDefault="00000000">
            <w:r>
              <w:t>Câu 1. Chất nào sau đây là chất điện li yếu?</w:t>
            </w:r>
            <w:r>
              <w:br/>
            </w:r>
            <w:r>
              <w:br/>
              <w:t>A. $CH_{3}COOH$</w:t>
            </w:r>
            <w:r>
              <w:br/>
            </w:r>
            <w:r>
              <w:br/>
              <w:t>B. ${FeCl}_{3}$.</w:t>
            </w:r>
            <w:r>
              <w:br/>
            </w:r>
            <w:r>
              <w:br/>
              <w:t>C. ${HNO}_{3}$</w:t>
            </w:r>
            <w:r>
              <w:br/>
            </w:r>
            <w:r>
              <w:br/>
              <w:t>D. $NaCl$</w:t>
            </w:r>
            <w:r>
              <w:br/>
            </w:r>
          </w:p>
        </w:tc>
        <w:tc>
          <w:tcPr>
            <w:tcW w:w="5760" w:type="dxa"/>
          </w:tcPr>
          <w:p w:rsidR="001F312D" w:rsidRDefault="00000000">
            <w:r>
              <w:t>A</w:t>
            </w:r>
          </w:p>
        </w:tc>
        <w:tc>
          <w:tcPr>
            <w:tcW w:w="5760" w:type="dxa"/>
          </w:tcPr>
          <w:p w:rsidR="001F312D" w:rsidRDefault="00000000">
            <w:r>
              <w:t xml:space="preserve"> </w:t>
            </w:r>
          </w:p>
        </w:tc>
        <w:tc>
          <w:tcPr>
            <w:tcW w:w="5760" w:type="dxa"/>
          </w:tcPr>
          <w:p w:rsidR="001F312D" w:rsidRDefault="00000000">
            <w:r>
              <w:t>Chọn A</w:t>
            </w:r>
            <w:r>
              <w:br/>
            </w:r>
            <w:r>
              <w:br/>
              <w:t>Chất điện ly yếu thường là các axit yếu</w:t>
            </w:r>
            <w:r>
              <w:br/>
            </w:r>
          </w:p>
        </w:tc>
      </w:tr>
      <w:tr w:rsidR="00BF6304" w:rsidRPr="00BA2CBF" w:rsidTr="00F16AAC">
        <w:trPr>
          <w:jc w:val="center"/>
        </w:trPr>
        <w:tc>
          <w:tcPr>
            <w:tcW w:w="2165" w:type="pct"/>
          </w:tcPr>
          <w:p w:rsidR="001F312D" w:rsidRDefault="00000000">
            <w:r>
              <w:t>MET_Chem_IE_2022_2</w:t>
            </w:r>
          </w:p>
        </w:tc>
        <w:tc>
          <w:tcPr>
            <w:tcW w:w="2698" w:type="pct"/>
          </w:tcPr>
          <w:p w:rsidR="001F312D" w:rsidRDefault="00000000">
            <w:r>
              <w:t xml:space="preserve"> </w:t>
            </w:r>
          </w:p>
        </w:tc>
        <w:tc>
          <w:tcPr>
            <w:tcW w:w="137" w:type="pct"/>
          </w:tcPr>
          <w:p w:rsidR="001F312D" w:rsidRDefault="00000000">
            <w:r>
              <w:t>Câu 2. Trong phân tử chất nào sau đây có 1 nhóm amino $\left( {NH}_{2} \right)$ và 2 nhóm cacboxyl $(COOH)$ ?</w:t>
            </w:r>
            <w:r>
              <w:br/>
            </w:r>
            <w:r>
              <w:br/>
              <w:t>A. Axit fomic.</w:t>
            </w:r>
            <w:r>
              <w:br/>
            </w:r>
            <w:r>
              <w:br/>
              <w:t>B. Axit glutamic.</w:t>
            </w:r>
            <w:r>
              <w:br/>
            </w:r>
            <w:r>
              <w:br/>
              <w:t>C. Alanin.</w:t>
            </w:r>
            <w:r>
              <w:br/>
            </w:r>
            <w:r>
              <w:br/>
              <w:t>D. Lysin.</w:t>
            </w:r>
            <w:r>
              <w:br/>
            </w:r>
          </w:p>
        </w:tc>
        <w:tc>
          <w:tcPr>
            <w:tcW w:w="5760" w:type="dxa"/>
          </w:tcPr>
          <w:p w:rsidR="001F312D" w:rsidRDefault="00000000">
            <w:r>
              <w:t>B</w:t>
            </w:r>
          </w:p>
        </w:tc>
        <w:tc>
          <w:tcPr>
            <w:tcW w:w="5760" w:type="dxa"/>
          </w:tcPr>
          <w:p w:rsidR="001F312D" w:rsidRDefault="00000000">
            <w:r>
              <w:t xml:space="preserve"> </w:t>
            </w:r>
          </w:p>
        </w:tc>
        <w:tc>
          <w:tcPr>
            <w:tcW w:w="5760" w:type="dxa"/>
          </w:tcPr>
          <w:p w:rsidR="001F312D" w:rsidRDefault="00000000">
            <w:r>
              <w:t>Chọn B</w:t>
            </w:r>
            <w:r>
              <w:br/>
            </w:r>
            <w:r>
              <w:br/>
              <w:t>Axit glutamic có cấu trúc phân tử là ${HOOC{CH}\left({NH}_2\right)-\left({CH}_2\right)_2-{COOH}$</w:t>
            </w:r>
            <w:r>
              <w:br/>
            </w:r>
          </w:p>
        </w:tc>
      </w:tr>
      <w:tr w:rsidR="00BF6304" w:rsidRPr="00BA2CBF" w:rsidTr="00F16AAC">
        <w:trPr>
          <w:jc w:val="center"/>
        </w:trPr>
        <w:tc>
          <w:tcPr>
            <w:tcW w:w="2165" w:type="pct"/>
          </w:tcPr>
          <w:p w:rsidR="001F312D" w:rsidRDefault="00000000">
            <w:r>
              <w:t>MET_Chem_IE_2022_3</w:t>
            </w:r>
          </w:p>
        </w:tc>
        <w:tc>
          <w:tcPr>
            <w:tcW w:w="2698" w:type="pct"/>
          </w:tcPr>
          <w:p w:rsidR="001F312D" w:rsidRDefault="00000000">
            <w:r>
              <w:t xml:space="preserve"> </w:t>
            </w:r>
          </w:p>
        </w:tc>
        <w:tc>
          <w:tcPr>
            <w:tcW w:w="137" w:type="pct"/>
          </w:tcPr>
          <w:p w:rsidR="001F312D" w:rsidRDefault="00000000">
            <w:r>
              <w:t>Câu 3. Kim loại nào sau đây thuộc nhóm IA trong bảng tuần hoàn?</w:t>
            </w:r>
            <w:r>
              <w:br/>
            </w:r>
            <w:r>
              <w:br/>
            </w:r>
            <w:r>
              <w:lastRenderedPageBreak/>
              <w:t>A. Al</w:t>
            </w:r>
            <w:r>
              <w:br/>
            </w:r>
            <w:r>
              <w:br/>
              <w:t>B. Na</w:t>
            </w:r>
            <w:r>
              <w:br/>
            </w:r>
            <w:r>
              <w:br/>
              <w:t>C. Fe</w:t>
            </w:r>
            <w:r>
              <w:br/>
            </w:r>
            <w:r>
              <w:br/>
              <w:t>D. Ba</w:t>
            </w:r>
            <w:r>
              <w:br/>
            </w:r>
          </w:p>
        </w:tc>
        <w:tc>
          <w:tcPr>
            <w:tcW w:w="5760" w:type="dxa"/>
          </w:tcPr>
          <w:p w:rsidR="001F312D" w:rsidRDefault="00000000">
            <w:r>
              <w:lastRenderedPageBreak/>
              <w:t>B</w:t>
            </w:r>
          </w:p>
        </w:tc>
        <w:tc>
          <w:tcPr>
            <w:tcW w:w="5760" w:type="dxa"/>
          </w:tcPr>
          <w:p w:rsidR="001F312D" w:rsidRDefault="00000000">
            <w:r>
              <w:t xml:space="preserve"> </w:t>
            </w:r>
          </w:p>
        </w:tc>
        <w:tc>
          <w:tcPr>
            <w:tcW w:w="5760" w:type="dxa"/>
          </w:tcPr>
          <w:p w:rsidR="001F312D" w:rsidRDefault="00000000">
            <w:r>
              <w:t>Chọn B</w:t>
            </w:r>
            <w:r>
              <w:br/>
            </w:r>
            <w:r>
              <w:br/>
              <w:t>Na thuộc nhóm IA trong bảng tuần hoàn</w:t>
            </w:r>
            <w:r>
              <w:br/>
            </w:r>
          </w:p>
        </w:tc>
      </w:tr>
      <w:tr w:rsidR="00BF6304" w:rsidRPr="00BA2CBF" w:rsidTr="00F16AAC">
        <w:trPr>
          <w:jc w:val="center"/>
        </w:trPr>
        <w:tc>
          <w:tcPr>
            <w:tcW w:w="2165" w:type="pct"/>
          </w:tcPr>
          <w:p w:rsidR="001F312D" w:rsidRDefault="00000000">
            <w:r>
              <w:lastRenderedPageBreak/>
              <w:t>MET_Chem_IE_2022_4</w:t>
            </w:r>
          </w:p>
        </w:tc>
        <w:tc>
          <w:tcPr>
            <w:tcW w:w="2698" w:type="pct"/>
          </w:tcPr>
          <w:p w:rsidR="001F312D" w:rsidRDefault="00000000">
            <w:r>
              <w:t xml:space="preserve"> </w:t>
            </w:r>
          </w:p>
        </w:tc>
        <w:tc>
          <w:tcPr>
            <w:tcW w:w="137" w:type="pct"/>
          </w:tcPr>
          <w:p w:rsidR="001F312D" w:rsidRDefault="00000000">
            <w:r>
              <w:t>Câu 4. Khi làm thí nghiệm với ${HNO}_{3}$ đặc thường sinh ra khí ${NO}_{2}$ có màu nâu đỏ, độc và gây ô nhiễm môi trường. Tên gọi của ${NO}_{2}$ là</w:t>
            </w:r>
            <w:r>
              <w:br/>
            </w:r>
            <w:r>
              <w:br/>
              <w:t>A. đinitơ pentaoxit</w:t>
            </w:r>
            <w:r>
              <w:br/>
            </w:r>
            <w:r>
              <w:br/>
              <w:t>B. nitơ đioxit</w:t>
            </w:r>
            <w:r>
              <w:br/>
            </w:r>
            <w:r>
              <w:br/>
              <w:t>C. đinitơ oxit</w:t>
            </w:r>
            <w:r>
              <w:br/>
            </w:r>
            <w:r>
              <w:br/>
              <w:t>D. nitơ monooxit</w:t>
            </w:r>
            <w:r>
              <w:br/>
            </w:r>
          </w:p>
        </w:tc>
        <w:tc>
          <w:tcPr>
            <w:tcW w:w="5760" w:type="dxa"/>
          </w:tcPr>
          <w:p w:rsidR="001F312D" w:rsidRDefault="00000000">
            <w:r>
              <w:t>B</w:t>
            </w:r>
          </w:p>
        </w:tc>
        <w:tc>
          <w:tcPr>
            <w:tcW w:w="5760" w:type="dxa"/>
          </w:tcPr>
          <w:p w:rsidR="001F312D" w:rsidRDefault="00000000">
            <w:r>
              <w:t xml:space="preserve"> </w:t>
            </w:r>
          </w:p>
        </w:tc>
        <w:tc>
          <w:tcPr>
            <w:tcW w:w="5760" w:type="dxa"/>
          </w:tcPr>
          <w:p w:rsidR="001F312D" w:rsidRDefault="00000000">
            <w:r>
              <w:t>Chọn B</w:t>
            </w:r>
            <w:r>
              <w:br/>
            </w:r>
            <w:r>
              <w:br/>
              <w:t>${NO}_{2}$ là nitơ đioxit</w:t>
            </w:r>
            <w:r>
              <w:br/>
            </w:r>
          </w:p>
        </w:tc>
      </w:tr>
      <w:tr w:rsidR="00BF6304" w:rsidRPr="00BA2CBF" w:rsidTr="00F16AAC">
        <w:trPr>
          <w:jc w:val="center"/>
        </w:trPr>
        <w:tc>
          <w:tcPr>
            <w:tcW w:w="2165" w:type="pct"/>
          </w:tcPr>
          <w:p w:rsidR="001F312D" w:rsidRDefault="00000000">
            <w:r>
              <w:t>MET_Chem_IE_2022_5</w:t>
            </w:r>
          </w:p>
        </w:tc>
        <w:tc>
          <w:tcPr>
            <w:tcW w:w="2698" w:type="pct"/>
          </w:tcPr>
          <w:p w:rsidR="001F312D" w:rsidRDefault="00000000">
            <w:r>
              <w:t xml:space="preserve"> </w:t>
            </w:r>
          </w:p>
        </w:tc>
        <w:tc>
          <w:tcPr>
            <w:tcW w:w="137" w:type="pct"/>
          </w:tcPr>
          <w:p w:rsidR="001F312D" w:rsidRDefault="00000000">
            <w:r>
              <w:t>Câu 5. Polime nào sau đây có công thức $\left( - CH_{2} - CH(CN) \right)_{n}$ ?</w:t>
            </w:r>
            <w:r>
              <w:br/>
            </w:r>
            <w:r>
              <w:br/>
              <w:t>A. Poli(metyl metacrylat)</w:t>
            </w:r>
            <w:r>
              <w:br/>
            </w:r>
            <w:r>
              <w:lastRenderedPageBreak/>
              <w:br/>
              <w:t>B. Polietilen</w:t>
            </w:r>
            <w:r>
              <w:br/>
            </w:r>
            <w:r>
              <w:br/>
              <w:t>C. Poliacrilonitrin</w:t>
            </w:r>
            <w:r>
              <w:br/>
            </w:r>
            <w:r>
              <w:br/>
              <w:t>D. Poli(vinyl clorua)</w:t>
            </w:r>
            <w:r>
              <w:br/>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r>
            <w:r>
              <w:br/>
              <w:t>Poliacrilonitrin có công thức $\left( - CH_{2} - CH(CN) \right)_{n}$</w:t>
            </w:r>
            <w:r>
              <w:br/>
            </w:r>
          </w:p>
        </w:tc>
      </w:tr>
      <w:tr w:rsidR="00BF6304" w:rsidRPr="00BA2CBF" w:rsidTr="00F16AAC">
        <w:trPr>
          <w:jc w:val="center"/>
        </w:trPr>
        <w:tc>
          <w:tcPr>
            <w:tcW w:w="2165" w:type="pct"/>
          </w:tcPr>
          <w:p w:rsidR="001F312D" w:rsidRDefault="00000000">
            <w:r>
              <w:lastRenderedPageBreak/>
              <w:t>MET_Chem_IE_2022_6</w:t>
            </w:r>
          </w:p>
        </w:tc>
        <w:tc>
          <w:tcPr>
            <w:tcW w:w="2698" w:type="pct"/>
          </w:tcPr>
          <w:p w:rsidR="001F312D" w:rsidRDefault="00000000">
            <w:r>
              <w:t xml:space="preserve"> </w:t>
            </w:r>
          </w:p>
        </w:tc>
        <w:tc>
          <w:tcPr>
            <w:tcW w:w="137" w:type="pct"/>
          </w:tcPr>
          <w:p w:rsidR="001F312D" w:rsidRDefault="00000000">
            <w:r>
              <w:t>Câu 6. Kim loại $Mg$ tác dụng với $HCl$ trong dung dịch tạo ra $H_{2}$ và chất nào sau đây?</w:t>
            </w:r>
            <w:r>
              <w:br/>
            </w:r>
            <w:r>
              <w:br/>
              <w:t>A. ${MgCl}_{2}$</w:t>
            </w:r>
            <w:r>
              <w:br/>
            </w:r>
            <w:r>
              <w:br/>
              <w:t>B. MgO</w:t>
            </w:r>
            <w:r>
              <w:br/>
            </w:r>
            <w:r>
              <w:br/>
              <w:t>C. $Mg\left( {HCO}_{3} \right)_{2}$</w:t>
            </w:r>
            <w:r>
              <w:br/>
            </w:r>
            <w:r>
              <w:br/>
              <w:t>D. $Mg(OH)_{2}$</w:t>
            </w:r>
            <w:r>
              <w:br/>
            </w:r>
          </w:p>
        </w:tc>
        <w:tc>
          <w:tcPr>
            <w:tcW w:w="5760" w:type="dxa"/>
          </w:tcPr>
          <w:p w:rsidR="001F312D" w:rsidRDefault="00000000">
            <w:r>
              <w:t>A</w:t>
            </w:r>
          </w:p>
        </w:tc>
        <w:tc>
          <w:tcPr>
            <w:tcW w:w="5760" w:type="dxa"/>
          </w:tcPr>
          <w:p w:rsidR="001F312D" w:rsidRDefault="00000000">
            <w:r>
              <w:t xml:space="preserve"> </w:t>
            </w:r>
          </w:p>
        </w:tc>
        <w:tc>
          <w:tcPr>
            <w:tcW w:w="5760" w:type="dxa"/>
          </w:tcPr>
          <w:p w:rsidR="001F312D" w:rsidRDefault="00000000">
            <w:r>
              <w:t>Chọn A</w:t>
            </w:r>
            <w:r>
              <w:br/>
            </w:r>
            <w:r>
              <w:br/>
              <w:t>${Mg} + 2 {HCl} \rightarrow {MgCl}_2 + {H}_2$</w:t>
            </w:r>
            <w:r>
              <w:br/>
            </w:r>
          </w:p>
        </w:tc>
      </w:tr>
      <w:tr w:rsidR="00BF6304" w:rsidRPr="00BA2CBF" w:rsidTr="00F16AAC">
        <w:trPr>
          <w:jc w:val="center"/>
        </w:trPr>
        <w:tc>
          <w:tcPr>
            <w:tcW w:w="2165" w:type="pct"/>
          </w:tcPr>
          <w:p w:rsidR="001F312D" w:rsidRDefault="00000000">
            <w:r>
              <w:t>MET_Chem_IE_2022_7</w:t>
            </w:r>
          </w:p>
        </w:tc>
        <w:tc>
          <w:tcPr>
            <w:tcW w:w="2698" w:type="pct"/>
          </w:tcPr>
          <w:p w:rsidR="001F312D" w:rsidRDefault="00000000">
            <w:r>
              <w:t xml:space="preserve"> </w:t>
            </w:r>
          </w:p>
        </w:tc>
        <w:tc>
          <w:tcPr>
            <w:tcW w:w="137" w:type="pct"/>
          </w:tcPr>
          <w:p w:rsidR="001F312D" w:rsidRDefault="00000000">
            <w:r>
              <w:t>Câu 7. Axit panmitic là một axit béo có trong mỡ động vật và dầu cọ. Công thức của axit panmitic là</w:t>
            </w:r>
            <w:r>
              <w:br/>
            </w:r>
            <w:r>
              <w:br/>
              <w:t>A. $C_{3}H_{5}(OH)_{3}$</w:t>
            </w:r>
            <w:r>
              <w:br/>
            </w:r>
            <w:r>
              <w:br/>
              <w:t>B. ${CH}_{3}COOH$</w:t>
            </w:r>
            <w:r>
              <w:br/>
            </w:r>
            <w:r>
              <w:br/>
            </w:r>
            <w:r>
              <w:lastRenderedPageBreak/>
              <w:t>C. $C_{15}H_{31}COOH$</w:t>
            </w:r>
            <w:r>
              <w:br/>
            </w:r>
            <w:r>
              <w:br/>
              <w:t>D. $C_{17}H_{35}COOH$</w:t>
            </w:r>
            <w:r>
              <w:br/>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r>
            <w:r>
              <w:br/>
              <w:t>Công thức của axit panmitic là ${C}_{15} {H}_{31} {COOH}$</w:t>
            </w:r>
            <w:r>
              <w:br/>
            </w:r>
          </w:p>
        </w:tc>
      </w:tr>
      <w:tr w:rsidR="00BF6304" w:rsidRPr="00BA2CBF" w:rsidTr="00F16AAC">
        <w:trPr>
          <w:jc w:val="center"/>
        </w:trPr>
        <w:tc>
          <w:tcPr>
            <w:tcW w:w="2165" w:type="pct"/>
          </w:tcPr>
          <w:p w:rsidR="001F312D" w:rsidRDefault="00000000">
            <w:r>
              <w:t>MET_Chem_IE_2022_8</w:t>
            </w:r>
          </w:p>
        </w:tc>
        <w:tc>
          <w:tcPr>
            <w:tcW w:w="2698" w:type="pct"/>
          </w:tcPr>
          <w:p w:rsidR="001F312D" w:rsidRDefault="00000000">
            <w:r>
              <w:t xml:space="preserve"> </w:t>
            </w:r>
          </w:p>
        </w:tc>
        <w:tc>
          <w:tcPr>
            <w:tcW w:w="137" w:type="pct"/>
          </w:tcPr>
          <w:p w:rsidR="001F312D" w:rsidRDefault="00000000">
            <w:r>
              <w:t>Câu 8. Kim loại nào sau đây điều chế được bằng phương pháp thủy luyện?</w:t>
            </w:r>
            <w:r>
              <w:br/>
            </w:r>
            <w:r>
              <w:br/>
              <w:t>A. Au</w:t>
            </w:r>
            <w:r>
              <w:br/>
            </w:r>
            <w:r>
              <w:br/>
              <w:t>B. Ca</w:t>
            </w:r>
            <w:r>
              <w:br/>
            </w:r>
            <w:r>
              <w:br/>
              <w:t>C. Na</w:t>
            </w:r>
            <w:r>
              <w:br/>
            </w:r>
            <w:r>
              <w:br/>
              <w:t>D. Mg</w:t>
            </w:r>
            <w:r>
              <w:br/>
            </w:r>
          </w:p>
        </w:tc>
        <w:tc>
          <w:tcPr>
            <w:tcW w:w="5760" w:type="dxa"/>
          </w:tcPr>
          <w:p w:rsidR="001F312D" w:rsidRDefault="00000000">
            <w:r>
              <w:t>A</w:t>
            </w:r>
          </w:p>
        </w:tc>
        <w:tc>
          <w:tcPr>
            <w:tcW w:w="5760" w:type="dxa"/>
          </w:tcPr>
          <w:p w:rsidR="001F312D" w:rsidRDefault="00000000">
            <w:r>
              <w:t xml:space="preserve"> </w:t>
            </w:r>
          </w:p>
        </w:tc>
        <w:tc>
          <w:tcPr>
            <w:tcW w:w="5760" w:type="dxa"/>
          </w:tcPr>
          <w:p w:rsidR="001F312D" w:rsidRDefault="00000000">
            <w:r>
              <w:t>Chọn A</w:t>
            </w:r>
            <w:r>
              <w:br/>
            </w:r>
            <w:r>
              <w:br/>
              <w:t>Các kim loại Ca, Na, Mg chỉ có thể điều chế bằng phương pháp điện phân nóng chảy.</w:t>
            </w:r>
            <w:r>
              <w:br/>
            </w:r>
          </w:p>
        </w:tc>
      </w:tr>
      <w:tr w:rsidR="00BF6304" w:rsidRPr="00BA2CBF" w:rsidTr="00F16AAC">
        <w:trPr>
          <w:jc w:val="center"/>
        </w:trPr>
        <w:tc>
          <w:tcPr>
            <w:tcW w:w="2165" w:type="pct"/>
          </w:tcPr>
          <w:p w:rsidR="001F312D" w:rsidRDefault="00000000">
            <w:r>
              <w:t>MET_Chem_IE_2022_9</w:t>
            </w:r>
          </w:p>
        </w:tc>
        <w:tc>
          <w:tcPr>
            <w:tcW w:w="2698" w:type="pct"/>
          </w:tcPr>
          <w:p w:rsidR="001F312D" w:rsidRDefault="00000000">
            <w:r>
              <w:t xml:space="preserve"> </w:t>
            </w:r>
          </w:p>
        </w:tc>
        <w:tc>
          <w:tcPr>
            <w:tcW w:w="137" w:type="pct"/>
          </w:tcPr>
          <w:p w:rsidR="001F312D" w:rsidRDefault="00000000">
            <w:r>
              <w:t>Câu 9. Số oxi hóa của sắt trong hợp chất ${Fe}_{2}\left( {SO}_{4} \right)_{3}$ là</w:t>
            </w:r>
            <w:r>
              <w:br/>
            </w:r>
            <w:r>
              <w:br/>
              <w:t>A. +1</w:t>
            </w:r>
            <w:r>
              <w:br/>
            </w:r>
            <w:r>
              <w:br/>
              <w:t>B. +2</w:t>
            </w:r>
            <w:r>
              <w:br/>
            </w:r>
            <w:r>
              <w:br/>
              <w:t>C. +3</w:t>
            </w:r>
            <w:r>
              <w:br/>
            </w:r>
            <w:r>
              <w:br/>
              <w:t>D. +6</w:t>
            </w:r>
            <w:r>
              <w:br/>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r>
            <w:r>
              <w:br/>
              <w:t>Số oxi hóa của sắt trong hợp chất ${Fe}_{2}\left( {SO}_{4} \right)_{3}$ là +3</w:t>
            </w:r>
            <w:r>
              <w:br/>
            </w:r>
          </w:p>
        </w:tc>
      </w:tr>
      <w:tr w:rsidR="00BF6304" w:rsidRPr="00BA2CBF" w:rsidTr="00F16AAC">
        <w:trPr>
          <w:jc w:val="center"/>
        </w:trPr>
        <w:tc>
          <w:tcPr>
            <w:tcW w:w="2165" w:type="pct"/>
          </w:tcPr>
          <w:p w:rsidR="001F312D" w:rsidRDefault="00000000">
            <w:r>
              <w:t>MET_Chem_IE_2022_10</w:t>
            </w:r>
          </w:p>
        </w:tc>
        <w:tc>
          <w:tcPr>
            <w:tcW w:w="2698" w:type="pct"/>
          </w:tcPr>
          <w:p w:rsidR="001F312D" w:rsidRDefault="00000000">
            <w:r>
              <w:t xml:space="preserve"> </w:t>
            </w:r>
          </w:p>
        </w:tc>
        <w:tc>
          <w:tcPr>
            <w:tcW w:w="137" w:type="pct"/>
          </w:tcPr>
          <w:p w:rsidR="001F312D" w:rsidRDefault="00000000">
            <w:r>
              <w:t>Câu 10. Chất nào sau đây tác dụng với kim loại Na sinh ra</w:t>
            </w:r>
            <w:r>
              <w:br/>
              <w:t>khí $H_{2}$ ?</w:t>
            </w:r>
            <w:r>
              <w:br/>
            </w:r>
            <w:r>
              <w:br/>
              <w:t>A. $C_{2}H_{5}OH$</w:t>
            </w:r>
            <w:r>
              <w:br/>
            </w:r>
            <w:r>
              <w:br/>
              <w:t>B. ${CH}_{3}{COOCH}_{3}$</w:t>
            </w:r>
            <w:r>
              <w:br/>
            </w:r>
            <w:r>
              <w:br/>
              <w:t>C. HCHO</w:t>
            </w:r>
            <w:r>
              <w:br/>
            </w:r>
            <w:r>
              <w:br/>
              <w:t>D. ${CH}_{4}$</w:t>
            </w:r>
            <w:r>
              <w:br/>
            </w:r>
          </w:p>
        </w:tc>
        <w:tc>
          <w:tcPr>
            <w:tcW w:w="5760" w:type="dxa"/>
          </w:tcPr>
          <w:p w:rsidR="001F312D" w:rsidRDefault="00000000">
            <w:r>
              <w:t>A</w:t>
            </w:r>
          </w:p>
        </w:tc>
        <w:tc>
          <w:tcPr>
            <w:tcW w:w="5760" w:type="dxa"/>
          </w:tcPr>
          <w:p w:rsidR="001F312D" w:rsidRDefault="00000000">
            <w:r>
              <w:t xml:space="preserve"> </w:t>
            </w:r>
          </w:p>
        </w:tc>
        <w:tc>
          <w:tcPr>
            <w:tcW w:w="5760" w:type="dxa"/>
          </w:tcPr>
          <w:p w:rsidR="001F312D" w:rsidRDefault="00000000">
            <w:r>
              <w:t>Chọn A</w:t>
            </w:r>
            <w:r>
              <w:br/>
            </w:r>
            <w:r>
              <w:br/>
              <w:t xml:space="preserve">Chỉ ancol hoặc axit tác dụng với Na mới tạo ra khí ${H}_2$ </w:t>
            </w:r>
            <w:r>
              <w:br/>
            </w:r>
          </w:p>
        </w:tc>
      </w:tr>
      <w:tr w:rsidR="00BF6304" w:rsidRPr="00BA2CBF" w:rsidTr="00F16AAC">
        <w:trPr>
          <w:jc w:val="center"/>
        </w:trPr>
        <w:tc>
          <w:tcPr>
            <w:tcW w:w="2165" w:type="pct"/>
          </w:tcPr>
          <w:p w:rsidR="001F312D" w:rsidRDefault="00000000">
            <w:r>
              <w:t>MET_Chem_IE_2022_11</w:t>
            </w:r>
          </w:p>
        </w:tc>
        <w:tc>
          <w:tcPr>
            <w:tcW w:w="2698" w:type="pct"/>
          </w:tcPr>
          <w:p w:rsidR="001F312D" w:rsidRDefault="00000000">
            <w:r>
              <w:t xml:space="preserve"> </w:t>
            </w:r>
          </w:p>
        </w:tc>
        <w:tc>
          <w:tcPr>
            <w:tcW w:w="137" w:type="pct"/>
          </w:tcPr>
          <w:p w:rsidR="001F312D" w:rsidRDefault="00000000">
            <w:r>
              <w:t>Câu 11. X là kim loại cứng nhất, có thể cắt được thủy tinh. X là</w:t>
            </w:r>
            <w:r>
              <w:br/>
            </w:r>
            <w:r>
              <w:br/>
              <w:t>A. Fe</w:t>
            </w:r>
            <w:r>
              <w:br/>
            </w:r>
            <w:r>
              <w:br/>
              <w:t>B. W</w:t>
            </w:r>
            <w:r>
              <w:br/>
            </w:r>
            <w:r>
              <w:br/>
              <w:t>C. Cu</w:t>
            </w:r>
            <w:r>
              <w:br/>
            </w:r>
            <w:r>
              <w:br/>
              <w:t>D. Cr</w:t>
            </w:r>
            <w:r>
              <w:br/>
            </w:r>
          </w:p>
        </w:tc>
        <w:tc>
          <w:tcPr>
            <w:tcW w:w="5760" w:type="dxa"/>
          </w:tcPr>
          <w:p w:rsidR="001F312D" w:rsidRDefault="00000000">
            <w:r>
              <w:t>D</w:t>
            </w:r>
          </w:p>
        </w:tc>
        <w:tc>
          <w:tcPr>
            <w:tcW w:w="5760" w:type="dxa"/>
          </w:tcPr>
          <w:p w:rsidR="001F312D" w:rsidRDefault="00000000">
            <w:r>
              <w:t xml:space="preserve"> </w:t>
            </w:r>
          </w:p>
        </w:tc>
        <w:tc>
          <w:tcPr>
            <w:tcW w:w="5760" w:type="dxa"/>
          </w:tcPr>
          <w:p w:rsidR="001F312D" w:rsidRDefault="00000000">
            <w:r>
              <w:t>Chọn D</w:t>
            </w:r>
            <w:r>
              <w:br/>
            </w:r>
            <w:r>
              <w:br/>
              <w:t>Kim loại cứng nhất là Cr</w:t>
            </w:r>
            <w:r>
              <w:br/>
            </w:r>
          </w:p>
        </w:tc>
      </w:tr>
      <w:tr w:rsidR="00BF6304" w:rsidRPr="00BA2CBF" w:rsidTr="00F16AAC">
        <w:trPr>
          <w:jc w:val="center"/>
        </w:trPr>
        <w:tc>
          <w:tcPr>
            <w:tcW w:w="2165" w:type="pct"/>
          </w:tcPr>
          <w:p w:rsidR="001F312D" w:rsidRDefault="00000000">
            <w:r>
              <w:t>MET_Chem_IE_2022_12</w:t>
            </w:r>
          </w:p>
        </w:tc>
        <w:tc>
          <w:tcPr>
            <w:tcW w:w="2698" w:type="pct"/>
          </w:tcPr>
          <w:p w:rsidR="001F312D" w:rsidRDefault="00000000">
            <w:r>
              <w:t xml:space="preserve"> </w:t>
            </w:r>
          </w:p>
        </w:tc>
        <w:tc>
          <w:tcPr>
            <w:tcW w:w="137" w:type="pct"/>
          </w:tcPr>
          <w:p w:rsidR="001F312D" w:rsidRDefault="00000000">
            <w:r>
              <w:t>Câu 12. Kim loại Fe tan hết trong lượng dư dung dịch nào sau đây?</w:t>
            </w:r>
            <w:r>
              <w:br/>
            </w:r>
            <w:r>
              <w:lastRenderedPageBreak/>
              <w:br/>
              <w:t>A. $NaCl$</w:t>
            </w:r>
            <w:r>
              <w:br/>
            </w:r>
            <w:r>
              <w:br/>
              <w:t>B. $NaOH$</w:t>
            </w:r>
            <w:r>
              <w:br/>
            </w:r>
            <w:r>
              <w:br/>
              <w:t>C. ${HNO}_{3}$ đặc nguội</w:t>
            </w:r>
            <w:r>
              <w:br/>
            </w:r>
            <w:r>
              <w:br/>
              <w:t>D. $H_{2}{SO}_{4}$ loãng</w:t>
            </w:r>
            <w:r>
              <w:br/>
            </w:r>
          </w:p>
        </w:tc>
        <w:tc>
          <w:tcPr>
            <w:tcW w:w="5760" w:type="dxa"/>
          </w:tcPr>
          <w:p w:rsidR="001F312D" w:rsidRDefault="00000000">
            <w:r>
              <w:lastRenderedPageBreak/>
              <w:t>D</w:t>
            </w:r>
          </w:p>
        </w:tc>
        <w:tc>
          <w:tcPr>
            <w:tcW w:w="5760" w:type="dxa"/>
          </w:tcPr>
          <w:p w:rsidR="001F312D" w:rsidRDefault="00000000">
            <w:r>
              <w:t xml:space="preserve"> </w:t>
            </w:r>
          </w:p>
        </w:tc>
        <w:tc>
          <w:tcPr>
            <w:tcW w:w="5760" w:type="dxa"/>
          </w:tcPr>
          <w:p w:rsidR="001F312D" w:rsidRDefault="00000000">
            <w:r>
              <w:t>Chọn D</w:t>
            </w:r>
            <w:r>
              <w:br/>
            </w:r>
            <w:r>
              <w:br/>
            </w:r>
            <w:r>
              <w:lastRenderedPageBreak/>
              <w:t>Fe chỉ tan được trong ${H}_{2} {SO}_{4}$ loãng</w:t>
            </w:r>
            <w:r>
              <w:br/>
            </w:r>
          </w:p>
        </w:tc>
      </w:tr>
      <w:tr w:rsidR="00BF6304" w:rsidRPr="00BA2CBF" w:rsidTr="00F16AAC">
        <w:trPr>
          <w:jc w:val="center"/>
        </w:trPr>
        <w:tc>
          <w:tcPr>
            <w:tcW w:w="2165" w:type="pct"/>
          </w:tcPr>
          <w:p w:rsidR="001F312D" w:rsidRDefault="00000000">
            <w:r>
              <w:lastRenderedPageBreak/>
              <w:t>MET_Chem_IE_2022_13</w:t>
            </w:r>
          </w:p>
        </w:tc>
        <w:tc>
          <w:tcPr>
            <w:tcW w:w="2698" w:type="pct"/>
          </w:tcPr>
          <w:p w:rsidR="001F312D" w:rsidRDefault="00000000">
            <w:r>
              <w:t xml:space="preserve"> </w:t>
            </w:r>
          </w:p>
        </w:tc>
        <w:tc>
          <w:tcPr>
            <w:tcW w:w="137" w:type="pct"/>
          </w:tcPr>
          <w:p w:rsidR="001F312D" w:rsidRDefault="00000000">
            <w:r>
              <w:t>Câu 13. Nhôm bền trong không khí và nước do trên bề mặt của nhôm được phủ kín lớp chất X rất mỏng, bền. Chất X là</w:t>
            </w:r>
            <w:r>
              <w:br/>
            </w:r>
            <w:r>
              <w:br/>
              <w:t>A. ${AlF}_{3}$</w:t>
            </w:r>
            <w:r>
              <w:br/>
            </w:r>
            <w:r>
              <w:br/>
              <w:t>B. $Al\left( {NO}_{3} \right)_{3}$</w:t>
            </w:r>
            <w:r>
              <w:br/>
            </w:r>
            <w:r>
              <w:br/>
              <w:t>C. ${Al}_{2}\left( {SO}_{4} \right)_{3}$</w:t>
            </w:r>
            <w:r>
              <w:br/>
            </w:r>
            <w:r>
              <w:br/>
              <w:t>D. ${Al}_{2}O_{3}$</w:t>
            </w:r>
            <w:r>
              <w:br/>
            </w:r>
          </w:p>
        </w:tc>
        <w:tc>
          <w:tcPr>
            <w:tcW w:w="5760" w:type="dxa"/>
          </w:tcPr>
          <w:p w:rsidR="001F312D" w:rsidRDefault="00000000">
            <w:r>
              <w:t>D</w:t>
            </w:r>
          </w:p>
        </w:tc>
        <w:tc>
          <w:tcPr>
            <w:tcW w:w="5760" w:type="dxa"/>
          </w:tcPr>
          <w:p w:rsidR="001F312D" w:rsidRDefault="00000000">
            <w:r>
              <w:t xml:space="preserve"> </w:t>
            </w:r>
          </w:p>
        </w:tc>
        <w:tc>
          <w:tcPr>
            <w:tcW w:w="5760" w:type="dxa"/>
          </w:tcPr>
          <w:p w:rsidR="001F312D" w:rsidRDefault="00000000">
            <w:r>
              <w:t>Chọn D</w:t>
            </w:r>
            <w:r>
              <w:br/>
            </w:r>
            <w:r>
              <w:br/>
              <w:t>X sẽ là một lớp oxit bảo vệ, hay ${Al}_{2} {O}_{3}$</w:t>
            </w:r>
            <w:r>
              <w:br/>
            </w:r>
          </w:p>
        </w:tc>
      </w:tr>
      <w:tr w:rsidR="00BF6304" w:rsidRPr="00BA2CBF" w:rsidTr="00F16AAC">
        <w:trPr>
          <w:jc w:val="center"/>
        </w:trPr>
        <w:tc>
          <w:tcPr>
            <w:tcW w:w="2165" w:type="pct"/>
          </w:tcPr>
          <w:p w:rsidR="001F312D" w:rsidRDefault="00000000">
            <w:r>
              <w:t>MET_Chem_IE_2022_14</w:t>
            </w:r>
          </w:p>
        </w:tc>
        <w:tc>
          <w:tcPr>
            <w:tcW w:w="2698" w:type="pct"/>
          </w:tcPr>
          <w:p w:rsidR="001F312D" w:rsidRDefault="00000000">
            <w:r>
              <w:t xml:space="preserve"> </w:t>
            </w:r>
          </w:p>
        </w:tc>
        <w:tc>
          <w:tcPr>
            <w:tcW w:w="137" w:type="pct"/>
          </w:tcPr>
          <w:p w:rsidR="001F312D" w:rsidRDefault="00000000">
            <w:r>
              <w:t>Câu 14. Số nguyên tử hiđro trong phân tử metyl fomat là</w:t>
            </w:r>
            <w:r>
              <w:br/>
            </w:r>
            <w:r>
              <w:br/>
              <w:t>A. 6</w:t>
            </w:r>
            <w:r>
              <w:br/>
            </w:r>
            <w:r>
              <w:lastRenderedPageBreak/>
              <w:br/>
              <w:t>B. 8</w:t>
            </w:r>
            <w:r>
              <w:br/>
            </w:r>
            <w:r>
              <w:br/>
              <w:t>C. 4</w:t>
            </w:r>
            <w:r>
              <w:br/>
            </w:r>
            <w:r>
              <w:br/>
              <w:t>D. 2</w:t>
            </w:r>
            <w:r>
              <w:br/>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r>
            <w:r>
              <w:br/>
              <w:t>Metyl fomat có cấu trúc ${HCOOCH}_{3}$, có 4 nguyên tử H</w:t>
            </w:r>
            <w:r>
              <w:br/>
            </w:r>
          </w:p>
        </w:tc>
      </w:tr>
      <w:tr w:rsidR="00BF6304" w:rsidRPr="00BA2CBF" w:rsidTr="00F16AAC">
        <w:trPr>
          <w:jc w:val="center"/>
        </w:trPr>
        <w:tc>
          <w:tcPr>
            <w:tcW w:w="2165" w:type="pct"/>
          </w:tcPr>
          <w:p w:rsidR="001F312D" w:rsidRDefault="00000000">
            <w:r>
              <w:lastRenderedPageBreak/>
              <w:t>MET_Chem_IE_2022_15</w:t>
            </w:r>
          </w:p>
        </w:tc>
        <w:tc>
          <w:tcPr>
            <w:tcW w:w="2698" w:type="pct"/>
          </w:tcPr>
          <w:p w:rsidR="001F312D" w:rsidRDefault="00000000">
            <w:r>
              <w:t xml:space="preserve"> </w:t>
            </w:r>
          </w:p>
        </w:tc>
        <w:tc>
          <w:tcPr>
            <w:tcW w:w="137" w:type="pct"/>
          </w:tcPr>
          <w:p w:rsidR="001F312D" w:rsidRDefault="00000000">
            <w:r>
              <w:t>Câu 15. Phân tử chất nào sau đây chứa nguyên tử nitơ?</w:t>
            </w:r>
            <w:r>
              <w:br/>
            </w:r>
            <w:r>
              <w:br/>
              <w:t>A. Axit axetic</w:t>
            </w:r>
            <w:r>
              <w:br/>
            </w:r>
            <w:r>
              <w:br/>
              <w:t>B. Metylamin</w:t>
            </w:r>
            <w:r>
              <w:br/>
            </w:r>
            <w:r>
              <w:br/>
              <w:t>C. Tinh bột</w:t>
            </w:r>
            <w:r>
              <w:br/>
            </w:r>
            <w:r>
              <w:br/>
              <w:t>D. Glucozơ</w:t>
            </w:r>
            <w:r>
              <w:br/>
            </w:r>
          </w:p>
        </w:tc>
        <w:tc>
          <w:tcPr>
            <w:tcW w:w="5760" w:type="dxa"/>
          </w:tcPr>
          <w:p w:rsidR="001F312D" w:rsidRDefault="00000000">
            <w:r>
              <w:t>B</w:t>
            </w:r>
          </w:p>
        </w:tc>
        <w:tc>
          <w:tcPr>
            <w:tcW w:w="5760" w:type="dxa"/>
          </w:tcPr>
          <w:p w:rsidR="001F312D" w:rsidRDefault="00000000">
            <w:r>
              <w:t xml:space="preserve"> </w:t>
            </w:r>
          </w:p>
        </w:tc>
        <w:tc>
          <w:tcPr>
            <w:tcW w:w="5760" w:type="dxa"/>
          </w:tcPr>
          <w:p w:rsidR="001F312D" w:rsidRDefault="00000000">
            <w:r>
              <w:t>Chọn B</w:t>
            </w:r>
            <w:r>
              <w:br/>
            </w:r>
            <w:r>
              <w:br/>
              <w:t>Metylamin là một amin, chắc chắn chứa N</w:t>
            </w:r>
            <w:r>
              <w:br/>
            </w:r>
          </w:p>
        </w:tc>
      </w:tr>
      <w:tr w:rsidR="00BF6304" w:rsidRPr="00BA2CBF" w:rsidTr="00F16AAC">
        <w:trPr>
          <w:jc w:val="center"/>
        </w:trPr>
        <w:tc>
          <w:tcPr>
            <w:tcW w:w="2165" w:type="pct"/>
          </w:tcPr>
          <w:p w:rsidR="001F312D" w:rsidRDefault="00000000">
            <w:r>
              <w:t>MET_Chem_IE_2022_16</w:t>
            </w:r>
          </w:p>
        </w:tc>
        <w:tc>
          <w:tcPr>
            <w:tcW w:w="2698" w:type="pct"/>
          </w:tcPr>
          <w:p w:rsidR="001F312D" w:rsidRDefault="00000000">
            <w:r>
              <w:t xml:space="preserve"> </w:t>
            </w:r>
          </w:p>
        </w:tc>
        <w:tc>
          <w:tcPr>
            <w:tcW w:w="137" w:type="pct"/>
          </w:tcPr>
          <w:p w:rsidR="001F312D" w:rsidRDefault="00000000">
            <w:r>
              <w:t>Câu 16. Glucozơ là chất dinh dưỡng và được dùng làm thuốc tăng lực cho người già, trẻ em và người ốm. Số nguyên tử cacbon trong phân tử glucozơ là</w:t>
            </w:r>
            <w:r>
              <w:br/>
            </w:r>
            <w:r>
              <w:br/>
              <w:t>A. 6</w:t>
            </w:r>
            <w:r>
              <w:br/>
            </w:r>
            <w:r>
              <w:br/>
              <w:t>B. 11</w:t>
            </w:r>
            <w:r>
              <w:br/>
            </w:r>
            <w:r>
              <w:lastRenderedPageBreak/>
              <w:br/>
              <w:t>C. 5</w:t>
            </w:r>
            <w:r>
              <w:br/>
            </w:r>
            <w:r>
              <w:br/>
              <w:t>D. 12</w:t>
            </w:r>
            <w:r>
              <w:br/>
            </w:r>
          </w:p>
        </w:tc>
        <w:tc>
          <w:tcPr>
            <w:tcW w:w="5760" w:type="dxa"/>
          </w:tcPr>
          <w:p w:rsidR="001F312D" w:rsidRDefault="00000000">
            <w:r>
              <w:lastRenderedPageBreak/>
              <w:t>A</w:t>
            </w:r>
          </w:p>
        </w:tc>
        <w:tc>
          <w:tcPr>
            <w:tcW w:w="5760" w:type="dxa"/>
          </w:tcPr>
          <w:p w:rsidR="001F312D" w:rsidRDefault="00000000">
            <w:r>
              <w:t xml:space="preserve"> </w:t>
            </w:r>
          </w:p>
        </w:tc>
        <w:tc>
          <w:tcPr>
            <w:tcW w:w="5760" w:type="dxa"/>
          </w:tcPr>
          <w:p w:rsidR="001F312D" w:rsidRDefault="00000000">
            <w:r>
              <w:t>Chọn A</w:t>
            </w:r>
            <w:r>
              <w:br/>
            </w:r>
            <w:r>
              <w:br/>
              <w:t>${C}_{6} {H}_{12} {O}_{6}$</w:t>
            </w:r>
            <w:r>
              <w:br/>
            </w:r>
          </w:p>
        </w:tc>
      </w:tr>
      <w:tr w:rsidR="00BF6304" w:rsidRPr="00BA2CBF" w:rsidTr="00F16AAC">
        <w:trPr>
          <w:jc w:val="center"/>
        </w:trPr>
        <w:tc>
          <w:tcPr>
            <w:tcW w:w="2165" w:type="pct"/>
          </w:tcPr>
          <w:p w:rsidR="001F312D" w:rsidRDefault="00000000">
            <w:r>
              <w:t>MET_Chem_IE_2022_17</w:t>
            </w:r>
          </w:p>
        </w:tc>
        <w:tc>
          <w:tcPr>
            <w:tcW w:w="2698" w:type="pct"/>
          </w:tcPr>
          <w:p w:rsidR="001F312D" w:rsidRDefault="00000000">
            <w:r>
              <w:t xml:space="preserve"> </w:t>
            </w:r>
          </w:p>
        </w:tc>
        <w:tc>
          <w:tcPr>
            <w:tcW w:w="137" w:type="pct"/>
          </w:tcPr>
          <w:p w:rsidR="001F312D" w:rsidRDefault="00000000">
            <w:r>
              <w:t>Câu 17. Kim loại nào sau đây tan hoàn toàn trong nước dư?</w:t>
            </w:r>
            <w:r>
              <w:br/>
            </w:r>
            <w:r>
              <w:br/>
              <w:t>A. Cu</w:t>
            </w:r>
            <w:r>
              <w:br/>
            </w:r>
            <w:r>
              <w:br/>
              <w:t>B. Ag</w:t>
            </w:r>
            <w:r>
              <w:br/>
            </w:r>
            <w:r>
              <w:br/>
              <w:t>C. K</w:t>
            </w:r>
            <w:r>
              <w:br/>
            </w:r>
            <w:r>
              <w:br/>
              <w:t>D. Au</w:t>
            </w:r>
            <w:r>
              <w:br/>
            </w:r>
          </w:p>
        </w:tc>
        <w:tc>
          <w:tcPr>
            <w:tcW w:w="5760" w:type="dxa"/>
          </w:tcPr>
          <w:p w:rsidR="001F312D" w:rsidRDefault="00000000">
            <w:r>
              <w:t>C</w:t>
            </w:r>
          </w:p>
        </w:tc>
        <w:tc>
          <w:tcPr>
            <w:tcW w:w="5760" w:type="dxa"/>
          </w:tcPr>
          <w:p w:rsidR="001F312D" w:rsidRDefault="00000000">
            <w:r>
              <w:t xml:space="preserve"> </w:t>
            </w:r>
          </w:p>
        </w:tc>
        <w:tc>
          <w:tcPr>
            <w:tcW w:w="5760" w:type="dxa"/>
          </w:tcPr>
          <w:p w:rsidR="001F312D" w:rsidRDefault="00000000">
            <w:r>
              <w:t>Chọn C</w:t>
            </w:r>
            <w:r>
              <w:br/>
            </w:r>
            <w:r>
              <w:br/>
              <w:t xml:space="preserve">Các kim loại kiềm và một số kim loại kiềm thổ sẽ tan hoàn toàn trong nước dư. </w:t>
            </w:r>
            <w:r>
              <w:br/>
            </w:r>
          </w:p>
        </w:tc>
      </w:tr>
      <w:tr w:rsidR="00BF6304" w:rsidRPr="00BA2CBF" w:rsidTr="00F16AAC">
        <w:trPr>
          <w:jc w:val="center"/>
        </w:trPr>
        <w:tc>
          <w:tcPr>
            <w:tcW w:w="2165" w:type="pct"/>
          </w:tcPr>
          <w:p w:rsidR="001F312D" w:rsidRDefault="00000000">
            <w:r>
              <w:t>MET_Chem_IE_2022_18</w:t>
            </w:r>
          </w:p>
        </w:tc>
        <w:tc>
          <w:tcPr>
            <w:tcW w:w="2698" w:type="pct"/>
          </w:tcPr>
          <w:p w:rsidR="001F312D" w:rsidRDefault="00000000">
            <w:r>
              <w:t xml:space="preserve"> </w:t>
            </w:r>
          </w:p>
        </w:tc>
        <w:tc>
          <w:tcPr>
            <w:tcW w:w="137" w:type="pct"/>
          </w:tcPr>
          <w:p w:rsidR="001F312D" w:rsidRDefault="00000000">
            <w:r>
              <w:t>Câu 18. Tính cứng tạm thời của nước do các muối canxi hiđrocacbonat và magie hiđrocacbonat gây nên. Công thức của canxi hiđrocacbonat là</w:t>
            </w:r>
            <w:r>
              <w:br/>
            </w:r>
            <w:r>
              <w:br/>
              <w:t>A. ${CaSO}_{4}$</w:t>
            </w:r>
            <w:r>
              <w:br/>
            </w:r>
            <w:r>
              <w:br/>
              <w:t>B. ${CaCO}_{3}$</w:t>
            </w:r>
            <w:r>
              <w:br/>
            </w:r>
            <w:r>
              <w:br/>
              <w:t>C. $Ca\left( {HCO}_{3} \right)_{2}$</w:t>
            </w:r>
            <w:r>
              <w:br/>
            </w:r>
            <w:r>
              <w:br/>
            </w:r>
            <w:r>
              <w:lastRenderedPageBreak/>
              <w:t>D. $CaO$</w:t>
            </w:r>
            <w:r>
              <w:br/>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r>
            <w:r>
              <w:br/>
              <w:t>Công thức của canxi hiđrocacbonat là ${Ca}\left({HCO}_3\right)_2$</w:t>
            </w:r>
            <w:r>
              <w:br/>
            </w:r>
            <w:r>
              <w:br/>
            </w:r>
            <w:r>
              <w:br/>
            </w:r>
          </w:p>
        </w:tc>
      </w:tr>
      <w:tr w:rsidR="00BF6304" w:rsidRPr="00BA2CBF" w:rsidTr="00F16AAC">
        <w:trPr>
          <w:jc w:val="center"/>
        </w:trPr>
        <w:tc>
          <w:tcPr>
            <w:tcW w:w="2165" w:type="pct"/>
          </w:tcPr>
          <w:p w:rsidR="001F312D" w:rsidRDefault="00000000">
            <w:r>
              <w:t>MET_Chem_IE_2022_19</w:t>
            </w:r>
          </w:p>
        </w:tc>
        <w:tc>
          <w:tcPr>
            <w:tcW w:w="2698" w:type="pct"/>
          </w:tcPr>
          <w:p w:rsidR="001F312D" w:rsidRDefault="00000000">
            <w:r>
              <w:t xml:space="preserve"> </w:t>
            </w:r>
          </w:p>
        </w:tc>
        <w:tc>
          <w:tcPr>
            <w:tcW w:w="137" w:type="pct"/>
          </w:tcPr>
          <w:p w:rsidR="001F312D" w:rsidRDefault="00000000">
            <w:r>
              <w:t>Câu 19. Trong dung dịch, ion nào sau đây oxi hóa được kim loại Fe?</w:t>
            </w:r>
            <w:r>
              <w:br/>
            </w:r>
            <w:r>
              <w:br/>
              <w:t>A. ${Ca}^{2 +}$</w:t>
            </w:r>
            <w:r>
              <w:br/>
            </w:r>
            <w:r>
              <w:br/>
              <w:t>B. ${Na}^{+}$</w:t>
            </w:r>
            <w:r>
              <w:br/>
            </w:r>
            <w:r>
              <w:br/>
              <w:t>C. ${Cu}^{2 +}$</w:t>
            </w:r>
            <w:r>
              <w:br/>
            </w:r>
            <w:r>
              <w:br/>
              <w:t>D. ${Al}^{3 +}$</w:t>
            </w:r>
            <w:r>
              <w:br/>
            </w:r>
          </w:p>
        </w:tc>
        <w:tc>
          <w:tcPr>
            <w:tcW w:w="5760" w:type="dxa"/>
          </w:tcPr>
          <w:p w:rsidR="001F312D" w:rsidRDefault="00000000">
            <w:r>
              <w:t>C</w:t>
            </w:r>
          </w:p>
        </w:tc>
        <w:tc>
          <w:tcPr>
            <w:tcW w:w="5760" w:type="dxa"/>
          </w:tcPr>
          <w:p w:rsidR="001F312D" w:rsidRDefault="00000000">
            <w:r>
              <w:t xml:space="preserve"> </w:t>
            </w:r>
          </w:p>
        </w:tc>
        <w:tc>
          <w:tcPr>
            <w:tcW w:w="5760" w:type="dxa"/>
          </w:tcPr>
          <w:p w:rsidR="001F312D" w:rsidRDefault="00000000">
            <w:r>
              <w:t>Chọn C</w:t>
            </w:r>
            <w:r>
              <w:br/>
            </w:r>
            <w:r>
              <w:br/>
              <w:t>Để oxi hóa được Fe, ion phải là của kim loại đứng sau Fe</w:t>
            </w:r>
            <w:r>
              <w:br/>
            </w:r>
          </w:p>
        </w:tc>
      </w:tr>
      <w:tr w:rsidR="00EB7E92" w:rsidRPr="00BA2CBF" w:rsidTr="00F16AAC">
        <w:trPr>
          <w:jc w:val="center"/>
        </w:trPr>
        <w:tc>
          <w:tcPr>
            <w:tcW w:w="2165" w:type="pct"/>
          </w:tcPr>
          <w:p w:rsidR="001F312D" w:rsidRDefault="00000000">
            <w:r>
              <w:t>MET_Chem_IE_2022_20</w:t>
            </w:r>
          </w:p>
        </w:tc>
        <w:tc>
          <w:tcPr>
            <w:tcW w:w="2698" w:type="pct"/>
          </w:tcPr>
          <w:p w:rsidR="001F312D" w:rsidRDefault="00000000">
            <w:r>
              <w:t xml:space="preserve"> </w:t>
            </w:r>
          </w:p>
        </w:tc>
        <w:tc>
          <w:tcPr>
            <w:tcW w:w="137" w:type="pct"/>
          </w:tcPr>
          <w:p w:rsidR="001F312D" w:rsidRDefault="00000000">
            <w:r>
              <w:t>Câu 20. Phèn chua được dùng trong ngành thuộc da, công nghiệp giấy, làm trong nước... Công thức phèn chua là</w:t>
            </w:r>
            <w:r>
              <w:br/>
            </w:r>
            <w:r>
              <w:br/>
              <w:t>A. $K_{2}{SO}_{4} . {Al}_{2}\left( {SO}_{4} \right)_{3} . 24H_{2}O$</w:t>
            </w:r>
            <w:r>
              <w:br/>
            </w:r>
            <w:r>
              <w:br/>
              <w:t>B. ${Al}_{2}O_{3} . 2H_{2}O$</w:t>
            </w:r>
            <w:r>
              <w:br/>
            </w:r>
            <w:r>
              <w:br/>
              <w:t>C. $Al\left( {NO}_{3} \right)_{3} . 9H_{2}O$</w:t>
            </w:r>
            <w:r>
              <w:br/>
            </w:r>
            <w:r>
              <w:br/>
              <w:t xml:space="preserve">D. $Al\left( {NO}_{3} \right)_{3} . </w:t>
            </w:r>
            <w:r>
              <w:lastRenderedPageBreak/>
              <w:t>6H_{2}O$</w:t>
            </w:r>
            <w:r>
              <w:br/>
            </w:r>
          </w:p>
        </w:tc>
        <w:tc>
          <w:tcPr>
            <w:tcW w:w="5760" w:type="dxa"/>
          </w:tcPr>
          <w:p w:rsidR="001F312D" w:rsidRDefault="00000000">
            <w:r>
              <w:lastRenderedPageBreak/>
              <w:t>A</w:t>
            </w:r>
          </w:p>
        </w:tc>
        <w:tc>
          <w:tcPr>
            <w:tcW w:w="5760" w:type="dxa"/>
          </w:tcPr>
          <w:p w:rsidR="001F312D" w:rsidRDefault="00000000">
            <w:r>
              <w:t xml:space="preserve"> </w:t>
            </w:r>
          </w:p>
        </w:tc>
        <w:tc>
          <w:tcPr>
            <w:tcW w:w="5760" w:type="dxa"/>
          </w:tcPr>
          <w:p w:rsidR="001F312D" w:rsidRDefault="00000000">
            <w:r>
              <w:t>Chọn A</w:t>
            </w:r>
            <w:r>
              <w:br/>
            </w:r>
            <w:r>
              <w:br/>
              <w:t>Công thức phèn chua là ${K}_2 {SO}_4 . {Al}_2\left({SO}_4\right)_3 . 24 {H}_2 {O}$</w:t>
            </w:r>
            <w:r>
              <w:br/>
            </w:r>
          </w:p>
        </w:tc>
      </w:tr>
      <w:tr w:rsidR="00BF6304" w:rsidRPr="00BA2CBF" w:rsidTr="00F16AAC">
        <w:trPr>
          <w:jc w:val="center"/>
        </w:trPr>
        <w:tc>
          <w:tcPr>
            <w:tcW w:w="2165" w:type="pct"/>
          </w:tcPr>
          <w:p w:rsidR="001F312D" w:rsidRDefault="00000000">
            <w:r>
              <w:t>MET_Chem_IE_2022_21</w:t>
            </w:r>
          </w:p>
        </w:tc>
        <w:tc>
          <w:tcPr>
            <w:tcW w:w="2698" w:type="pct"/>
          </w:tcPr>
          <w:p w:rsidR="001F312D" w:rsidRDefault="00000000">
            <w:r>
              <w:t xml:space="preserve"> </w:t>
            </w:r>
          </w:p>
        </w:tc>
        <w:tc>
          <w:tcPr>
            <w:tcW w:w="137" w:type="pct"/>
          </w:tcPr>
          <w:p w:rsidR="001F312D" w:rsidRDefault="00000000">
            <w:r>
              <w:t>Câu 21. Este X có công thức phân tử $C_{4}H_{8}O_{2}$. Thủy phân X trong dung dịch $NaOH$ dư, thu được sản phẩm gồm natri propionat và ancol Y. Công thức của Y là</w:t>
            </w:r>
            <w:r>
              <w:br/>
            </w:r>
            <w:r>
              <w:br/>
              <w:t>A. $C_{3}H_{5}(OH)_{3}$</w:t>
            </w:r>
            <w:r>
              <w:br/>
            </w:r>
            <w:r>
              <w:br/>
              <w:t>B. $C_{2}H_{5}OH$</w:t>
            </w:r>
            <w:r>
              <w:br/>
            </w:r>
            <w:r>
              <w:br/>
              <w:t>C. $C_{3}H_{7}OH$</w:t>
            </w:r>
            <w:r>
              <w:br/>
            </w:r>
            <w:r>
              <w:br/>
              <w:t>D. ${CH}_{3}OH$</w:t>
            </w:r>
            <w:r>
              <w:br/>
            </w:r>
          </w:p>
        </w:tc>
        <w:tc>
          <w:tcPr>
            <w:tcW w:w="5760" w:type="dxa"/>
          </w:tcPr>
          <w:p w:rsidR="001F312D" w:rsidRDefault="00000000">
            <w:r>
              <w:t>D</w:t>
            </w:r>
          </w:p>
        </w:tc>
        <w:tc>
          <w:tcPr>
            <w:tcW w:w="5760" w:type="dxa"/>
          </w:tcPr>
          <w:p w:rsidR="001F312D" w:rsidRDefault="00000000">
            <w:r>
              <w:t xml:space="preserve"> </w:t>
            </w:r>
          </w:p>
        </w:tc>
        <w:tc>
          <w:tcPr>
            <w:tcW w:w="5760" w:type="dxa"/>
          </w:tcPr>
          <w:p w:rsidR="001F312D" w:rsidRDefault="00000000">
            <w:r>
              <w:t>Chọn D</w:t>
            </w:r>
            <w:r>
              <w:br/>
            </w:r>
            <w:r>
              <w:br/>
              <w:t>${C}_2 {H}_5 {COOCH}_3 + {NaOH} \rightarrow {C}_2 {H}_5 {COONa} + {CH}_3 {OH}$</w:t>
            </w:r>
            <w:r>
              <w:br/>
            </w:r>
            <w:r>
              <w:br/>
              <w:t>Vậy Y là ${CH}_3 {OH}$</w:t>
            </w:r>
            <w:r>
              <w:br/>
            </w:r>
            <w:r>
              <w:br/>
            </w:r>
          </w:p>
        </w:tc>
      </w:tr>
      <w:tr w:rsidR="00BF6304" w:rsidRPr="00BA2CBF" w:rsidTr="00F16AAC">
        <w:trPr>
          <w:jc w:val="center"/>
        </w:trPr>
        <w:tc>
          <w:tcPr>
            <w:tcW w:w="2165" w:type="pct"/>
          </w:tcPr>
          <w:p w:rsidR="001F312D" w:rsidRDefault="00000000">
            <w:r>
              <w:t>MET_Chem_IE_2022_22</w:t>
            </w:r>
          </w:p>
        </w:tc>
        <w:tc>
          <w:tcPr>
            <w:tcW w:w="2698" w:type="pct"/>
          </w:tcPr>
          <w:p w:rsidR="001F312D" w:rsidRDefault="00000000">
            <w:r>
              <w:t xml:space="preserve"> </w:t>
            </w:r>
          </w:p>
        </w:tc>
        <w:tc>
          <w:tcPr>
            <w:tcW w:w="137" w:type="pct"/>
          </w:tcPr>
          <w:p w:rsidR="001F312D" w:rsidRDefault="00000000">
            <w:r>
              <w:t>Câu 22. Phát biểu nào sau đây đúng?</w:t>
            </w:r>
            <w:r>
              <w:br/>
            </w:r>
            <w:r>
              <w:br/>
              <w:t>A. Glucozơ bị thủy phân trong môi trường axit.</w:t>
            </w:r>
            <w:r>
              <w:br/>
            </w:r>
            <w:r>
              <w:br/>
              <w:t>B. Tinh bột là chất lỏng ở nhiệt độ thường.</w:t>
            </w:r>
            <w:r>
              <w:br/>
            </w:r>
            <w:r>
              <w:br/>
              <w:t>C. Xenlulozơ thuộc loại đisaccarit.</w:t>
            </w:r>
            <w:r>
              <w:br/>
            </w:r>
            <w:r>
              <w:br/>
              <w:t xml:space="preserve">D. Dung dịch saccarozơ hòa tan được </w:t>
            </w:r>
            <w:r>
              <w:lastRenderedPageBreak/>
              <w:t>$Cu(OH)_{2}$</w:t>
            </w:r>
            <w:r>
              <w:br/>
            </w:r>
          </w:p>
        </w:tc>
        <w:tc>
          <w:tcPr>
            <w:tcW w:w="5760" w:type="dxa"/>
          </w:tcPr>
          <w:p w:rsidR="001F312D" w:rsidRDefault="00000000">
            <w:r>
              <w:lastRenderedPageBreak/>
              <w:t>D</w:t>
            </w:r>
          </w:p>
        </w:tc>
        <w:tc>
          <w:tcPr>
            <w:tcW w:w="5760" w:type="dxa"/>
          </w:tcPr>
          <w:p w:rsidR="001F312D" w:rsidRDefault="00000000">
            <w:r>
              <w:t xml:space="preserve"> </w:t>
            </w:r>
          </w:p>
        </w:tc>
        <w:tc>
          <w:tcPr>
            <w:tcW w:w="5760" w:type="dxa"/>
          </w:tcPr>
          <w:p w:rsidR="001F312D" w:rsidRDefault="00000000">
            <w:r>
              <w:t xml:space="preserve"> Chọn D</w:t>
            </w:r>
            <w:r>
              <w:br/>
            </w:r>
            <w:r>
              <w:br/>
              <w:t>A. Sai, vì glucozơ là monosaccarit, không thể bị thủy phân trong môi trường axit.</w:t>
            </w:r>
            <w:r>
              <w:br/>
            </w:r>
            <w:r>
              <w:br/>
              <w:t>B. Sai, tinh bột là chất rắn</w:t>
            </w:r>
            <w:r>
              <w:br/>
            </w:r>
            <w:r>
              <w:br/>
              <w:t>C. Sai, xenlulozơ là polisaccarit</w:t>
            </w:r>
            <w:r>
              <w:br/>
            </w:r>
            <w:r>
              <w:br/>
              <w:t>D. Đúng</w:t>
            </w:r>
            <w:r>
              <w:br/>
            </w:r>
          </w:p>
        </w:tc>
      </w:tr>
      <w:tr w:rsidR="00BF6304" w:rsidRPr="00BA2CBF" w:rsidTr="00F16AAC">
        <w:trPr>
          <w:jc w:val="center"/>
        </w:trPr>
        <w:tc>
          <w:tcPr>
            <w:tcW w:w="2165" w:type="pct"/>
          </w:tcPr>
          <w:p w:rsidR="001F312D" w:rsidRDefault="00000000">
            <w:r>
              <w:lastRenderedPageBreak/>
              <w:t>MET_Chem_IE_2022_23</w:t>
            </w:r>
          </w:p>
        </w:tc>
        <w:tc>
          <w:tcPr>
            <w:tcW w:w="2698" w:type="pct"/>
          </w:tcPr>
          <w:p w:rsidR="001F312D" w:rsidRDefault="00000000">
            <w:r>
              <w:t xml:space="preserve"> </w:t>
            </w:r>
          </w:p>
        </w:tc>
        <w:tc>
          <w:tcPr>
            <w:tcW w:w="137" w:type="pct"/>
          </w:tcPr>
          <w:p w:rsidR="001F312D" w:rsidRDefault="00000000">
            <w:r>
              <w:t>Câu 23. Nhiệt phân hoàn toàn m gam ${NaHCO}_{3}$, thu được ${Na}_{2}{CO}_{3}$, $H_{2}O$ và 3.36 lít ${CO}_{2}$. Giá trị của m là</w:t>
            </w:r>
            <w:r>
              <w:br/>
            </w:r>
            <w:r>
              <w:br/>
              <w:t>A. 30.0</w:t>
            </w:r>
            <w:r>
              <w:br/>
            </w:r>
            <w:r>
              <w:br/>
              <w:t>B. 25.2</w:t>
            </w:r>
            <w:r>
              <w:br/>
            </w:r>
            <w:r>
              <w:br/>
              <w:t>C. 15.0</w:t>
            </w:r>
            <w:r>
              <w:br/>
            </w:r>
            <w:r>
              <w:br/>
              <w:t>D. 12.6</w:t>
            </w:r>
            <w:r>
              <w:br/>
            </w:r>
          </w:p>
        </w:tc>
        <w:tc>
          <w:tcPr>
            <w:tcW w:w="5760" w:type="dxa"/>
          </w:tcPr>
          <w:p w:rsidR="001F312D" w:rsidRDefault="00000000">
            <w:r>
              <w:t>B</w:t>
            </w:r>
          </w:p>
        </w:tc>
        <w:tc>
          <w:tcPr>
            <w:tcW w:w="5760" w:type="dxa"/>
          </w:tcPr>
          <w:p w:rsidR="001F312D" w:rsidRDefault="00000000">
            <w:r>
              <w:t xml:space="preserve"> </w:t>
            </w:r>
          </w:p>
        </w:tc>
        <w:tc>
          <w:tcPr>
            <w:tcW w:w="5760" w:type="dxa"/>
          </w:tcPr>
          <w:p w:rsidR="001F312D" w:rsidRDefault="00000000">
            <w:r>
              <w:t>Chọn B</w:t>
            </w:r>
            <w:r>
              <w:br/>
            </w:r>
            <w:r>
              <w:br/>
              <w:t>$2 {NaHCO}_3 \overset{t^{0}}{\rightarrow} {Na}_2 {CO}_3+{CO}_2+{H}_2 {O}$</w:t>
            </w:r>
            <w:r>
              <w:br/>
            </w:r>
            <w:r>
              <w:br/>
              <w:t>${n}_{{CO}_2} = 0.15$</w:t>
            </w:r>
            <w:r>
              <w:br/>
            </w:r>
            <w:r>
              <w:br/>
              <w:t>$\Rightarrow {n}_{{NaHCO}_3 } = 0.3$</w:t>
            </w:r>
            <w:r>
              <w:br/>
            </w:r>
            <w:r>
              <w:br/>
              <w:t>$\Rightarrow {m}_{{NaHCO}_3 } = 25.2$</w:t>
            </w:r>
            <w:r>
              <w:br/>
            </w:r>
          </w:p>
        </w:tc>
      </w:tr>
      <w:tr w:rsidR="00BF6304" w:rsidRPr="00BA2CBF" w:rsidTr="00F16AAC">
        <w:trPr>
          <w:jc w:val="center"/>
        </w:trPr>
        <w:tc>
          <w:tcPr>
            <w:tcW w:w="2165" w:type="pct"/>
          </w:tcPr>
          <w:p w:rsidR="001F312D" w:rsidRDefault="00000000">
            <w:r>
              <w:t>MET_Chem_IE_2022_24</w:t>
            </w:r>
          </w:p>
        </w:tc>
        <w:tc>
          <w:tcPr>
            <w:tcW w:w="2698" w:type="pct"/>
          </w:tcPr>
          <w:p w:rsidR="001F312D" w:rsidRDefault="00000000">
            <w:r>
              <w:t xml:space="preserve"> </w:t>
            </w:r>
          </w:p>
        </w:tc>
        <w:tc>
          <w:tcPr>
            <w:tcW w:w="137" w:type="pct"/>
          </w:tcPr>
          <w:p w:rsidR="001F312D" w:rsidRDefault="00000000">
            <w:r>
              <w:t>Câu 24. Cho dung dịch chứa m gam glucozơ tác dụng với lượng dư ${AgNO}_{3}$ trong dung dịch ${NH}_{3}$, sau phản ứng hoàn toàn thu được 21.6 gam Ag. Giá trị của m là</w:t>
            </w:r>
            <w:r>
              <w:br/>
            </w:r>
            <w:r>
              <w:br/>
              <w:t>A. 13.5</w:t>
            </w:r>
            <w:r>
              <w:br/>
            </w:r>
            <w:r>
              <w:br/>
              <w:t>B. 18.0</w:t>
            </w:r>
            <w:r>
              <w:br/>
            </w:r>
            <w:r>
              <w:br/>
              <w:t>C. 9.0</w:t>
            </w:r>
            <w:r>
              <w:br/>
            </w:r>
            <w:r>
              <w:lastRenderedPageBreak/>
              <w:br/>
              <w:t>D. 16.2</w:t>
            </w:r>
            <w:r>
              <w:br/>
            </w:r>
          </w:p>
        </w:tc>
        <w:tc>
          <w:tcPr>
            <w:tcW w:w="5760" w:type="dxa"/>
          </w:tcPr>
          <w:p w:rsidR="001F312D" w:rsidRDefault="00000000">
            <w:r>
              <w:lastRenderedPageBreak/>
              <w:t>B</w:t>
            </w:r>
          </w:p>
        </w:tc>
        <w:tc>
          <w:tcPr>
            <w:tcW w:w="5760" w:type="dxa"/>
          </w:tcPr>
          <w:p w:rsidR="001F312D" w:rsidRDefault="00000000">
            <w:r>
              <w:t xml:space="preserve"> </w:t>
            </w:r>
          </w:p>
        </w:tc>
        <w:tc>
          <w:tcPr>
            <w:tcW w:w="5760" w:type="dxa"/>
          </w:tcPr>
          <w:p w:rsidR="001F312D" w:rsidRDefault="00000000">
            <w:r>
              <w:t>Chọn B</w:t>
            </w:r>
            <w:r>
              <w:br/>
            </w:r>
            <w:r>
              <w:br/>
              <w:t>Glucozơ $\rightarrow$ 2 Ag</w:t>
            </w:r>
            <w:r>
              <w:br/>
            </w:r>
            <w:r>
              <w:br/>
              <w:t>${n}_{{Ag}} = 0.2$</w:t>
            </w:r>
            <w:r>
              <w:br/>
            </w:r>
            <w:r>
              <w:br/>
              <w:t>$\Rightarrow {n}_{\text{Glucozơ}} = 0.1$</w:t>
            </w:r>
            <w:r>
              <w:br/>
            </w:r>
            <w:r>
              <w:br/>
              <w:t>$\Rightarrow {m} = 0.1 \times 180 = 18$</w:t>
            </w:r>
            <w:r>
              <w:br/>
            </w:r>
          </w:p>
        </w:tc>
      </w:tr>
      <w:tr w:rsidR="00BF6304" w:rsidRPr="00BA2CBF" w:rsidTr="00F16AAC">
        <w:trPr>
          <w:jc w:val="center"/>
        </w:trPr>
        <w:tc>
          <w:tcPr>
            <w:tcW w:w="2165" w:type="pct"/>
          </w:tcPr>
          <w:p w:rsidR="001F312D" w:rsidRDefault="00000000">
            <w:r>
              <w:t>MET_Chem_IE_2022_25</w:t>
            </w:r>
          </w:p>
        </w:tc>
        <w:tc>
          <w:tcPr>
            <w:tcW w:w="2698" w:type="pct"/>
          </w:tcPr>
          <w:p w:rsidR="001F312D" w:rsidRDefault="00000000">
            <w:r>
              <w:t xml:space="preserve"> </w:t>
            </w:r>
          </w:p>
        </w:tc>
        <w:tc>
          <w:tcPr>
            <w:tcW w:w="137" w:type="pct"/>
          </w:tcPr>
          <w:p w:rsidR="001F312D" w:rsidRDefault="00000000">
            <w:r>
              <w:t>Câu 25. Chất nào sau đây tác dụng với dung dịch $HCl$ sinh ra muối ${FeCl}_{3}$?</w:t>
            </w:r>
            <w:r>
              <w:br/>
            </w:r>
            <w:r>
              <w:br/>
              <w:t>A. ${Fe}_{2}O_{3}$</w:t>
            </w:r>
            <w:r>
              <w:br/>
            </w:r>
            <w:r>
              <w:br/>
              <w:t>B. ${FeCl}_{2}$</w:t>
            </w:r>
            <w:r>
              <w:br/>
            </w:r>
            <w:r>
              <w:br/>
              <w:t>C. Fe</w:t>
            </w:r>
            <w:r>
              <w:br/>
            </w:r>
            <w:r>
              <w:br/>
              <w:t>D. $FeO$</w:t>
            </w:r>
            <w:r>
              <w:br/>
            </w:r>
          </w:p>
        </w:tc>
        <w:tc>
          <w:tcPr>
            <w:tcW w:w="5760" w:type="dxa"/>
          </w:tcPr>
          <w:p w:rsidR="001F312D" w:rsidRDefault="00000000">
            <w:r>
              <w:t>A</w:t>
            </w:r>
          </w:p>
        </w:tc>
        <w:tc>
          <w:tcPr>
            <w:tcW w:w="5760" w:type="dxa"/>
          </w:tcPr>
          <w:p w:rsidR="001F312D" w:rsidRDefault="00000000">
            <w:r>
              <w:t xml:space="preserve"> </w:t>
            </w:r>
          </w:p>
        </w:tc>
        <w:tc>
          <w:tcPr>
            <w:tcW w:w="5760" w:type="dxa"/>
          </w:tcPr>
          <w:p w:rsidR="001F312D" w:rsidRDefault="00000000">
            <w:r>
              <w:t>Chọn A</w:t>
            </w:r>
            <w:r>
              <w:br/>
            </w:r>
            <w:r>
              <w:br/>
              <w:t>${Fe}_{2} {O}_{3} + 6 {HCl} \rightarrow 2 {FeCl}_{3} + 3 {H}_{2} {O}$</w:t>
            </w:r>
            <w:r>
              <w:br/>
            </w:r>
          </w:p>
        </w:tc>
      </w:tr>
      <w:tr w:rsidR="00BF6304" w:rsidRPr="00BA2CBF" w:rsidTr="00F16AAC">
        <w:trPr>
          <w:jc w:val="center"/>
        </w:trPr>
        <w:tc>
          <w:tcPr>
            <w:tcW w:w="2165" w:type="pct"/>
          </w:tcPr>
          <w:p w:rsidR="001F312D" w:rsidRDefault="00000000">
            <w:r>
              <w:t>MET_Chem_IE_2022_26</w:t>
            </w:r>
          </w:p>
        </w:tc>
        <w:tc>
          <w:tcPr>
            <w:tcW w:w="2698" w:type="pct"/>
          </w:tcPr>
          <w:p w:rsidR="001F312D" w:rsidRDefault="00000000">
            <w:r>
              <w:t xml:space="preserve"> </w:t>
            </w:r>
          </w:p>
        </w:tc>
        <w:tc>
          <w:tcPr>
            <w:tcW w:w="137" w:type="pct"/>
          </w:tcPr>
          <w:p w:rsidR="001F312D" w:rsidRDefault="00000000">
            <w:r>
              <w:t>Câu 26. Cho các tơ sau: visco, xenlulozơ axetat, nilon-6, nilon-6,6. Số tơ nhân tạo là</w:t>
            </w:r>
            <w:r>
              <w:br/>
            </w:r>
            <w:r>
              <w:br/>
              <w:t>A. 1</w:t>
            </w:r>
            <w:r>
              <w:br/>
            </w:r>
            <w:r>
              <w:br/>
              <w:t>B. 2</w:t>
            </w:r>
            <w:r>
              <w:br/>
            </w:r>
            <w:r>
              <w:br/>
              <w:t>C. 4</w:t>
            </w:r>
            <w:r>
              <w:br/>
            </w:r>
            <w:r>
              <w:br/>
              <w:t>D. 3</w:t>
            </w:r>
            <w:r>
              <w:br/>
            </w:r>
          </w:p>
        </w:tc>
        <w:tc>
          <w:tcPr>
            <w:tcW w:w="5760" w:type="dxa"/>
          </w:tcPr>
          <w:p w:rsidR="001F312D" w:rsidRDefault="00000000">
            <w:r>
              <w:lastRenderedPageBreak/>
              <w:t>B</w:t>
            </w:r>
          </w:p>
        </w:tc>
        <w:tc>
          <w:tcPr>
            <w:tcW w:w="5760" w:type="dxa"/>
          </w:tcPr>
          <w:p w:rsidR="001F312D" w:rsidRDefault="00000000">
            <w:r>
              <w:t xml:space="preserve"> </w:t>
            </w:r>
          </w:p>
        </w:tc>
        <w:tc>
          <w:tcPr>
            <w:tcW w:w="5760" w:type="dxa"/>
          </w:tcPr>
          <w:p w:rsidR="001F312D" w:rsidRDefault="00000000">
            <w:r>
              <w:t>Chọn B</w:t>
            </w:r>
            <w:r>
              <w:br/>
            </w:r>
            <w:r>
              <w:br/>
              <w:t>Visco và xenlulozơ axetat là tơ nhân tạo</w:t>
            </w:r>
            <w:r>
              <w:br/>
            </w:r>
            <w:r>
              <w:br/>
              <w:t>Nilon-6, nilon-6,6 là tơ tổng hợp</w:t>
            </w:r>
            <w:r>
              <w:br/>
            </w:r>
          </w:p>
        </w:tc>
      </w:tr>
      <w:tr w:rsidR="00BF6304" w:rsidRPr="00BA2CBF" w:rsidTr="00F16AAC">
        <w:trPr>
          <w:jc w:val="center"/>
        </w:trPr>
        <w:tc>
          <w:tcPr>
            <w:tcW w:w="2165" w:type="pct"/>
          </w:tcPr>
          <w:p w:rsidR="001F312D" w:rsidRDefault="00000000">
            <w:r>
              <w:t>MET_Chem_IE_2022_27</w:t>
            </w:r>
          </w:p>
        </w:tc>
        <w:tc>
          <w:tcPr>
            <w:tcW w:w="2698" w:type="pct"/>
          </w:tcPr>
          <w:p w:rsidR="001F312D" w:rsidRDefault="00000000">
            <w:r>
              <w:t xml:space="preserve"> </w:t>
            </w:r>
          </w:p>
        </w:tc>
        <w:tc>
          <w:tcPr>
            <w:tcW w:w="137" w:type="pct"/>
          </w:tcPr>
          <w:p w:rsidR="001F312D" w:rsidRDefault="00000000">
            <w:r>
              <w:t>Câu 27. Để khử hoàn toàn 16.0 gam ${Fe}_{2}O_{3}$ thành kim loại Fe ở nhiệt độ cao (không có oxi) cần tối thiểu m gam kim loại Al. Giá trị của m là</w:t>
            </w:r>
            <w:r>
              <w:br/>
            </w:r>
            <w:r>
              <w:br/>
              <w:t>A. 8.1</w:t>
            </w:r>
            <w:r>
              <w:br/>
            </w:r>
            <w:r>
              <w:br/>
              <w:t>B. 2.7</w:t>
            </w:r>
            <w:r>
              <w:br/>
            </w:r>
            <w:r>
              <w:br/>
              <w:t>C. 5.4</w:t>
            </w:r>
            <w:r>
              <w:br/>
            </w:r>
            <w:r>
              <w:br/>
              <w:t>D. 10.8</w:t>
            </w:r>
            <w:r>
              <w:br/>
            </w:r>
          </w:p>
        </w:tc>
        <w:tc>
          <w:tcPr>
            <w:tcW w:w="5760" w:type="dxa"/>
          </w:tcPr>
          <w:p w:rsidR="001F312D" w:rsidRDefault="00000000">
            <w:r>
              <w:t>C</w:t>
            </w:r>
          </w:p>
        </w:tc>
        <w:tc>
          <w:tcPr>
            <w:tcW w:w="5760" w:type="dxa"/>
          </w:tcPr>
          <w:p w:rsidR="001F312D" w:rsidRDefault="00000000">
            <w:r>
              <w:t xml:space="preserve"> </w:t>
            </w:r>
          </w:p>
        </w:tc>
        <w:tc>
          <w:tcPr>
            <w:tcW w:w="5760" w:type="dxa"/>
          </w:tcPr>
          <w:p w:rsidR="001F312D" w:rsidRDefault="00000000">
            <w:r>
              <w:t>Chọn C</w:t>
            </w:r>
            <w:r>
              <w:br/>
            </w:r>
            <w:r>
              <w:br/>
              <w:t>${Fe}_2 {O}_3+2 {Al} \rightarrow 2 {Fe}+{Al}_2 {O}_3$</w:t>
            </w:r>
            <w:r>
              <w:br/>
            </w:r>
            <w:r>
              <w:br/>
              <w:t>${n}_{{Fe}_2 {O}_3} = 0.1$</w:t>
            </w:r>
            <w:r>
              <w:br/>
            </w:r>
            <w:r>
              <w:br/>
              <w:t>$\Rightarrow {n}_{Al} = 0.2$</w:t>
            </w:r>
            <w:r>
              <w:br/>
            </w:r>
            <w:r>
              <w:br/>
              <w:t>$\Rightarrow {m}_{Al} = 5.4$</w:t>
            </w:r>
            <w:r>
              <w:br/>
            </w:r>
          </w:p>
        </w:tc>
      </w:tr>
      <w:tr w:rsidR="00BF6304" w:rsidRPr="00BA2CBF" w:rsidTr="00F16AAC">
        <w:trPr>
          <w:jc w:val="center"/>
        </w:trPr>
        <w:tc>
          <w:tcPr>
            <w:tcW w:w="2165" w:type="pct"/>
          </w:tcPr>
          <w:p w:rsidR="001F312D" w:rsidRDefault="00000000">
            <w:r>
              <w:t>MET_Chem_IE_2022_28</w:t>
            </w:r>
          </w:p>
        </w:tc>
        <w:tc>
          <w:tcPr>
            <w:tcW w:w="2698" w:type="pct"/>
          </w:tcPr>
          <w:p w:rsidR="001F312D" w:rsidRDefault="00000000">
            <w:r>
              <w:t xml:space="preserve"> </w:t>
            </w:r>
          </w:p>
        </w:tc>
        <w:tc>
          <w:tcPr>
            <w:tcW w:w="137" w:type="pct"/>
          </w:tcPr>
          <w:p w:rsidR="001F312D" w:rsidRDefault="00000000">
            <w:r>
              <w:t>Câu 28. Đốt cháy hoàn toàn m gam glyxin trong $O_{2}$ thu được $N_{2}$, $H_{2}O$ và 6.72 lít ${CO}_{2}$. Giá trị của m là</w:t>
            </w:r>
            <w:r>
              <w:br/>
            </w:r>
            <w:r>
              <w:br/>
              <w:t>A. 26.70</w:t>
            </w:r>
            <w:r>
              <w:br/>
            </w:r>
            <w:r>
              <w:br/>
              <w:t>B. 22.50</w:t>
            </w:r>
            <w:r>
              <w:br/>
            </w:r>
            <w:r>
              <w:br/>
              <w:t>C. 8.90</w:t>
            </w:r>
            <w:r>
              <w:br/>
            </w:r>
            <w:r>
              <w:br/>
              <w:t>D. 11.25</w:t>
            </w:r>
            <w:r>
              <w:br/>
            </w:r>
          </w:p>
        </w:tc>
        <w:tc>
          <w:tcPr>
            <w:tcW w:w="5760" w:type="dxa"/>
          </w:tcPr>
          <w:p w:rsidR="001F312D" w:rsidRDefault="00000000">
            <w:r>
              <w:lastRenderedPageBreak/>
              <w:t>D</w:t>
            </w:r>
          </w:p>
        </w:tc>
        <w:tc>
          <w:tcPr>
            <w:tcW w:w="5760" w:type="dxa"/>
          </w:tcPr>
          <w:p w:rsidR="001F312D" w:rsidRDefault="00000000">
            <w:r>
              <w:t xml:space="preserve"> </w:t>
            </w:r>
          </w:p>
        </w:tc>
        <w:tc>
          <w:tcPr>
            <w:tcW w:w="5760" w:type="dxa"/>
          </w:tcPr>
          <w:p w:rsidR="001F312D" w:rsidRDefault="00000000">
            <w:r>
              <w:t>Chọn D</w:t>
            </w:r>
            <w:r>
              <w:br/>
            </w:r>
            <w:r>
              <w:br/>
              <w:t>Glyxin (có 2 C) $\rightarrow$ ${CO}_2$</w:t>
            </w:r>
            <w:r>
              <w:br/>
            </w:r>
            <w:r>
              <w:br/>
              <w:t>Nên ${n}_{\text{glyxin}} = 0.5 {n}_{{CO}_2} = 0.15$</w:t>
            </w:r>
            <w:r>
              <w:br/>
            </w:r>
            <w:r>
              <w:br/>
              <w:t>$\Rightarrow {m} = 0.15 \times 75 = 11.25$</w:t>
            </w:r>
            <w:r>
              <w:br/>
            </w:r>
          </w:p>
        </w:tc>
      </w:tr>
      <w:tr w:rsidR="00BF6304" w:rsidRPr="00BA2CBF" w:rsidTr="00F16AAC">
        <w:trPr>
          <w:jc w:val="center"/>
        </w:trPr>
        <w:tc>
          <w:tcPr>
            <w:tcW w:w="2165" w:type="pct"/>
          </w:tcPr>
          <w:p w:rsidR="001F312D" w:rsidRDefault="00000000">
            <w:r>
              <w:t>MET_Chem_IE_2022_29</w:t>
            </w:r>
          </w:p>
        </w:tc>
        <w:tc>
          <w:tcPr>
            <w:tcW w:w="2698" w:type="pct"/>
          </w:tcPr>
          <w:p w:rsidR="001F312D" w:rsidRDefault="00000000">
            <w:r>
              <w:t xml:space="preserve"> </w:t>
            </w:r>
          </w:p>
        </w:tc>
        <w:tc>
          <w:tcPr>
            <w:tcW w:w="137" w:type="pct"/>
          </w:tcPr>
          <w:p w:rsidR="001F312D" w:rsidRDefault="00000000">
            <w:r>
              <w:t>Câu 29. Hỗn hợp E gồm ba este no, mạch hở X (đơn chức), Y (hai chức), Z (ba chức) đều được tạo thành từ axit cacboxylic và ancol. Đốt cháy hoàn toàn m gam E, thu được số mol ${CO}_{2}$ lớn hơn số mol $H_{2}O$ là 0,425 mol. Mặt khác, m gam E phản ứng vừa đủ với dung dịch NaOH, thu được hỗn hợp T gồm hai muối và 28.6 gam hai ancol. Đốt cháy hoàn toàn T cần vừa đủ 0,25 mol $O_{2}$, thu được $CO_{2}$, 0.35 mol $Na_{2}CO_{3}$ và 0.15 mol $H_{2}O$. Khối lượng của X trong m gam E là</w:t>
            </w:r>
            <w:r>
              <w:br/>
            </w:r>
            <w:r>
              <w:br/>
              <w:t>A. 3.70 gam</w:t>
            </w:r>
            <w:r>
              <w:br/>
              <w:t>B. 3.30 gam</w:t>
            </w:r>
            <w:r>
              <w:br/>
              <w:t>C. 2.96 gam</w:t>
            </w:r>
            <w:r>
              <w:br/>
              <w:t>D. 2.64gam</w:t>
            </w:r>
            <w:r>
              <w:br/>
            </w:r>
          </w:p>
        </w:tc>
        <w:tc>
          <w:tcPr>
            <w:tcW w:w="5760" w:type="dxa"/>
          </w:tcPr>
          <w:p w:rsidR="001F312D" w:rsidRDefault="00000000">
            <w:r>
              <w:t>A</w:t>
            </w:r>
          </w:p>
        </w:tc>
        <w:tc>
          <w:tcPr>
            <w:tcW w:w="5760" w:type="dxa"/>
          </w:tcPr>
          <w:p w:rsidR="001F312D" w:rsidRDefault="00000000">
            <w:r>
              <w:t xml:space="preserve"> </w:t>
            </w:r>
          </w:p>
        </w:tc>
        <w:tc>
          <w:tcPr>
            <w:tcW w:w="5760" w:type="dxa"/>
          </w:tcPr>
          <w:p w:rsidR="001F312D" w:rsidRDefault="00000000">
            <w:r>
              <w:t>Chọn A</w:t>
            </w:r>
            <w:r>
              <w:br/>
            </w:r>
            <w:r>
              <w:br/>
              <w:t>Trước hết, chúng ta cần xác định hỗn hợp T. Chúng ta có phương trình phản ứng</w:t>
            </w:r>
            <w:r>
              <w:br/>
            </w:r>
            <w:r>
              <w:br/>
              <w:t>$$</w:t>
            </w:r>
            <w:r>
              <w:br/>
              <w:t>\left\{\begin{matrix}</w:t>
            </w:r>
            <w:r>
              <w:br/>
              <w:t>COONa \\</w:t>
            </w:r>
            <w:r>
              <w:br/>
              <w:t>C \\</w:t>
            </w:r>
            <w:r>
              <w:br/>
              <w:t>H</w:t>
            </w:r>
            <w:r>
              <w:br/>
              <w:t xml:space="preserve">\end{matrix}\right. </w:t>
            </w:r>
            <w:r>
              <w:br/>
              <w:t xml:space="preserve">+ O_2 \to  </w:t>
            </w:r>
            <w:r>
              <w:br/>
              <w:t>\left\{\begin{matrix}</w:t>
            </w:r>
            <w:r>
              <w:br/>
              <w:t>CO_2 \\</w:t>
            </w:r>
            <w:r>
              <w:br/>
              <w:t>H_2O \\</w:t>
            </w:r>
            <w:r>
              <w:br/>
              <w:t>Na_2CO_3</w:t>
            </w:r>
            <w:r>
              <w:br/>
              <w:t xml:space="preserve">\end{matrix}\right.  </w:t>
            </w:r>
            <w:r>
              <w:br/>
              <w:t>$$</w:t>
            </w:r>
            <w:r>
              <w:br/>
              <w:t>Gọi x, y, z là số mol tương ứng của COONa, C và H. Chúng ta có x = n_{COONa} = 2 n_{Na_2CO_3} = 2 \times 0.35 = 0.7 mol. y = n_{H} = 2 n_{H_2O} = 0.3 mol. Dựa trên bảo toàn điện tích 0.7 + 4y+0.3=4 \times 0.25 \to y = 0. Hỗn hợp muối T là (COONa)_2 : 0.2 mol và HCOONa: 0.3 mol.</w:t>
            </w:r>
            <w:r>
              <w:br/>
            </w:r>
            <w:r>
              <w:br/>
              <w:t xml:space="preserve">Theo dữ kiện của đề bài, phương trình phản </w:t>
            </w:r>
            <w:r>
              <w:lastRenderedPageBreak/>
              <w:t>ứng của hỗn hợp E với NaOH</w:t>
            </w:r>
            <w:r>
              <w:br/>
              <w:t>$$</w:t>
            </w:r>
            <w:r>
              <w:br/>
              <w:t>E\left\{\begin{matrix}</w:t>
            </w:r>
            <w:r>
              <w:br/>
              <w:t>COO\\</w:t>
            </w:r>
            <w:r>
              <w:br/>
              <w:t>CH_2 \\</w:t>
            </w:r>
            <w:r>
              <w:br/>
              <w:t xml:space="preserve">H_2 </w:t>
            </w:r>
            <w:r>
              <w:br/>
              <w:t xml:space="preserve">\end{matrix}\right. </w:t>
            </w:r>
            <w:r>
              <w:br/>
              <w:t xml:space="preserve">+ NaOH \to  </w:t>
            </w:r>
            <w:r>
              <w:br/>
              <w:t>\left\{\begin{matrix}</w:t>
            </w:r>
            <w:r>
              <w:br/>
              <w:t>HCOONa\\</w:t>
            </w:r>
            <w:r>
              <w:br/>
              <w:t>(COONa)_2 \\</w:t>
            </w:r>
            <w:r>
              <w:br/>
              <w:t>ancol</w:t>
            </w:r>
            <w:r>
              <w:br/>
              <w:t>\end{matrix}\right.</w:t>
            </w:r>
            <w:r>
              <w:br/>
              <w:t>$$</w:t>
            </w:r>
            <w:r>
              <w:br/>
              <w:t>Gọi a, b là số mol của CH_2 và H_2. Bảo toàn số mol, chúng ta có số mol C là a+0.7 và số mol của H_2 là (a+b) mol.</w:t>
            </w:r>
            <w:r>
              <w:br/>
            </w:r>
            <w:r>
              <w:br/>
              <w:t>Nếu đốt cháy hoàn toàn E, thu được số mol CO_2 lớn hơn số mol H_2O là 0.452, tức là (a+0.7) + (a+b) = 0.425 \to b = 0.275 mol.</w:t>
            </w:r>
            <w:r>
              <w:br/>
            </w:r>
            <w:r>
              <w:br/>
              <w:t>Sử dụng phương trình bảo toàn khối lượng, chúng ta có</w:t>
            </w:r>
            <w:r>
              <w:br/>
              <w:t xml:space="preserve">44 \times 0.7 + 14a + 2b  + 40 \times 0.7 = 68 \times 0.3 + 134 \times 0.2 + 28.6 </w:t>
            </w:r>
            <w:r>
              <w:br/>
              <w:t>Thay b vào phương trình bên trên, chúng ta suy ra a = 1.175</w:t>
            </w:r>
            <w:r>
              <w:br/>
            </w:r>
            <w:r>
              <w:br/>
            </w:r>
            <w:r>
              <w:lastRenderedPageBreak/>
              <w:t>Chúng ta xét 3 trường hợp của E với R, R’, R” là các chức cần tìm</w:t>
            </w:r>
            <w:r>
              <w:br/>
            </w:r>
            <w:r>
              <w:br/>
              <w:t>Trường hợp 1:</w:t>
            </w:r>
            <w:r>
              <w:br/>
              <w:t xml:space="preserve">$$ </w:t>
            </w:r>
            <w:r>
              <w:br/>
              <w:t>E\left\{\begin{matrix}</w:t>
            </w:r>
            <w:r>
              <w:br/>
              <w:t>HCOOR':c  \\</w:t>
            </w:r>
            <w:r>
              <w:br/>
              <w:t>(COOR')_2:d  \\</w:t>
            </w:r>
            <w:r>
              <w:br/>
              <w:t xml:space="preserve">(HCOO)_3C_3H_5: e </w:t>
            </w:r>
            <w:r>
              <w:br/>
              <w:t xml:space="preserve">\end{matrix}\right. </w:t>
            </w:r>
            <w:r>
              <w:br/>
              <w:t xml:space="preserve"> \to  </w:t>
            </w:r>
            <w:r>
              <w:br/>
              <w:t>\left\{\begin{matrix}</w:t>
            </w:r>
            <w:r>
              <w:br/>
              <w:t>n_E = c + d + e =0.275 \\</w:t>
            </w:r>
            <w:r>
              <w:br/>
              <w:t>n_{HCOO} = c + 3e =0.3  \\</w:t>
            </w:r>
            <w:r>
              <w:br/>
              <w:t>n_{(COONa)_2} = d = 0.2</w:t>
            </w:r>
            <w:r>
              <w:br/>
              <w:t xml:space="preserve">\end{matrix}\right.  </w:t>
            </w:r>
            <w:r>
              <w:br/>
              <w:t>$$</w:t>
            </w:r>
            <w:r>
              <w:br/>
              <w:t>\to c = -0.0375: loại</w:t>
            </w:r>
            <w:r>
              <w:br/>
            </w:r>
            <w:r>
              <w:br/>
              <w:t>Trường hợp 2:</w:t>
            </w:r>
            <w:r>
              <w:br/>
              <w:t>$$</w:t>
            </w:r>
            <w:r>
              <w:br/>
              <w:t>E\left\{\begin{matrix}</w:t>
            </w:r>
            <w:r>
              <w:br/>
              <w:t>HCOOR':c  \\</w:t>
            </w:r>
            <w:r>
              <w:br/>
              <w:t>(COOR')_2:d  \\</w:t>
            </w:r>
            <w:r>
              <w:br/>
              <w:t xml:space="preserve">HCOOROOC-COO-R': e </w:t>
            </w:r>
            <w:r>
              <w:br/>
              <w:t xml:space="preserve">\end{matrix}\right. </w:t>
            </w:r>
            <w:r>
              <w:br/>
              <w:t xml:space="preserve"> \to  </w:t>
            </w:r>
            <w:r>
              <w:br/>
              <w:t>\left\{\begin{matrix}</w:t>
            </w:r>
            <w:r>
              <w:br/>
              <w:t>n_E = c + d + e =0.275 \\</w:t>
            </w:r>
            <w:r>
              <w:br/>
            </w:r>
            <w:r>
              <w:lastRenderedPageBreak/>
              <w:t>n_{HCOO} = c + e =0.3  \\</w:t>
            </w:r>
            <w:r>
              <w:br/>
              <w:t>n_{(COONa)_2} = d + e = 0.2</w:t>
            </w:r>
            <w:r>
              <w:br/>
              <w:t>\end{matrix}\right.</w:t>
            </w:r>
            <w:r>
              <w:br/>
              <w:t>$$</w:t>
            </w:r>
            <w:r>
              <w:br/>
              <w:t>\to d = -0.025: loại</w:t>
            </w:r>
            <w:r>
              <w:br/>
            </w:r>
            <w:r>
              <w:br/>
              <w:t>Trường hợp 3:</w:t>
            </w:r>
            <w:r>
              <w:br/>
              <w:t>$$</w:t>
            </w:r>
            <w:r>
              <w:br/>
              <w:t>E\left\{\begin{matrix} HCOOR':c \\ (HCOO)_2R":d \\ HCOOROOC-COO-R': e \end{matrix}\right. \to \left\{\begin{matrix} c + d + e =0.275 \\ c + 2d+ e =0.3 \\ e = 0.2 \end{matrix}\right.</w:t>
            </w:r>
            <w:r>
              <w:br/>
              <w:t>$$</w:t>
            </w:r>
            <w:r>
              <w:br/>
              <w:t>\to c=0.05, b = 0.025, e = 0.2</w:t>
            </w:r>
            <w:r>
              <w:br/>
              <w:t>Áp dụng phương trình bảo toàn khối lượng</w:t>
            </w:r>
            <w:r>
              <w:br/>
              <w:t>$$</w:t>
            </w:r>
            <w:r>
              <w:br/>
              <w:t>28.6~gam \left\{\begin{matrix} R'OH:0.25 \\ R"(OH)_2: 0.225 \end{matrix}\right. \to 0.25 M+0.225 M' = 28.6</w:t>
            </w:r>
            <w:r>
              <w:br/>
              <w:t>$$</w:t>
            </w:r>
            <w:r>
              <w:br/>
              <w:t>Chúng ta chọn M=46 và M’=76, tức là R là C_2H_5 và R” là C_3H_6</w:t>
            </w:r>
            <w:r>
              <w:br/>
            </w:r>
            <w:r>
              <w:br/>
              <w:t>Do đó, khối lượng m_{HCOOC_2H_5} = 74 \times 0.05 = 3.7~gam</w:t>
            </w:r>
            <w:r>
              <w:br/>
            </w:r>
            <w:r>
              <w:br/>
            </w:r>
            <w:r>
              <w:br/>
            </w:r>
          </w:p>
        </w:tc>
      </w:tr>
      <w:tr w:rsidR="00BF6304" w:rsidRPr="00BA2CBF" w:rsidTr="00F16AAC">
        <w:trPr>
          <w:jc w:val="center"/>
        </w:trPr>
        <w:tc>
          <w:tcPr>
            <w:tcW w:w="2165" w:type="pct"/>
          </w:tcPr>
          <w:p w:rsidR="001F312D" w:rsidRDefault="00000000">
            <w:r>
              <w:lastRenderedPageBreak/>
              <w:t>MET_Chem_IE_2022_30</w:t>
            </w:r>
          </w:p>
        </w:tc>
        <w:tc>
          <w:tcPr>
            <w:tcW w:w="2698" w:type="pct"/>
          </w:tcPr>
          <w:p w:rsidR="001F312D" w:rsidRDefault="00000000">
            <w:r>
              <w:t xml:space="preserve"> </w:t>
            </w:r>
          </w:p>
        </w:tc>
        <w:tc>
          <w:tcPr>
            <w:tcW w:w="137" w:type="pct"/>
          </w:tcPr>
          <w:p w:rsidR="001F312D" w:rsidRDefault="00000000">
            <w:r>
              <w:t>Câu 30. Đốt hỗn hợp $X$ gồm $Fe$ và $Cu$ trong $O_{2}$, thu được $m$ gam hỗn hợp $Y$ gồm $Fe,Cu,{Fe}_{3}O_{4}$ và $CuO$. Cho $Y$ vào dung dịch chứa 0.2 mol $HCl$, thu được dung dịch $Z$ chỉ chứa muối, 0.05 mol $ H_{2}$ và 9.2 gam chất rắn $T$. Cho $T$ tác dụng với dung dịch $HCl$ có khí thoát ra. Biết các phản ứng xảy ra hoàn toàn. Giá trị của $m$ là</w:t>
            </w:r>
            <w:r>
              <w:br/>
            </w:r>
            <w:r>
              <w:br/>
              <w:t>A. 14.8</w:t>
            </w:r>
            <w:r>
              <w:br/>
            </w:r>
            <w:r>
              <w:br/>
              <w:t>B. 16.4</w:t>
            </w:r>
            <w:r>
              <w:br/>
            </w:r>
            <w:r>
              <w:br/>
              <w:t>C. 16.0</w:t>
            </w:r>
            <w:r>
              <w:br/>
            </w:r>
            <w:r>
              <w:br/>
              <w:t>D. 15.6</w:t>
            </w:r>
            <w:r>
              <w:br/>
            </w:r>
          </w:p>
        </w:tc>
        <w:tc>
          <w:tcPr>
            <w:tcW w:w="5760" w:type="dxa"/>
          </w:tcPr>
          <w:p w:rsidR="001F312D" w:rsidRDefault="00000000">
            <w:r>
              <w:t>D</w:t>
            </w:r>
          </w:p>
        </w:tc>
        <w:tc>
          <w:tcPr>
            <w:tcW w:w="5760" w:type="dxa"/>
          </w:tcPr>
          <w:p w:rsidR="001F312D" w:rsidRDefault="00000000">
            <w:r>
              <w:t xml:space="preserve"> </w:t>
            </w:r>
          </w:p>
        </w:tc>
        <w:tc>
          <w:tcPr>
            <w:tcW w:w="5760" w:type="dxa"/>
          </w:tcPr>
          <w:p w:rsidR="001F312D" w:rsidRDefault="00000000">
            <w:r>
              <w:t>Chọn D</w:t>
            </w:r>
            <w:r>
              <w:br/>
            </w:r>
            <w:r>
              <w:br/>
              <w:t>9.2 gam chất rắn không tan là ${Cu}$, do đó dung dịch muối chỉ có ${FeCl}_2$</w:t>
            </w:r>
            <w:r>
              <w:br/>
            </w:r>
            <w:r>
              <w:br/>
              <w:t>Bảo toàn H: ${n}_{{HCl}} = 2 {n}_{{H}_2} + 2 {n}_{{H}_2 {O}}$. Suy ra ${n}_{{H}_2 {O}} = (0.2 - 2 \times 0.05) / 2 = 0.05$</w:t>
            </w:r>
            <w:r>
              <w:br/>
            </w:r>
            <w:r>
              <w:br/>
              <w:t>Bảo toàn Cl: ${n}_{{FeCl}_2} = 0.2 / 2 = 0.1$</w:t>
            </w:r>
            <w:r>
              <w:br/>
            </w:r>
            <w:r>
              <w:br/>
              <w:t>Bảo toàn khối lượng: ${m} = {m}_{{T}} + {m}_{{Fe} ( {FeCl}_2)} + {m}_{{O} ( {H}_2 {O})}  = 9.2 + 56 \times 0.1 + 16 \times 0.05 = 15.6$</w:t>
            </w:r>
            <w:r>
              <w:br/>
            </w:r>
          </w:p>
        </w:tc>
      </w:tr>
      <w:tr w:rsidR="00BF6304" w:rsidRPr="00BA2CBF" w:rsidTr="00F16AAC">
        <w:trPr>
          <w:jc w:val="center"/>
        </w:trPr>
        <w:tc>
          <w:tcPr>
            <w:tcW w:w="2165" w:type="pct"/>
          </w:tcPr>
          <w:p w:rsidR="001F312D" w:rsidRDefault="00000000">
            <w:r>
              <w:t>MET_Chem_IE_2022_31</w:t>
            </w:r>
          </w:p>
        </w:tc>
        <w:tc>
          <w:tcPr>
            <w:tcW w:w="2698" w:type="pct"/>
          </w:tcPr>
          <w:p w:rsidR="001F312D" w:rsidRDefault="00000000">
            <w:r>
              <w:t xml:space="preserve"> </w:t>
            </w:r>
          </w:p>
        </w:tc>
        <w:tc>
          <w:tcPr>
            <w:tcW w:w="137" w:type="pct"/>
          </w:tcPr>
          <w:p w:rsidR="001F312D" w:rsidRDefault="00000000">
            <w:r>
              <w:t>Câu 31. Cho hai chất hữu cơ mạch hở E, F có cùng công thức đơn giản nhất là ${CH}_{2}O$. Các chất E, F, X tham gia phản ứng theo đúng tỉ lệ mol như sơ đồ dưới đây:</w:t>
            </w:r>
            <w:r>
              <w:br/>
            </w:r>
            <w:r>
              <w:br/>
            </w:r>
            <w:r>
              <w:lastRenderedPageBreak/>
              <w:t>\begin{align*}</w:t>
            </w:r>
            <w:r>
              <w:br/>
              <w:t xml:space="preserve"> E + NaOH\overset{t^{0}}{\rightarrow}X + Y \\</w:t>
            </w:r>
            <w:r>
              <w:br/>
              <w:t xml:space="preserve"> F + NaOH\overset{t^{0}}{\rightarrow}X + Z \\</w:t>
            </w:r>
            <w:r>
              <w:br/>
              <w:t xml:space="preserve"> X + HCl \rightarrow T + NaCl \\</w:t>
            </w:r>
            <w:r>
              <w:br/>
              <w:t>\end{align*}</w:t>
            </w:r>
            <w:r>
              <w:br/>
            </w:r>
            <w:r>
              <w:br/>
              <w:t>Biết: X, Y, Z, T là các chất hữu cơ và $M_{E} &lt; M_{F} &lt; 100$.</w:t>
            </w:r>
            <w:r>
              <w:br/>
            </w:r>
            <w:r>
              <w:br/>
              <w:t>Cho các phát biểu sau:</w:t>
            </w:r>
            <w:r>
              <w:br/>
            </w:r>
            <w:r>
              <w:br/>
              <w:t>(a) Chất $X$ có khả năng tham gia phản ứng tráng bạc.</w:t>
            </w:r>
            <w:r>
              <w:br/>
            </w:r>
            <w:r>
              <w:br/>
              <w:t>(b) Từ chất $Y$ điều chế trực tiếp được axit axetic.</w:t>
            </w:r>
            <w:r>
              <w:br/>
            </w:r>
            <w:r>
              <w:br/>
              <w:t>(c) Oxi hóa $Z$ bằng $CuO$, thu được anđehit axetic.</w:t>
            </w:r>
            <w:r>
              <w:br/>
            </w:r>
            <w:r>
              <w:br/>
              <w:t>(d) Chất $F$ làm quỳ tím chuyển thành màu đỏ.</w:t>
            </w:r>
            <w:r>
              <w:br/>
            </w:r>
            <w:r>
              <w:br/>
              <w:t>(đ) Chất T có nhiệt độ sôi lớn hơn ancol etylic.</w:t>
            </w:r>
            <w:r>
              <w:br/>
            </w:r>
            <w:r>
              <w:lastRenderedPageBreak/>
              <w:br/>
              <w:t>Số phát biểu đúng là</w:t>
            </w:r>
            <w:r>
              <w:br/>
            </w:r>
            <w:r>
              <w:br/>
              <w:t>A. 2</w:t>
            </w:r>
            <w:r>
              <w:br/>
            </w:r>
            <w:r>
              <w:br/>
              <w:t>B. 1</w:t>
            </w:r>
            <w:r>
              <w:br/>
            </w:r>
            <w:r>
              <w:br/>
              <w:t>C. 4</w:t>
            </w:r>
            <w:r>
              <w:br/>
            </w:r>
            <w:r>
              <w:br/>
              <w:t>D. 3</w:t>
            </w:r>
            <w:r>
              <w:br/>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r>
            <w:r>
              <w:br/>
              <w:t>E, F có dạng $\left({CH}_2 {O}\right)_{{n}}$. Suy ra $30 {n} &lt; 100$ hay ${n} &lt; 3.33$.</w:t>
            </w:r>
            <w:r>
              <w:br/>
            </w:r>
            <w:r>
              <w:br/>
              <w:t xml:space="preserve">E, F tác dụng được với ${NaOH}$ nên ${n} </w:t>
            </w:r>
            <w:r>
              <w:lastRenderedPageBreak/>
              <w:t>\geq 2$</w:t>
            </w:r>
            <w:r>
              <w:br/>
            </w:r>
            <w:r>
              <w:br/>
              <w:t>n = 2: E là ${C}_2 {H}_4 {O}_2$ hay ${HCOOCH}_3$. Suy ra X là ${HCOONa}$, Y là ${CH}_3 {OH}$, T là ${HCOOH}$</w:t>
            </w:r>
            <w:r>
              <w:br/>
            </w:r>
            <w:r>
              <w:br/>
              <w:t>n = 3: F là ${C}_3 {H}_6 {O}_3$ hay ${HCOOCH}_2 {CH}_2 {OH}$. Suy ra Z là ${C}_2 {H}_4({OH})_2$</w:t>
            </w:r>
            <w:r>
              <w:br/>
            </w:r>
            <w:r>
              <w:br/>
              <w:t>(a) Đúng. ${HCOONa}$ có thể tham gia phản ứng tráng bạc</w:t>
            </w:r>
            <w:r>
              <w:br/>
            </w:r>
            <w:r>
              <w:br/>
              <w:t>(b) Đúng. ${CH}_3 {OH} + {CO} \stackrel{t^{0}}{\longrightarrow} {CH}_3 {COOH}$</w:t>
            </w:r>
            <w:r>
              <w:br/>
            </w:r>
            <w:r>
              <w:br/>
              <w:t>(c) Sai. ${C}_2 {H}_4({OH})_2 + 2 {CuO} \stackrel{{t}^{0}}{\longrightarrow}({CHO})_2 + 2 {Cu} + 2 {H}_2 {O}$</w:t>
            </w:r>
            <w:r>
              <w:br/>
            </w:r>
            <w:r>
              <w:br/>
              <w:t>(d) Sai. F không có môi trường axit nên không làm đổi màu quỳ tím.</w:t>
            </w:r>
            <w:r>
              <w:br/>
            </w:r>
            <w:r>
              <w:br/>
              <w:t>(e) Đúng. ${HCOOH}$ ($100.8 {}^{0} {C}$) có nhiệt độ sôi cao hơn ${C}_2 {H}_5 {OH}$ ($78.3 {}^{0} {C}$) do có liên kết hiđro bền vững hơn</w:t>
            </w:r>
            <w:r>
              <w:br/>
            </w:r>
          </w:p>
        </w:tc>
      </w:tr>
      <w:tr w:rsidR="00BF6304" w:rsidRPr="00BA2CBF" w:rsidTr="00F16AAC">
        <w:trPr>
          <w:jc w:val="center"/>
        </w:trPr>
        <w:tc>
          <w:tcPr>
            <w:tcW w:w="2165" w:type="pct"/>
          </w:tcPr>
          <w:p w:rsidR="001F312D" w:rsidRDefault="00000000">
            <w:r>
              <w:lastRenderedPageBreak/>
              <w:t>MET_Chem_IE_2022_32</w:t>
            </w:r>
          </w:p>
        </w:tc>
        <w:tc>
          <w:tcPr>
            <w:tcW w:w="2698" w:type="pct"/>
          </w:tcPr>
          <w:p w:rsidR="001F312D" w:rsidRDefault="00000000">
            <w:r>
              <w:t xml:space="preserve"> </w:t>
            </w:r>
          </w:p>
        </w:tc>
        <w:tc>
          <w:tcPr>
            <w:tcW w:w="137" w:type="pct"/>
          </w:tcPr>
          <w:p w:rsidR="001F312D" w:rsidRDefault="00000000">
            <w:r>
              <w:t>Câu 32. Hỗn hợp $X$ gồm triglixerit $Y$ và axit béo $Z$. Cho $m$ gam $X$ phản ứng hoàn toàn với dung dịch $NaOH$ dư, thu được sản phẩm hữu cơ gồm hai muối có cùng số nguyên tử cacbon và 2.76 gam glixerol. Nếu đốt cháy hết $m$ gam $X$ thì cần vừa đủ 3.445 mol $ O_{2}$, thu được 2.43 mol ${CO}_{2}$ và 2.29 mol $H_{2}O$. Khối lượng của $Y$ trong $m$ gam $X$ là</w:t>
            </w:r>
            <w:r>
              <w:br/>
            </w:r>
            <w:r>
              <w:br/>
              <w:t>A. 26.34 gam</w:t>
            </w:r>
            <w:r>
              <w:br/>
            </w:r>
            <w:r>
              <w:br/>
              <w:t>B. 26.70 gam</w:t>
            </w:r>
            <w:r>
              <w:br/>
            </w:r>
            <w:r>
              <w:br/>
            </w:r>
            <w:r>
              <w:lastRenderedPageBreak/>
              <w:t>C. 26.52 gam</w:t>
            </w:r>
            <w:r>
              <w:br/>
            </w:r>
            <w:r>
              <w:br/>
              <w:t>D. 24.90 gam</w:t>
            </w:r>
            <w:r>
              <w:br/>
            </w:r>
          </w:p>
        </w:tc>
        <w:tc>
          <w:tcPr>
            <w:tcW w:w="5760" w:type="dxa"/>
          </w:tcPr>
          <w:p w:rsidR="001F312D" w:rsidRDefault="00000000">
            <w:r>
              <w:lastRenderedPageBreak/>
              <w:t>B</w:t>
            </w:r>
          </w:p>
        </w:tc>
        <w:tc>
          <w:tcPr>
            <w:tcW w:w="5760" w:type="dxa"/>
          </w:tcPr>
          <w:p w:rsidR="001F312D" w:rsidRDefault="00000000">
            <w:r>
              <w:t xml:space="preserve"> </w:t>
            </w:r>
          </w:p>
        </w:tc>
        <w:tc>
          <w:tcPr>
            <w:tcW w:w="5760" w:type="dxa"/>
          </w:tcPr>
          <w:p w:rsidR="001F312D" w:rsidRDefault="00000000">
            <w:r>
              <w:t>Chọn B</w:t>
            </w:r>
            <w:r>
              <w:br/>
            </w:r>
            <w:r>
              <w:br/>
              <w:t>Ta có ${n}_{{Y}} = {n}_{{C}_3 {H}_5({OH})_3} = 0.03$</w:t>
            </w:r>
            <w:r>
              <w:br/>
            </w:r>
            <w:r>
              <w:br/>
              <w:t>Bảo toàn O: $0.03 \times 6 + 2 {n}_{{Z}} + 2 \times 3.445 = 2 \times 2.43 + 1 \times 2.29$. Suy ra ${n}_{{Z}} = 0.04$</w:t>
            </w:r>
            <w:r>
              <w:br/>
            </w:r>
            <w:r>
              <w:br/>
              <w:t>${n}_{\pi({C{C})} = {n}_{{X}} + {n}_{{O}_2} - 1.5 {n}_{{H}_2 {O}} = 0.07 + 3.455 - 1.5 \times 2.29 = 0.08 = 0 {n}_{{Y}} + 2 {n}_{{Z}}$. Suy ra Z có 2 $\pi({C{C})$, Y no</w:t>
            </w:r>
            <w:r>
              <w:br/>
            </w:r>
            <w:r>
              <w:br/>
              <w:t>Bảo toàn C: $0.03(3n + 3) + 0.04n = 2.43$. Suy ra $n=18$</w:t>
            </w:r>
            <w:r>
              <w:br/>
            </w:r>
            <w:r>
              <w:br/>
            </w:r>
            <w:r>
              <w:lastRenderedPageBreak/>
              <w:t>Vậy Y là $\left({C}_{17} {H}_{35} {COO}\right)_3 {C}_3 {H}_5$. Suy ra ${m}_{{Y}} = 890 \times 0.03 = 26.7$</w:t>
            </w:r>
            <w:r>
              <w:br/>
            </w:r>
          </w:p>
        </w:tc>
      </w:tr>
      <w:tr w:rsidR="00BF6304" w:rsidRPr="00BA2CBF" w:rsidTr="00F16AAC">
        <w:trPr>
          <w:jc w:val="center"/>
        </w:trPr>
        <w:tc>
          <w:tcPr>
            <w:tcW w:w="2165" w:type="pct"/>
          </w:tcPr>
          <w:p w:rsidR="001F312D" w:rsidRDefault="00000000">
            <w:r>
              <w:lastRenderedPageBreak/>
              <w:t>MET_Chem_IE_2022_33</w:t>
            </w:r>
          </w:p>
        </w:tc>
        <w:tc>
          <w:tcPr>
            <w:tcW w:w="2698" w:type="pct"/>
          </w:tcPr>
          <w:p w:rsidR="001F312D" w:rsidRDefault="00000000">
            <w:r>
              <w:t xml:space="preserve"> </w:t>
            </w:r>
          </w:p>
        </w:tc>
        <w:tc>
          <w:tcPr>
            <w:tcW w:w="137" w:type="pct"/>
          </w:tcPr>
          <w:p w:rsidR="001F312D" w:rsidRDefault="00000000">
            <w:r>
              <w:t>Câu 33. Cho $m$ gam hỗn hợp $X$ gồm ${FeS}_{2},{FeCO}_{3},CuO$ và ${Fe}_{2}O_{3}$ (trong $X$ nguyên tố oxi chiếm $15.2\%$ về khối lượng) vào bình kín (thể tích không đổi) chứa 0.54 mol $O_{2}$ (dư). Nung nóng bình đến khi các phản ứng xảy ra hoàn toàn rồi đưa về nhiệt độ ban đầu thì áp suất trong bình giảm $10\%$ so với áp suất ban đầu (coi thể tích chất rắn thay đồi không đáng kế). Mặt khác, hòa tan hết m gam $X$ bằng dung dịch $H_{2}{SO}_{4}$ đặc nóng, thu được dung dịch $Y$ chứa $1.8 m$ gam hỗn hợp muối (gồm ${Fe}_{2}\left( {SO}_{4} \right)_{3}$, ${CuSO}_{4}$) và 1.08 mol hỗn hợp khí gồm ${CO}_{2},{SO}_{2}$. Giá trị của $m$ là</w:t>
            </w:r>
            <w:r>
              <w:br/>
              <w:t>A. 20</w:t>
            </w:r>
            <w:r>
              <w:br/>
              <w:t>B. 25</w:t>
            </w:r>
            <w:r>
              <w:br/>
              <w:t>C. 15</w:t>
            </w:r>
            <w:r>
              <w:br/>
              <w:t>D. 30</w:t>
            </w:r>
            <w:r>
              <w:br/>
            </w:r>
          </w:p>
        </w:tc>
        <w:tc>
          <w:tcPr>
            <w:tcW w:w="5760" w:type="dxa"/>
          </w:tcPr>
          <w:p w:rsidR="001F312D" w:rsidRDefault="00000000">
            <w:r>
              <w:lastRenderedPageBreak/>
              <w:t>D</w:t>
            </w:r>
          </w:p>
        </w:tc>
        <w:tc>
          <w:tcPr>
            <w:tcW w:w="5760" w:type="dxa"/>
          </w:tcPr>
          <w:p w:rsidR="001F312D" w:rsidRDefault="00000000">
            <w:r>
              <w:t xml:space="preserve"> </w:t>
            </w:r>
          </w:p>
        </w:tc>
        <w:tc>
          <w:tcPr>
            <w:tcW w:w="5760" w:type="dxa"/>
          </w:tcPr>
          <w:p w:rsidR="001F312D" w:rsidRDefault="00000000">
            <w:r>
              <w:t>Chọn D</w:t>
            </w:r>
            <w:r>
              <w:br/>
            </w:r>
            <w:r>
              <w:br/>
              <w:t>Ta có ${n}_{\text{khí trước}} / {n}_{\text{khí sau}} = {P}_{\text{trước}} / {P}_{\text{sau}} = 10 / 9$. Suy ra ${n}_{\text{khí sau}} = 0.9 \times 0.54 = 0.486$</w:t>
            </w:r>
            <w:r>
              <w:br/>
            </w:r>
            <w:r>
              <w:br/>
              <w:t>Đặt ${n}_{{FeS}_2} = x$, ${n}_{{FeCO}_3} = y$</w:t>
            </w:r>
            <w:r>
              <w:br/>
            </w:r>
            <w:r>
              <w:br/>
              <w:t>Bảo toàn S: ${n}_{{SO}_2} = 2x$</w:t>
            </w:r>
            <w:r>
              <w:br/>
            </w:r>
            <w:r>
              <w:br/>
              <w:t>Bảo toàn C: ${n}_{{CO}_2} = y$</w:t>
            </w:r>
            <w:r>
              <w:br/>
            </w:r>
            <w:r>
              <w:br/>
              <w:t>Bảo toàn e: ${n}_{{O}_2} = \frac{11x + y}{4}$</w:t>
            </w:r>
            <w:r>
              <w:br/>
            </w:r>
            <w:r>
              <w:br/>
              <w:t>Suy ra ${n}_{\text{khí sau}} = {n}_{{SO}_2} + {n}_{{CO}_2} + {n}_{{O}_2 \text{ dư}} = 2x + y + 0.54 - \frac{11x + y}{4} = 0.486$ (1)</w:t>
            </w:r>
            <w:r>
              <w:br/>
            </w:r>
            <w:r>
              <w:br/>
              <w:t>1.08 mol khí gồm y mol ${CO}_2$ và $1.08 - y$ mol ${SO}_2$</w:t>
            </w:r>
            <w:r>
              <w:br/>
            </w:r>
            <w:r>
              <w:br/>
              <w:t>Bảo toàn e: 15x + y = 2(1.08 - y) (2)</w:t>
            </w:r>
            <w:r>
              <w:br/>
            </w:r>
            <w:r>
              <w:br/>
            </w:r>
            <w:r>
              <w:lastRenderedPageBreak/>
              <w:t>Giải (1), (2) được x = 0.132, y = 0.06</w:t>
            </w:r>
            <w:r>
              <w:br/>
            </w:r>
            <w:r>
              <w:br/>
              <w:t>Giả sử CuO: a mol và ${Fe}_2 {O}_3$: b mol. Suy ra</w:t>
            </w:r>
            <w:r>
              <w:br/>
            </w:r>
            <w:r>
              <w:br/>
              <w:t>$80 {a} + 160 {b} + 120 \times 0.132 + 116 \times 0.06 = {m}$ (3)</w:t>
            </w:r>
            <w:r>
              <w:br/>
            </w:r>
            <w:r>
              <w:br/>
              <w:t>$\% {O} = \frac{48 \times 0.06 + 16 {a} + 48 {b}}{{m}}=0.152$ (4)</w:t>
            </w:r>
            <w:r>
              <w:br/>
            </w:r>
            <w:r>
              <w:br/>
              <w:t>${m}_{\text{muối}} = (0,5 \times 0.132 + 0.5 \times 0.06 + {b}) \times 400 + 160 {a} = 1.8 {m}$ (5)</w:t>
            </w:r>
            <w:r>
              <w:br/>
            </w:r>
            <w:r>
              <w:br/>
              <w:t>Giải (3), (4), (5) được m = 30</w:t>
            </w:r>
            <w:r>
              <w:br/>
            </w:r>
          </w:p>
        </w:tc>
      </w:tr>
      <w:tr w:rsidR="00BF6304" w:rsidRPr="00BA2CBF" w:rsidTr="00F16AAC">
        <w:trPr>
          <w:jc w:val="center"/>
        </w:trPr>
        <w:tc>
          <w:tcPr>
            <w:tcW w:w="2165" w:type="pct"/>
          </w:tcPr>
          <w:p w:rsidR="001F312D" w:rsidRDefault="00000000">
            <w:r>
              <w:lastRenderedPageBreak/>
              <w:t>MET_Chem_IE_2022_34</w:t>
            </w:r>
          </w:p>
        </w:tc>
        <w:tc>
          <w:tcPr>
            <w:tcW w:w="2698" w:type="pct"/>
          </w:tcPr>
          <w:p w:rsidR="001F312D" w:rsidRDefault="00000000">
            <w:r>
              <w:t xml:space="preserve"> </w:t>
            </w:r>
          </w:p>
        </w:tc>
        <w:tc>
          <w:tcPr>
            <w:tcW w:w="137" w:type="pct"/>
          </w:tcPr>
          <w:p w:rsidR="001F312D" w:rsidRDefault="00000000">
            <w:r>
              <w:t>Câu 34. Cho các phát biểu sau:</w:t>
            </w:r>
            <w:r>
              <w:br/>
              <w:t>(a) Phân đạm urê cung cấp cho cây trồng nguyên tố kali.</w:t>
            </w:r>
            <w:r>
              <w:br/>
              <w:t>(b) Điện phân dung dịch ${CuSO}_{4}$ thu được kim loại $Cu$ ở anot.</w:t>
            </w:r>
            <w:r>
              <w:br/>
              <w:t>(c) Sục khí ${CO}_{2}$ tới dư vào dung dịch ${NaAlO}_{2}$ có xuất hiện kết tủa.</w:t>
            </w:r>
            <w:r>
              <w:br/>
              <w:t xml:space="preserve">(d) Các đồ vật bằng sắt khó bị ăn mòn hơn sau khi được quét sơn lên </w:t>
            </w:r>
            <w:r>
              <w:lastRenderedPageBreak/>
              <w:t>bề mặt.</w:t>
            </w:r>
            <w:r>
              <w:br/>
              <w:t>Số phát biểu đúng là</w:t>
            </w:r>
            <w:r>
              <w:br/>
              <w:t>A. 3</w:t>
            </w:r>
            <w:r>
              <w:br/>
              <w:t>B. 1</w:t>
            </w:r>
            <w:r>
              <w:br/>
              <w:t>C. 2</w:t>
            </w:r>
            <w:r>
              <w:br/>
              <w:t>D. 4</w:t>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t>(a) Sai. Phân đạm urê cung cấp cho cây trồng nguyên tố N</w:t>
            </w:r>
            <w:r>
              <w:br/>
              <w:t>(b) Sai. Điện phân dung dịch ${CuSO}_{4}$ thu được kim loại $Cu$ ở Catot</w:t>
            </w:r>
            <w:r>
              <w:br/>
              <w:t>(c) Đúng.</w:t>
            </w:r>
            <w:r>
              <w:br/>
              <w:t>${CO}_2 + {H}_2 {O} + {NaAlO}_2 \rightarrow {NaHCO}_3 + {Al}({OH})_3 \downarrow$</w:t>
            </w:r>
            <w:r>
              <w:br/>
              <w:t>(d) Đúng.</w:t>
            </w:r>
          </w:p>
        </w:tc>
      </w:tr>
      <w:tr w:rsidR="00BF6304" w:rsidRPr="00BA2CBF" w:rsidTr="00F16AAC">
        <w:trPr>
          <w:jc w:val="center"/>
        </w:trPr>
        <w:tc>
          <w:tcPr>
            <w:tcW w:w="2165" w:type="pct"/>
          </w:tcPr>
          <w:p w:rsidR="001F312D" w:rsidRDefault="00000000">
            <w:r>
              <w:t>MET_Chem_IE_2022_35</w:t>
            </w:r>
          </w:p>
        </w:tc>
        <w:tc>
          <w:tcPr>
            <w:tcW w:w="2698" w:type="pct"/>
          </w:tcPr>
          <w:p w:rsidR="001F312D" w:rsidRDefault="00000000">
            <w:r>
              <w:t xml:space="preserve"> </w:t>
            </w:r>
          </w:p>
        </w:tc>
        <w:tc>
          <w:tcPr>
            <w:tcW w:w="137" w:type="pct"/>
          </w:tcPr>
          <w:p w:rsidR="001F312D" w:rsidRDefault="00000000">
            <w:r>
              <w:t>Câu 35. Cho sơ đồ chuyển hóa:</w:t>
            </w:r>
            <w:r>
              <w:br/>
              <w:t>$$Z\overset{+ F}{\leftarrow}X\overset{+ E}{\leftarrow}Ba(OH)_{2}\overset{+ E}{\rightarrow}Y\overset{+ F}{\rightarrow}Z$$</w:t>
            </w:r>
            <w:r>
              <w:br/>
            </w:r>
            <w:r>
              <w:br/>
              <w:t>Biết: X, Y, Z, E, F là các hợp chất khác nhau; mỗi mũi tên ứng với một phương trình hóa học của phản ứng xảy ra giữa hai chất tương ứng. Các chất $E, F$ thỏa mãn sơ đồ trên lần lượt là</w:t>
            </w:r>
            <w:r>
              <w:br/>
            </w:r>
            <w:r>
              <w:br/>
              <w:t>A. ${Na}_{2}{SO}_{4},NaOH$</w:t>
            </w:r>
            <w:r>
              <w:br/>
            </w:r>
            <w:r>
              <w:br/>
              <w:t>B. ${NaHCO}_{3},{BaCl}_{2}$</w:t>
            </w:r>
            <w:r>
              <w:br/>
            </w:r>
            <w:r>
              <w:br/>
              <w:t>C. ${CO}_{2},{NaHSO}_{4}$</w:t>
            </w:r>
            <w:r>
              <w:br/>
            </w:r>
            <w:r>
              <w:br/>
              <w:t>D. ${Na}_{2}{CO}_{3},HCl$</w:t>
            </w:r>
            <w:r>
              <w:br/>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t>Thay lần lượt từng cặp chất trong mỗi phương án vào sơ đồ, ta thấy chỉ khi E, F lần lượt là ${CO}_{2},{NaHSO}_{4}$ thì mới có được các phản ứng thỏa mãn yêu cầu của đề</w:t>
            </w:r>
            <w:r>
              <w:br/>
            </w:r>
            <w:r>
              <w:br/>
              <w:t>${Ba}({OH})_2 + {CO}_2 \rightarrow {BaCO}_3 \downarrow + {H}_2 {O}$</w:t>
            </w:r>
            <w:r>
              <w:br/>
            </w:r>
            <w:r>
              <w:br/>
              <w:t>${Ba}({OH})_2 + 2 {CO}_2 \rightarrow {Ba}\left({HCO}_3\right)_2$</w:t>
            </w:r>
            <w:r>
              <w:br/>
            </w:r>
            <w:r>
              <w:br/>
              <w:t>${BaCO}_3 + 2 {NaHSO}_4 \rightarrow {BaSO}_4 \downarrow + {Na}_2 {SO}_4 + {CO}_2 \uparrow + {H}_2 {O}$</w:t>
            </w:r>
            <w:r>
              <w:br/>
            </w:r>
            <w:r>
              <w:br/>
              <w:t>${Ba}\left({HCO}_3\right)_2 + 2 {NaHSO}_4 \rightarrow {BaSO}_4 \downarrow + {Na}_2 {SO}_4 + 2 {CO}_2 \uparrow + 2 {H}_2 {O}$</w:t>
            </w:r>
            <w:r>
              <w:br/>
            </w:r>
          </w:p>
        </w:tc>
      </w:tr>
      <w:tr w:rsidR="00BF6304" w:rsidRPr="00BA2CBF" w:rsidTr="00F16AAC">
        <w:trPr>
          <w:jc w:val="center"/>
        </w:trPr>
        <w:tc>
          <w:tcPr>
            <w:tcW w:w="2165" w:type="pct"/>
          </w:tcPr>
          <w:p w:rsidR="001F312D" w:rsidRDefault="00000000">
            <w:r>
              <w:t>MET_Chem_IE_2022_36</w:t>
            </w:r>
          </w:p>
        </w:tc>
        <w:tc>
          <w:tcPr>
            <w:tcW w:w="2698" w:type="pct"/>
          </w:tcPr>
          <w:p w:rsidR="001F312D" w:rsidRDefault="00000000">
            <w:r>
              <w:t xml:space="preserve"> </w:t>
            </w:r>
          </w:p>
        </w:tc>
        <w:tc>
          <w:tcPr>
            <w:tcW w:w="137" w:type="pct"/>
          </w:tcPr>
          <w:p w:rsidR="001F312D" w:rsidRDefault="00000000">
            <w:r>
              <w:t>Câu 36. Nung nóng a mol hỗn hợp $X$ gồm propen, axetilen và hiđro với xúc tác $Ni$ trong bình kín (chỉ xảy ra phản ứng cộng $H_{2}$), sau một thời gian thu được hỗn hợp khí $Y$ có tỉ khối so với $X$ là 1.25. Đốt cháy hết $Y$, thu được 0.87 mol ${CO}_{2}$ và 1.05 mol $H_{2}O$. Mặt khác, $Y$ phản ứng tối đa với 0.42 mol brom trong dung dịch. Giá trị của a là</w:t>
            </w:r>
            <w:r>
              <w:br/>
            </w:r>
            <w:r>
              <w:br/>
              <w:t>A. 0.45</w:t>
            </w:r>
            <w:r>
              <w:br/>
            </w:r>
            <w:r>
              <w:br/>
              <w:t>B. 0.60</w:t>
            </w:r>
            <w:r>
              <w:br/>
            </w:r>
            <w:r>
              <w:br/>
              <w:t>C. 0.30</w:t>
            </w:r>
            <w:r>
              <w:br/>
            </w:r>
            <w:r>
              <w:br/>
              <w:t>D. 0.75</w:t>
            </w:r>
            <w:r>
              <w:br/>
            </w:r>
          </w:p>
        </w:tc>
        <w:tc>
          <w:tcPr>
            <w:tcW w:w="5760" w:type="dxa"/>
          </w:tcPr>
          <w:p w:rsidR="001F312D" w:rsidRDefault="00000000">
            <w:r>
              <w:t>D</w:t>
            </w:r>
          </w:p>
        </w:tc>
        <w:tc>
          <w:tcPr>
            <w:tcW w:w="5760" w:type="dxa"/>
          </w:tcPr>
          <w:p w:rsidR="001F312D" w:rsidRDefault="00000000">
            <w:r>
              <w:t xml:space="preserve"> </w:t>
            </w:r>
          </w:p>
        </w:tc>
        <w:tc>
          <w:tcPr>
            <w:tcW w:w="5760" w:type="dxa"/>
          </w:tcPr>
          <w:p w:rsidR="001F312D" w:rsidRDefault="00000000">
            <w:r>
              <w:t>Chọn D</w:t>
            </w:r>
            <w:r>
              <w:br/>
            </w:r>
            <w:r>
              <w:br/>
              <w:t>${n}_{{Y}} = {n}_{{H}_2 {O}} - {n}_{{CO}_2} + {n}_{{Br}_2} = 1.05 - 0.87 + 0.42 = 0.6$ mol</w:t>
            </w:r>
            <w:r>
              <w:br/>
            </w:r>
            <w:r>
              <w:br/>
              <w:t>Ta có: $\frac{{n}_{{X}}}{{n}_{{Y}}} = \frac{{M}_{{Y}}}{{M}_{{X}}} = 1.25$. Suy ra ${n}_{{X}} = 1.25 {n}_{{Y}} = 1.25 \times 0.6 = 0.75$ mol</w:t>
            </w:r>
            <w:r>
              <w:br/>
            </w:r>
          </w:p>
        </w:tc>
      </w:tr>
      <w:tr w:rsidR="00BF6304" w:rsidRPr="00BA2CBF" w:rsidTr="00F16AAC">
        <w:trPr>
          <w:jc w:val="center"/>
        </w:trPr>
        <w:tc>
          <w:tcPr>
            <w:tcW w:w="2165" w:type="pct"/>
          </w:tcPr>
          <w:p w:rsidR="001F312D" w:rsidRDefault="00000000">
            <w:r>
              <w:t>MET_Chem_IE_2022_37</w:t>
            </w:r>
          </w:p>
        </w:tc>
        <w:tc>
          <w:tcPr>
            <w:tcW w:w="2698" w:type="pct"/>
          </w:tcPr>
          <w:p w:rsidR="001F312D" w:rsidRDefault="00000000">
            <w:r>
              <w:t xml:space="preserve"> </w:t>
            </w:r>
          </w:p>
        </w:tc>
        <w:tc>
          <w:tcPr>
            <w:tcW w:w="137" w:type="pct"/>
          </w:tcPr>
          <w:p w:rsidR="001F312D" w:rsidRDefault="00000000">
            <w:r>
              <w:t xml:space="preserve">Câu 37. Nung $m$ gam hỗn hợp $X$ gồm $Fe\left( {NO}_{3} \right)_{2}$ và ${KNO}_{3}$ (trong bình kín, không có không khí) đến khối lượng không đồi, thu được chất rắn $Y$ và hỗn hợp khí $Z$. Hấp thụ hết $Z$ </w:t>
            </w:r>
            <w:r>
              <w:lastRenderedPageBreak/>
              <w:t>vào nước, thu được 400 ml dung dịch $E$ (chỉ chứa một chất tan) có pH = 1, không có khí thoát ra. Giá trị của $m$ là</w:t>
            </w:r>
            <w:r>
              <w:br/>
            </w:r>
            <w:r>
              <w:br/>
              <w:t>A. 11.24</w:t>
            </w:r>
            <w:r>
              <w:br/>
            </w:r>
            <w:r>
              <w:br/>
              <w:t>B. 4.61</w:t>
            </w:r>
            <w:r>
              <w:br/>
            </w:r>
            <w:r>
              <w:br/>
              <w:t>C. 5.62</w:t>
            </w:r>
            <w:r>
              <w:br/>
            </w:r>
            <w:r>
              <w:br/>
              <w:t>D. 23.05</w:t>
            </w:r>
            <w:r>
              <w:br/>
            </w:r>
          </w:p>
        </w:tc>
        <w:tc>
          <w:tcPr>
            <w:tcW w:w="5760" w:type="dxa"/>
          </w:tcPr>
          <w:p w:rsidR="001F312D" w:rsidRDefault="00000000">
            <w:r>
              <w:lastRenderedPageBreak/>
              <w:t>B</w:t>
            </w:r>
          </w:p>
        </w:tc>
        <w:tc>
          <w:tcPr>
            <w:tcW w:w="5760" w:type="dxa"/>
          </w:tcPr>
          <w:p w:rsidR="001F312D" w:rsidRDefault="00000000">
            <w:r>
              <w:t xml:space="preserve"> </w:t>
            </w:r>
          </w:p>
        </w:tc>
        <w:tc>
          <w:tcPr>
            <w:tcW w:w="5760" w:type="dxa"/>
          </w:tcPr>
          <w:p w:rsidR="001F312D" w:rsidRDefault="00000000">
            <w:r>
              <w:t>Chọn B</w:t>
            </w:r>
            <w:r>
              <w:br/>
            </w:r>
            <w:r>
              <w:br/>
              <w:t>E chỉ chứa 1 chất tan là ${HNO}_3$ nên phản ứng vừa đủ</w:t>
            </w:r>
            <w:r>
              <w:br/>
            </w:r>
            <w:r>
              <w:br/>
              <w:t xml:space="preserve">$4 {NO}_2 + {O}_2 + 2 {H}_2 {O} \rightarrow 4 </w:t>
            </w:r>
            <w:r>
              <w:lastRenderedPageBreak/>
              <w:t>{HNO}_3$</w:t>
            </w:r>
            <w:r>
              <w:br/>
            </w:r>
            <w:r>
              <w:br/>
              <w:t>Bảo toàn N: $2 {n}_{{Fe}\left({NO}_3\right)_2} = {n}_{{NO}_2} = {n}_{{HNO}_3}$. Suy ra ${n}_{{Fe}\left({NO}_3\right)_2} = 0.04 / 2 = 0.02$</w:t>
            </w:r>
            <w:r>
              <w:br/>
            </w:r>
            <w:r>
              <w:br/>
              <w:t>${n}_{{NO}_2} = 4 {n}_{{O}_2}$. Suy ra lượng ${O}_2$ phản ứng với FeO đúng bằng lượng ${O}_2$ do ${KNO}_3$ tạo ra</w:t>
            </w:r>
            <w:r>
              <w:br/>
            </w:r>
            <w:r>
              <w:br/>
              <w:t xml:space="preserve">Gộp và rút gọn ${O}_2$: </w:t>
            </w:r>
            <w:r>
              <w:br/>
            </w:r>
            <w:r>
              <w:br/>
              <w:t>${KNO}_3 + 2 {FeO} \rightarrow {KNO}_2 + {Fe}_2 {O}_3$. Suy ra ${n}_{{Fe}\left({NO}_3\right)_2} = {n}_{{FeO}} = 2 {n}_{{KNO}_3}$. Suy ra ${n}_{{KNO}_3} = 0.01$</w:t>
            </w:r>
            <w:r>
              <w:br/>
            </w:r>
            <w:r>
              <w:br/>
              <w:t>Vậy $m = 180 \times 0.02 + 101 \times 0.01 = 4.61$</w:t>
            </w:r>
            <w:r>
              <w:br/>
            </w:r>
          </w:p>
        </w:tc>
      </w:tr>
      <w:tr w:rsidR="00BF6304" w:rsidRPr="00BA2CBF" w:rsidTr="00F16AAC">
        <w:trPr>
          <w:jc w:val="center"/>
        </w:trPr>
        <w:tc>
          <w:tcPr>
            <w:tcW w:w="2165" w:type="pct"/>
          </w:tcPr>
          <w:p w:rsidR="001F312D" w:rsidRDefault="00000000">
            <w:r>
              <w:lastRenderedPageBreak/>
              <w:t>MET_Chem_IE_2022_38</w:t>
            </w:r>
          </w:p>
        </w:tc>
        <w:tc>
          <w:tcPr>
            <w:tcW w:w="2698" w:type="pct"/>
          </w:tcPr>
          <w:p w:rsidR="001F312D" w:rsidRDefault="00000000">
            <w:r>
              <w:t xml:space="preserve"> </w:t>
            </w:r>
          </w:p>
        </w:tc>
        <w:tc>
          <w:tcPr>
            <w:tcW w:w="137" w:type="pct"/>
          </w:tcPr>
          <w:p w:rsidR="001F312D" w:rsidRDefault="00000000">
            <w:r>
              <w:t xml:space="preserve">Câu 38. Điện phân (điện cực trơ, màng ngăn xốp) dung dịch gồm ${CuSO}_{4}$ và $NaCl$ (tỉ lệ mol tương ứng $1:3$ ) với cường độ dòng điện 2.68 A. Sau thời gian $t$ </w:t>
            </w:r>
            <w:r>
              <w:lastRenderedPageBreak/>
              <w:t>giờ, thu được dung dịch $Y$ (chứa hai chất tan) có khối lượng giảm 20.75 gam so với dung dịch ban đầu. Cho bột $Al$ dư vào $Y$, thu được 3.36 lít khí $H_{2}$. Biết các phản ứng xảy ra hoàn toàn, hiệu suất điện phân $100\%$, bỏ qua sự bay hơi của nước. Giá trị của $t$ là</w:t>
            </w:r>
            <w:r>
              <w:br/>
            </w:r>
            <w:r>
              <w:br/>
              <w:t>A. 6</w:t>
            </w:r>
            <w:r>
              <w:br/>
            </w:r>
            <w:r>
              <w:br/>
              <w:t>B. 4</w:t>
            </w:r>
            <w:r>
              <w:br/>
            </w:r>
            <w:r>
              <w:br/>
              <w:t>C. 7</w:t>
            </w:r>
            <w:r>
              <w:br/>
            </w:r>
            <w:r>
              <w:br/>
              <w:t>D. 5</w:t>
            </w:r>
            <w:r>
              <w:br/>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r>
            <w:r>
              <w:br/>
              <w:t>${n}_{{OH}^{-}} = {n}_{{AlO}_2{}^{-}} = {n}_{{Al}} = \frac{2}{3} {n}_{{H}_2} = \frac{2}{3} \times 0.15 = 0.1$</w:t>
            </w:r>
            <w:r>
              <w:br/>
            </w:r>
            <w:r>
              <w:lastRenderedPageBreak/>
              <w:br/>
              <w:t>Dung dịch sau điện phân gồm $3x$ mol ${Na}^{+}$, 0.1 mol ${OH}^{-}$, $x$ mol ${SO}_4{}^{2-}$. Áp dụng bảo toàn điện tích suy ra $x = 0.1$</w:t>
            </w:r>
            <w:r>
              <w:br/>
            </w:r>
            <w:r>
              <w:br/>
              <w:t>Giả sử:</w:t>
            </w:r>
            <w:r>
              <w:br/>
            </w:r>
            <w:r>
              <w:br/>
              <w:t>Tại catot: 0.1 mol Cu, $a$ mol ${H}_2$</w:t>
            </w:r>
            <w:r>
              <w:br/>
            </w:r>
            <w:r>
              <w:br/>
              <w:t>Tại anot: 0.15 mol ${Cl}_2$ (bảo toàn Cl), b mol ${O}_2$\</w:t>
            </w:r>
            <w:r>
              <w:br/>
            </w:r>
            <w:r>
              <w:br/>
              <w:t>Bảo toàn e: $2 \times 0.1 + 2a = 2 \times 0.15 + 4b$ (1)</w:t>
            </w:r>
            <w:r>
              <w:br/>
            </w:r>
            <w:r>
              <w:br/>
              <w:t>Khối lượng dung dịch giảm là: $64 \times 0.1 + 2a + 71 \times 0.15 + 32b = 20.75$ (2)</w:t>
            </w:r>
            <w:r>
              <w:br/>
            </w:r>
            <w:r>
              <w:br/>
              <w:t>Giải (1), (2) thu được $a = 0.25, b = 0.1$</w:t>
            </w:r>
            <w:r>
              <w:br/>
            </w:r>
            <w:r>
              <w:br/>
              <w:t>Vì ${n}_{{e}} = 2 {n}_{{Cu}} + 2 {n}_{{H}_2} = 2 \times 0.1 + 2 \times 0.25 = 0,7$, nên ${t}=\frac{96500 \times 0.7}{2.68} = 25205$ (s) hay t = 7 giờ</w:t>
            </w:r>
            <w:r>
              <w:br/>
            </w:r>
          </w:p>
        </w:tc>
      </w:tr>
      <w:tr w:rsidR="00BF6304" w:rsidRPr="00BA2CBF" w:rsidTr="00F16AAC">
        <w:trPr>
          <w:jc w:val="center"/>
        </w:trPr>
        <w:tc>
          <w:tcPr>
            <w:tcW w:w="2165" w:type="pct"/>
          </w:tcPr>
          <w:p w:rsidR="001F312D" w:rsidRDefault="00000000">
            <w:r>
              <w:lastRenderedPageBreak/>
              <w:t>MET_Chem_IE_2022_39</w:t>
            </w:r>
          </w:p>
        </w:tc>
        <w:tc>
          <w:tcPr>
            <w:tcW w:w="2698" w:type="pct"/>
          </w:tcPr>
          <w:p w:rsidR="001F312D" w:rsidRDefault="00000000">
            <w:r>
              <w:t xml:space="preserve"> </w:t>
            </w:r>
          </w:p>
        </w:tc>
        <w:tc>
          <w:tcPr>
            <w:tcW w:w="137" w:type="pct"/>
          </w:tcPr>
          <w:p w:rsidR="001F312D" w:rsidRDefault="00000000">
            <w:r>
              <w:t>Câu 39. Cho các phát biểu sau:</w:t>
            </w:r>
            <w:r>
              <w:br/>
            </w:r>
            <w:r>
              <w:br/>
            </w:r>
            <w:r>
              <w:lastRenderedPageBreak/>
              <w:t>(a) Tơ nitron thuộc loại tơ poliamit.</w:t>
            </w:r>
            <w:r>
              <w:br/>
            </w:r>
            <w:r>
              <w:br/>
              <w:t>(b) Mỡ động vật, dầu thực vật tan nhiều trong benzen.</w:t>
            </w:r>
            <w:r>
              <w:br/>
            </w:r>
            <w:r>
              <w:br/>
              <w:t>(c) Dung dịch lysin làm quỳ tím chuyển sang màu hồng.</w:t>
            </w:r>
            <w:r>
              <w:br/>
            </w:r>
            <w:r>
              <w:br/>
              <w:t>(d) Poli(metyl metacrylat) được dùng để chế tạo thuỷ tinh hữu cơ.</w:t>
            </w:r>
            <w:r>
              <w:br/>
            </w:r>
            <w:r>
              <w:br/>
              <w:t>(đ) Tinh bột được tạo thành trong cây xanh nhờ quá trình quang hợp.</w:t>
            </w:r>
            <w:r>
              <w:br/>
            </w:r>
            <w:r>
              <w:br/>
              <w:t>Số phát biểu đúng là</w:t>
            </w:r>
            <w:r>
              <w:br/>
            </w:r>
            <w:r>
              <w:br/>
              <w:t>A. 2</w:t>
            </w:r>
            <w:r>
              <w:br/>
            </w:r>
            <w:r>
              <w:br/>
              <w:t>B. 4</w:t>
            </w:r>
            <w:r>
              <w:br/>
            </w:r>
            <w:r>
              <w:br/>
              <w:t>C. 3</w:t>
            </w:r>
            <w:r>
              <w:br/>
            </w:r>
            <w:r>
              <w:br/>
              <w:t>D. 5</w:t>
            </w:r>
            <w:r>
              <w:br/>
            </w:r>
          </w:p>
        </w:tc>
        <w:tc>
          <w:tcPr>
            <w:tcW w:w="5760" w:type="dxa"/>
          </w:tcPr>
          <w:p w:rsidR="001F312D" w:rsidRDefault="00000000">
            <w:r>
              <w:lastRenderedPageBreak/>
              <w:t>C</w:t>
            </w:r>
          </w:p>
        </w:tc>
        <w:tc>
          <w:tcPr>
            <w:tcW w:w="5760" w:type="dxa"/>
          </w:tcPr>
          <w:p w:rsidR="001F312D" w:rsidRDefault="00000000">
            <w:r>
              <w:t xml:space="preserve"> </w:t>
            </w:r>
          </w:p>
        </w:tc>
        <w:tc>
          <w:tcPr>
            <w:tcW w:w="5760" w:type="dxa"/>
          </w:tcPr>
          <w:p w:rsidR="001F312D" w:rsidRDefault="00000000">
            <w:r>
              <w:t>Chọn C</w:t>
            </w:r>
            <w:r>
              <w:br/>
            </w:r>
            <w:r>
              <w:br/>
            </w:r>
            <w:r>
              <w:lastRenderedPageBreak/>
              <w:t>(a) Sai. Tơ poliamit có nhiều nhóm -CO-NH-</w:t>
            </w:r>
            <w:r>
              <w:br/>
            </w:r>
            <w:r>
              <w:br/>
              <w:t>(b) Đúng. Mỡ động vật, dầu thực vật tan nhiều trong benzen vì đều là chất không phân cực</w:t>
            </w:r>
            <w:r>
              <w:br/>
            </w:r>
            <w:r>
              <w:br/>
              <w:t>(c) Sai. Dung dịch lysin làm quỳ tím chuyển sang màu xanh</w:t>
            </w:r>
            <w:r>
              <w:br/>
            </w:r>
            <w:r>
              <w:br/>
              <w:t>(d) Đúng.</w:t>
            </w:r>
            <w:r>
              <w:br/>
            </w:r>
            <w:r>
              <w:br/>
              <w:t>(e) Đúng.</w:t>
            </w:r>
            <w:r>
              <w:br/>
            </w:r>
          </w:p>
        </w:tc>
      </w:tr>
      <w:tr w:rsidR="00BF6304" w:rsidRPr="00BA2CBF" w:rsidTr="00F16AAC">
        <w:trPr>
          <w:jc w:val="center"/>
        </w:trPr>
        <w:tc>
          <w:tcPr>
            <w:tcW w:w="2165" w:type="pct"/>
          </w:tcPr>
          <w:p w:rsidR="001F312D" w:rsidRDefault="00000000">
            <w:r>
              <w:lastRenderedPageBreak/>
              <w:t>MET_Chem_IE_2022_40</w:t>
            </w:r>
          </w:p>
        </w:tc>
        <w:tc>
          <w:tcPr>
            <w:tcW w:w="2698" w:type="pct"/>
          </w:tcPr>
          <w:p w:rsidR="001F312D" w:rsidRDefault="00000000">
            <w:r>
              <w:t xml:space="preserve"> </w:t>
            </w:r>
          </w:p>
        </w:tc>
        <w:tc>
          <w:tcPr>
            <w:tcW w:w="137" w:type="pct"/>
          </w:tcPr>
          <w:p w:rsidR="001F312D" w:rsidRDefault="00000000">
            <w:r>
              <w:t>Câu 40. Tiến hành thí nghiệm theo các bước sau:</w:t>
            </w:r>
            <w:r>
              <w:br/>
            </w:r>
            <w:r>
              <w:br/>
              <w:t xml:space="preserve">Bước 1: Cho vào bát sứ nhỏ khoảng </w:t>
            </w:r>
            <w:r>
              <w:lastRenderedPageBreak/>
              <w:t>1 gam dầu thực vật và 3 ml dung dịch NaOH $40\%$.</w:t>
            </w:r>
            <w:r>
              <w:br/>
            </w:r>
            <w:r>
              <w:br/>
              <w:t>Bước 2: Đun sôi nhẹ và khuấy liên tục hỗn hợp bằng đũa thủy tinh. Thỉnh thoảng nhỏ thêm vài giọt nước cất đề giữ thể tích hỗn hợp phản ứng không đổi.</w:t>
            </w:r>
            <w:r>
              <w:br/>
            </w:r>
            <w:r>
              <w:br/>
              <w:t>Bước 3: Sau 8 - 10 phút, rót thêm vào hỗn hợp 4 - 5 ml dung dịch $NaCl$ bão hòa nóng, khuấy nhẹ. Sau đó để yên hỗn hợp 5 phút, lọc tách riêng phần dung dịch và chất rắn.</w:t>
            </w:r>
            <w:r>
              <w:br/>
            </w:r>
            <w:r>
              <w:br/>
              <w:t>Phát biểu nào sau đây sai?</w:t>
            </w:r>
            <w:r>
              <w:br/>
            </w:r>
            <w:r>
              <w:br/>
              <w:t>A. Sau bước 1, chất lỏng trong bát sứ tách thành hai lớp.</w:t>
            </w:r>
            <w:r>
              <w:br/>
            </w:r>
            <w:r>
              <w:br/>
              <w:t>B. Ở bước 3, $NaCl$ có vai trò làm cho phản ứng xảy ra hoàn toàn.</w:t>
            </w:r>
            <w:r>
              <w:br/>
            </w:r>
            <w:r>
              <w:br/>
              <w:t>C. Ở bước 2, xảy ra phản ứng thủy phân chất béo.</w:t>
            </w:r>
            <w:r>
              <w:br/>
            </w:r>
            <w:r>
              <w:br/>
              <w:t>D. Dung dịch thu được sau bước 3 có khả năng hòa tan $Cu(OH)_{2}$.</w:t>
            </w:r>
            <w:r>
              <w:br/>
            </w:r>
          </w:p>
        </w:tc>
        <w:tc>
          <w:tcPr>
            <w:tcW w:w="5760" w:type="dxa"/>
          </w:tcPr>
          <w:p w:rsidR="001F312D" w:rsidRDefault="00000000">
            <w:r>
              <w:lastRenderedPageBreak/>
              <w:t>B</w:t>
            </w:r>
          </w:p>
        </w:tc>
        <w:tc>
          <w:tcPr>
            <w:tcW w:w="5760" w:type="dxa"/>
          </w:tcPr>
          <w:p w:rsidR="001F312D" w:rsidRDefault="00000000">
            <w:r>
              <w:t xml:space="preserve"> </w:t>
            </w:r>
          </w:p>
        </w:tc>
        <w:tc>
          <w:tcPr>
            <w:tcW w:w="5760" w:type="dxa"/>
          </w:tcPr>
          <w:p w:rsidR="001F312D" w:rsidRDefault="00000000">
            <w:r>
              <w:t>Chọn B</w:t>
            </w:r>
            <w:r>
              <w:br/>
            </w:r>
            <w:r>
              <w:br/>
              <w:t>A. Đúng. Vì chưa có phản ứng, lớp trên là dầu thực vật, lớp dưới là dung dịch NaOH</w:t>
            </w:r>
            <w:r>
              <w:br/>
            </w:r>
            <w:r>
              <w:lastRenderedPageBreak/>
              <w:br/>
              <w:t>B. Sai. NaCl có vai trò làm giảm độ tan của xà phòng và tăng khối lượng riêng của dung dịch: Tách xà phòng.</w:t>
            </w:r>
            <w:r>
              <w:br/>
            </w:r>
            <w:r>
              <w:br/>
              <w:t>C. Đúng</w:t>
            </w:r>
            <w:r>
              <w:br/>
            </w:r>
            <w:r>
              <w:br/>
              <w:t>D. Đúng. Vì có glixerol tạo thành</w:t>
            </w:r>
            <w:r>
              <w:br/>
            </w:r>
          </w:p>
        </w:tc>
      </w:tr>
    </w:tbl>
    <w:p w:rsidR="001E5462" w:rsidRDefault="001E5462"/>
    <w:sectPr w:rsidR="001E5462" w:rsidSect="00BA2CB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700549">
    <w:abstractNumId w:val="8"/>
  </w:num>
  <w:num w:numId="2" w16cid:durableId="990719261">
    <w:abstractNumId w:val="6"/>
  </w:num>
  <w:num w:numId="3" w16cid:durableId="1812675674">
    <w:abstractNumId w:val="5"/>
  </w:num>
  <w:num w:numId="4" w16cid:durableId="1814715231">
    <w:abstractNumId w:val="4"/>
  </w:num>
  <w:num w:numId="5" w16cid:durableId="428504824">
    <w:abstractNumId w:val="7"/>
  </w:num>
  <w:num w:numId="6" w16cid:durableId="1704205947">
    <w:abstractNumId w:val="3"/>
  </w:num>
  <w:num w:numId="7" w16cid:durableId="513614424">
    <w:abstractNumId w:val="2"/>
  </w:num>
  <w:num w:numId="8" w16cid:durableId="100955264">
    <w:abstractNumId w:val="1"/>
  </w:num>
  <w:num w:numId="9" w16cid:durableId="3227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E19"/>
    <w:rsid w:val="00016A50"/>
    <w:rsid w:val="00023585"/>
    <w:rsid w:val="00034616"/>
    <w:rsid w:val="0006063C"/>
    <w:rsid w:val="00067BFB"/>
    <w:rsid w:val="00077F3D"/>
    <w:rsid w:val="00094FA1"/>
    <w:rsid w:val="000B66E6"/>
    <w:rsid w:val="000D4AED"/>
    <w:rsid w:val="000F180D"/>
    <w:rsid w:val="00112535"/>
    <w:rsid w:val="0011287C"/>
    <w:rsid w:val="0015074B"/>
    <w:rsid w:val="001672B6"/>
    <w:rsid w:val="00187F34"/>
    <w:rsid w:val="00196E77"/>
    <w:rsid w:val="001E2F2E"/>
    <w:rsid w:val="001E5462"/>
    <w:rsid w:val="001F312D"/>
    <w:rsid w:val="00206B41"/>
    <w:rsid w:val="002743F2"/>
    <w:rsid w:val="00285EDC"/>
    <w:rsid w:val="0029639D"/>
    <w:rsid w:val="002A0EFB"/>
    <w:rsid w:val="002A7EB6"/>
    <w:rsid w:val="002D3460"/>
    <w:rsid w:val="002D359F"/>
    <w:rsid w:val="002E74B2"/>
    <w:rsid w:val="00306102"/>
    <w:rsid w:val="00306116"/>
    <w:rsid w:val="00326F90"/>
    <w:rsid w:val="00335A12"/>
    <w:rsid w:val="003823D9"/>
    <w:rsid w:val="003973A0"/>
    <w:rsid w:val="003A54F3"/>
    <w:rsid w:val="003B5AEE"/>
    <w:rsid w:val="003E0DC4"/>
    <w:rsid w:val="00423339"/>
    <w:rsid w:val="004249BA"/>
    <w:rsid w:val="004657E9"/>
    <w:rsid w:val="00470D6E"/>
    <w:rsid w:val="004813BE"/>
    <w:rsid w:val="00483215"/>
    <w:rsid w:val="004B373E"/>
    <w:rsid w:val="004C2AEC"/>
    <w:rsid w:val="004C46A2"/>
    <w:rsid w:val="004C790D"/>
    <w:rsid w:val="00543DA4"/>
    <w:rsid w:val="0055758C"/>
    <w:rsid w:val="005A1405"/>
    <w:rsid w:val="005D38B4"/>
    <w:rsid w:val="005D7995"/>
    <w:rsid w:val="005E3809"/>
    <w:rsid w:val="00622890"/>
    <w:rsid w:val="00647514"/>
    <w:rsid w:val="00676CF0"/>
    <w:rsid w:val="006F0448"/>
    <w:rsid w:val="00712774"/>
    <w:rsid w:val="007324C3"/>
    <w:rsid w:val="00752E44"/>
    <w:rsid w:val="007A4A5C"/>
    <w:rsid w:val="007A7FDC"/>
    <w:rsid w:val="007B430F"/>
    <w:rsid w:val="007E3BD9"/>
    <w:rsid w:val="007F19F3"/>
    <w:rsid w:val="008000F8"/>
    <w:rsid w:val="00814B85"/>
    <w:rsid w:val="00884442"/>
    <w:rsid w:val="00885948"/>
    <w:rsid w:val="008B3103"/>
    <w:rsid w:val="008D0BB3"/>
    <w:rsid w:val="008D4ED0"/>
    <w:rsid w:val="008F1398"/>
    <w:rsid w:val="008F1C01"/>
    <w:rsid w:val="00906B1B"/>
    <w:rsid w:val="009C7DE7"/>
    <w:rsid w:val="009D5131"/>
    <w:rsid w:val="009E39F3"/>
    <w:rsid w:val="009E7CAA"/>
    <w:rsid w:val="009F3E48"/>
    <w:rsid w:val="009F661C"/>
    <w:rsid w:val="00A149C9"/>
    <w:rsid w:val="00AA1D8D"/>
    <w:rsid w:val="00AB268F"/>
    <w:rsid w:val="00AE0995"/>
    <w:rsid w:val="00AE1A36"/>
    <w:rsid w:val="00AE3DE3"/>
    <w:rsid w:val="00B20559"/>
    <w:rsid w:val="00B47730"/>
    <w:rsid w:val="00B6399B"/>
    <w:rsid w:val="00B75782"/>
    <w:rsid w:val="00BA0CDD"/>
    <w:rsid w:val="00BA2CBF"/>
    <w:rsid w:val="00BB5D84"/>
    <w:rsid w:val="00BD58FD"/>
    <w:rsid w:val="00BF1D06"/>
    <w:rsid w:val="00BF6304"/>
    <w:rsid w:val="00C02E3E"/>
    <w:rsid w:val="00C16539"/>
    <w:rsid w:val="00C200FD"/>
    <w:rsid w:val="00C20A6E"/>
    <w:rsid w:val="00C64982"/>
    <w:rsid w:val="00C66CA6"/>
    <w:rsid w:val="00C72150"/>
    <w:rsid w:val="00C91FE4"/>
    <w:rsid w:val="00C92D7A"/>
    <w:rsid w:val="00CA481C"/>
    <w:rsid w:val="00CB0664"/>
    <w:rsid w:val="00CB4DDE"/>
    <w:rsid w:val="00CB6750"/>
    <w:rsid w:val="00CE7115"/>
    <w:rsid w:val="00D16C3A"/>
    <w:rsid w:val="00D24355"/>
    <w:rsid w:val="00D24A05"/>
    <w:rsid w:val="00D447F7"/>
    <w:rsid w:val="00D4751F"/>
    <w:rsid w:val="00D54153"/>
    <w:rsid w:val="00DB7870"/>
    <w:rsid w:val="00DD50E4"/>
    <w:rsid w:val="00DE1DD1"/>
    <w:rsid w:val="00DE68CC"/>
    <w:rsid w:val="00E044BA"/>
    <w:rsid w:val="00E05869"/>
    <w:rsid w:val="00E06C5B"/>
    <w:rsid w:val="00E46AD4"/>
    <w:rsid w:val="00E740CE"/>
    <w:rsid w:val="00E82E2D"/>
    <w:rsid w:val="00E84176"/>
    <w:rsid w:val="00E92459"/>
    <w:rsid w:val="00EB7E92"/>
    <w:rsid w:val="00EF65F4"/>
    <w:rsid w:val="00F13221"/>
    <w:rsid w:val="00F16AAC"/>
    <w:rsid w:val="00F16BDB"/>
    <w:rsid w:val="00F20E9A"/>
    <w:rsid w:val="00F228CB"/>
    <w:rsid w:val="00F276F9"/>
    <w:rsid w:val="00F34452"/>
    <w:rsid w:val="00F7250E"/>
    <w:rsid w:val="00F81446"/>
    <w:rsid w:val="00F9090A"/>
    <w:rsid w:val="00F94CF9"/>
    <w:rsid w:val="00F96B58"/>
    <w:rsid w:val="00FC5FAD"/>
    <w:rsid w:val="00FC693F"/>
    <w:rsid w:val="00FD7296"/>
    <w:rsid w:val="00FE6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30"/>
  <w15:docId w15:val="{E9DD88E8-4F95-4E0E-8CD9-EF9CC5FD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3A54F3"/>
    <w:rPr>
      <w:color w:val="808080"/>
    </w:rPr>
  </w:style>
  <w:style w:type="character" w:customStyle="1" w:styleId="ccword">
    <w:name w:val="ccword"/>
    <w:basedOn w:val="DefaultParagraphFont"/>
    <w:rsid w:val="00BA0CDD"/>
  </w:style>
  <w:style w:type="character" w:customStyle="1" w:styleId="cccommand">
    <w:name w:val="cccommand"/>
    <w:basedOn w:val="DefaultParagraphFont"/>
    <w:rsid w:val="00BA0CDD"/>
  </w:style>
  <w:style w:type="character" w:customStyle="1" w:styleId="ccbrackets">
    <w:name w:val="ccbrackets"/>
    <w:basedOn w:val="DefaultParagraphFont"/>
    <w:rsid w:val="00BA0CDD"/>
  </w:style>
  <w:style w:type="character" w:customStyle="1" w:styleId="ccnewline">
    <w:name w:val="ccnewline"/>
    <w:basedOn w:val="DefaultParagraphFont"/>
    <w:rsid w:val="00BA0CDD"/>
  </w:style>
  <w:style w:type="character" w:customStyle="1" w:styleId="ccother">
    <w:name w:val="ccother"/>
    <w:basedOn w:val="DefaultParagraphFont"/>
    <w:rsid w:val="00BA0CDD"/>
  </w:style>
  <w:style w:type="character" w:customStyle="1" w:styleId="ccspaces">
    <w:name w:val="ccspaces"/>
    <w:basedOn w:val="DefaultParagraphFont"/>
    <w:rsid w:val="00BA0CDD"/>
  </w:style>
  <w:style w:type="character" w:customStyle="1" w:styleId="ccmatrix">
    <w:name w:val="ccmatrix"/>
    <w:basedOn w:val="DefaultParagraphFont"/>
    <w:rsid w:val="00BA0CDD"/>
  </w:style>
  <w:style w:type="character" w:customStyle="1" w:styleId="ccoperator">
    <w:name w:val="ccoperator"/>
    <w:basedOn w:val="DefaultParagraphFont"/>
    <w:rsid w:val="00BA0CDD"/>
  </w:style>
  <w:style w:type="character" w:customStyle="1" w:styleId="ccnumbers">
    <w:name w:val="ccnumbers"/>
    <w:basedOn w:val="DefaultParagraphFont"/>
    <w:rsid w:val="00BA0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29</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93</cp:revision>
  <dcterms:created xsi:type="dcterms:W3CDTF">2013-12-23T23:15:00Z</dcterms:created>
  <dcterms:modified xsi:type="dcterms:W3CDTF">2023-05-27T15:10:00Z</dcterms:modified>
  <cp:category/>
</cp:coreProperties>
</file>