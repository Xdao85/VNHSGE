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3002"/>
        <w:gridCol w:w="3710"/>
        <w:gridCol w:w="353"/>
        <w:gridCol w:w="222"/>
        <w:gridCol w:w="3584"/>
      </w:tblGrid>
      <w:tr w:rsidR="00194D88" w:rsidRPr="00BA2CBF" w:rsidTr="00194D88">
        <w:trPr>
          <w:jc w:val="center"/>
        </w:trPr>
        <w:tc>
          <w:tcPr>
            <w:tcW w:w="927" w:type="pct"/>
          </w:tcPr>
          <w:p w:rsidR="00776B50" w:rsidRDefault="00000000">
            <w:r>
              <w:t>MET_Chem_IE_2020_1</w:t>
            </w:r>
          </w:p>
        </w:tc>
        <w:tc>
          <w:tcPr>
            <w:tcW w:w="912" w:type="pct"/>
          </w:tcPr>
          <w:p w:rsidR="00776B50" w:rsidRDefault="00000000">
            <w:r>
              <w:t xml:space="preserve"> </w:t>
            </w:r>
          </w:p>
        </w:tc>
        <w:tc>
          <w:tcPr>
            <w:tcW w:w="1495" w:type="pct"/>
          </w:tcPr>
          <w:p w:rsidR="00776B50" w:rsidRDefault="00000000">
            <w:r>
              <w:t>Câu 1. Kim loại nào sau đây có tính khử yếu nhất?</w:t>
            </w:r>
            <w:r>
              <w:br/>
            </w:r>
            <w:r>
              <w:br/>
              <w:t>A. ${Ag}$.</w:t>
            </w:r>
            <w:r>
              <w:br/>
            </w:r>
            <w:r>
              <w:br/>
              <w:t>B. ${Mg}$.</w:t>
            </w:r>
            <w:r>
              <w:br/>
            </w:r>
            <w:r>
              <w:br/>
              <w:t>C. ${Fe}$.</w:t>
            </w:r>
            <w:r>
              <w:br/>
            </w:r>
            <w:r>
              <w:br/>
              <w:t>D. ${Al}$.</w:t>
            </w:r>
            <w:r>
              <w:br/>
            </w:r>
          </w:p>
        </w:tc>
        <w:tc>
          <w:tcPr>
            <w:tcW w:w="137" w:type="pct"/>
          </w:tcPr>
          <w:p w:rsidR="00776B50" w:rsidRDefault="00000000">
            <w:r>
              <w:t>A</w:t>
            </w:r>
          </w:p>
        </w:tc>
        <w:tc>
          <w:tcPr>
            <w:tcW w:w="84" w:type="pct"/>
          </w:tcPr>
          <w:p w:rsidR="00776B50" w:rsidRDefault="00000000">
            <w:r>
              <w:t xml:space="preserve"> </w:t>
            </w:r>
          </w:p>
        </w:tc>
        <w:tc>
          <w:tcPr>
            <w:tcW w:w="1444" w:type="pct"/>
          </w:tcPr>
          <w:p w:rsidR="00776B50" w:rsidRDefault="00000000">
            <w:r>
              <w:t>Chọn A</w:t>
            </w:r>
            <w:r>
              <w:br/>
            </w:r>
            <w:r>
              <w:br/>
              <w:t>Kim loại đứng sau trong dãy điện hóa kim loại sẽ có tính khử yếu hơn</w:t>
            </w:r>
            <w:r>
              <w:br/>
            </w:r>
            <w:r>
              <w:br/>
              <w:t>Mg – Al – Fe – Ag</w:t>
            </w:r>
            <w:r>
              <w:br/>
            </w:r>
          </w:p>
        </w:tc>
      </w:tr>
      <w:tr w:rsidR="00194D88" w:rsidRPr="00BA2CBF" w:rsidTr="00194D88">
        <w:trPr>
          <w:jc w:val="center"/>
        </w:trPr>
        <w:tc>
          <w:tcPr>
            <w:tcW w:w="927" w:type="pct"/>
          </w:tcPr>
          <w:p w:rsidR="00776B50" w:rsidRDefault="00000000">
            <w:r>
              <w:t>MET_Chem_IE_2020_2</w:t>
            </w:r>
          </w:p>
        </w:tc>
        <w:tc>
          <w:tcPr>
            <w:tcW w:w="912" w:type="pct"/>
          </w:tcPr>
          <w:p w:rsidR="00776B50" w:rsidRDefault="00000000">
            <w:r>
              <w:t xml:space="preserve"> </w:t>
            </w:r>
          </w:p>
        </w:tc>
        <w:tc>
          <w:tcPr>
            <w:tcW w:w="1495" w:type="pct"/>
          </w:tcPr>
          <w:p w:rsidR="00776B50" w:rsidRDefault="00000000">
            <w:r>
              <w:t>Câu 2. Kim loại nào sau đây tan hết trong nước dư ở nhiệt độ thường?</w:t>
            </w:r>
            <w:r>
              <w:br/>
            </w:r>
            <w:r>
              <w:br/>
              <w:t>A. Ag.</w:t>
            </w:r>
            <w:r>
              <w:br/>
            </w:r>
            <w:r>
              <w:br/>
              <w:t>B. Na.</w:t>
            </w:r>
            <w:r>
              <w:br/>
            </w:r>
            <w:r>
              <w:br/>
              <w:t>C. Mg.</w:t>
            </w:r>
            <w:r>
              <w:br/>
            </w:r>
            <w:r>
              <w:br/>
              <w:t>D. Al.</w:t>
            </w:r>
            <w:r>
              <w:br/>
            </w:r>
          </w:p>
        </w:tc>
        <w:tc>
          <w:tcPr>
            <w:tcW w:w="137" w:type="pct"/>
          </w:tcPr>
          <w:p w:rsidR="00776B50" w:rsidRDefault="00000000">
            <w:r>
              <w:t>B</w:t>
            </w:r>
          </w:p>
        </w:tc>
        <w:tc>
          <w:tcPr>
            <w:tcW w:w="84" w:type="pct"/>
          </w:tcPr>
          <w:p w:rsidR="00776B50" w:rsidRDefault="00000000">
            <w:r>
              <w:t xml:space="preserve"> </w:t>
            </w:r>
          </w:p>
        </w:tc>
        <w:tc>
          <w:tcPr>
            <w:tcW w:w="1444" w:type="pct"/>
          </w:tcPr>
          <w:p w:rsidR="00776B50" w:rsidRDefault="00000000">
            <w:r>
              <w:t>Chọn B</w:t>
            </w:r>
            <w:r>
              <w:br/>
            </w:r>
            <w:r>
              <w:br/>
              <w:t>Kim loại thuộc nhóm IA và một số kim loại trong nhóm IIA sẽ tan hết trong nước dư ở nhiệt độ thường</w:t>
            </w:r>
            <w:r>
              <w:br/>
            </w:r>
          </w:p>
        </w:tc>
      </w:tr>
      <w:tr w:rsidR="00194D88" w:rsidRPr="00BA2CBF" w:rsidTr="00194D88">
        <w:trPr>
          <w:jc w:val="center"/>
        </w:trPr>
        <w:tc>
          <w:tcPr>
            <w:tcW w:w="927" w:type="pct"/>
          </w:tcPr>
          <w:p w:rsidR="00776B50" w:rsidRDefault="00000000">
            <w:r>
              <w:t>MET_Chem_IE_2020_3</w:t>
            </w:r>
          </w:p>
        </w:tc>
        <w:tc>
          <w:tcPr>
            <w:tcW w:w="912" w:type="pct"/>
          </w:tcPr>
          <w:p w:rsidR="00776B50" w:rsidRDefault="00000000">
            <w:r>
              <w:t xml:space="preserve"> </w:t>
            </w:r>
          </w:p>
        </w:tc>
        <w:tc>
          <w:tcPr>
            <w:tcW w:w="1495" w:type="pct"/>
          </w:tcPr>
          <w:p w:rsidR="00776B50" w:rsidRDefault="00000000">
            <w:r>
              <w:t>Câu 3. Khí X được tạo ra trong quá trình đốt nhiên liệu hóa thạch, gây hiệu ứng nhà kính. Khí X là</w:t>
            </w:r>
            <w:r>
              <w:br/>
            </w:r>
            <w:r>
              <w:br/>
              <w:t>A. ${CO}_2$.</w:t>
            </w:r>
            <w:r>
              <w:br/>
            </w:r>
            <w:r>
              <w:lastRenderedPageBreak/>
              <w:br/>
              <w:t>B. ${H}_2$.</w:t>
            </w:r>
            <w:r>
              <w:br/>
            </w:r>
            <w:r>
              <w:br/>
              <w:t>C. ${N}_2$.</w:t>
            </w:r>
            <w:r>
              <w:br/>
            </w:r>
            <w:r>
              <w:br/>
              <w:t>D. ${O}_2$.</w:t>
            </w:r>
            <w:r>
              <w:br/>
            </w:r>
          </w:p>
        </w:tc>
        <w:tc>
          <w:tcPr>
            <w:tcW w:w="137" w:type="pct"/>
          </w:tcPr>
          <w:p w:rsidR="00776B50" w:rsidRDefault="00000000">
            <w:r>
              <w:lastRenderedPageBreak/>
              <w:t>A</w:t>
            </w:r>
          </w:p>
        </w:tc>
        <w:tc>
          <w:tcPr>
            <w:tcW w:w="84" w:type="pct"/>
          </w:tcPr>
          <w:p w:rsidR="00776B50" w:rsidRDefault="00000000">
            <w:r>
              <w:t xml:space="preserve"> </w:t>
            </w:r>
          </w:p>
        </w:tc>
        <w:tc>
          <w:tcPr>
            <w:tcW w:w="1444" w:type="pct"/>
          </w:tcPr>
          <w:p w:rsidR="00776B50" w:rsidRDefault="00000000">
            <w:r>
              <w:t>Chọn A</w:t>
            </w:r>
            <w:r>
              <w:br/>
            </w:r>
            <w:r>
              <w:br/>
              <w:t>Khí được tạo ra trong quá trình đốt nhiên liệu hóa thạch, gây hiệu ứng nhà kính là ${CO}_2$.</w:t>
            </w:r>
            <w:r>
              <w:br/>
            </w:r>
          </w:p>
        </w:tc>
      </w:tr>
      <w:tr w:rsidR="00194D88" w:rsidRPr="00BA2CBF" w:rsidTr="00194D88">
        <w:trPr>
          <w:jc w:val="center"/>
        </w:trPr>
        <w:tc>
          <w:tcPr>
            <w:tcW w:w="927" w:type="pct"/>
          </w:tcPr>
          <w:p w:rsidR="00776B50" w:rsidRDefault="00000000">
            <w:r>
              <w:lastRenderedPageBreak/>
              <w:t>MET_Chem_IE_2020_4</w:t>
            </w:r>
          </w:p>
        </w:tc>
        <w:tc>
          <w:tcPr>
            <w:tcW w:w="912" w:type="pct"/>
          </w:tcPr>
          <w:p w:rsidR="00776B50" w:rsidRDefault="00000000">
            <w:r>
              <w:t xml:space="preserve"> </w:t>
            </w:r>
          </w:p>
        </w:tc>
        <w:tc>
          <w:tcPr>
            <w:tcW w:w="1495" w:type="pct"/>
          </w:tcPr>
          <w:p w:rsidR="00776B50" w:rsidRDefault="00000000">
            <w:r>
              <w:t>Câu 4. Thủy phân hoàn toàn 1 mol chất béo, thu được</w:t>
            </w:r>
            <w:r>
              <w:br/>
            </w:r>
            <w:r>
              <w:br/>
              <w:t>A. 1 mol etylen glicol.</w:t>
            </w:r>
            <w:r>
              <w:br/>
            </w:r>
            <w:r>
              <w:br/>
              <w:t>B. 3 mol glixerol.</w:t>
            </w:r>
            <w:r>
              <w:br/>
            </w:r>
            <w:r>
              <w:br/>
              <w:t>C. 1 mol glixerol.</w:t>
            </w:r>
            <w:r>
              <w:br/>
            </w:r>
            <w:r>
              <w:br/>
              <w:t>D. 3 mol etylen glicol.</w:t>
            </w:r>
            <w:r>
              <w:br/>
            </w:r>
          </w:p>
        </w:tc>
        <w:tc>
          <w:tcPr>
            <w:tcW w:w="137" w:type="pct"/>
          </w:tcPr>
          <w:p w:rsidR="00776B50" w:rsidRDefault="00000000">
            <w:r>
              <w:t>C</w:t>
            </w:r>
          </w:p>
        </w:tc>
        <w:tc>
          <w:tcPr>
            <w:tcW w:w="84" w:type="pct"/>
          </w:tcPr>
          <w:p w:rsidR="00776B50" w:rsidRDefault="00000000">
            <w:r>
              <w:t xml:space="preserve"> </w:t>
            </w:r>
          </w:p>
        </w:tc>
        <w:tc>
          <w:tcPr>
            <w:tcW w:w="1444" w:type="pct"/>
          </w:tcPr>
          <w:p w:rsidR="00776B50" w:rsidRDefault="00000000">
            <w:r>
              <w:t>Chọn C</w:t>
            </w:r>
            <w:r>
              <w:br/>
            </w:r>
            <w:r>
              <w:br/>
              <w:t xml:space="preserve">Chất béo là trieste, hay este 3 chức, được tạo từ các axit béo và glixerol </w:t>
            </w:r>
            <w:r>
              <w:br/>
            </w:r>
          </w:p>
        </w:tc>
      </w:tr>
      <w:tr w:rsidR="00194D88" w:rsidRPr="00BA2CBF" w:rsidTr="00194D88">
        <w:trPr>
          <w:jc w:val="center"/>
        </w:trPr>
        <w:tc>
          <w:tcPr>
            <w:tcW w:w="927" w:type="pct"/>
          </w:tcPr>
          <w:p w:rsidR="00776B50" w:rsidRDefault="00000000">
            <w:r>
              <w:t>MET_Chem_IE_2020_5</w:t>
            </w:r>
          </w:p>
        </w:tc>
        <w:tc>
          <w:tcPr>
            <w:tcW w:w="912" w:type="pct"/>
          </w:tcPr>
          <w:p w:rsidR="00776B50" w:rsidRDefault="00000000">
            <w:r>
              <w:t xml:space="preserve"> </w:t>
            </w:r>
          </w:p>
        </w:tc>
        <w:tc>
          <w:tcPr>
            <w:tcW w:w="1495" w:type="pct"/>
          </w:tcPr>
          <w:p w:rsidR="00776B50" w:rsidRDefault="00000000">
            <w:r>
              <w:t>Câu 5. Kim loại Fe tác dụng với dung dịch nào sau đây sinh ra khí ${H}_2$?</w:t>
            </w:r>
            <w:r>
              <w:br/>
            </w:r>
            <w:r>
              <w:br/>
              <w:t>A. ${HNO}_3$ đặc, nóng.</w:t>
            </w:r>
            <w:r>
              <w:br/>
            </w:r>
            <w:r>
              <w:br/>
              <w:t>B. ${HCl}$.</w:t>
            </w:r>
            <w:r>
              <w:br/>
            </w:r>
            <w:r>
              <w:br/>
              <w:t>C. ${CuSO}_4$.</w:t>
            </w:r>
            <w:r>
              <w:br/>
            </w:r>
            <w:r>
              <w:br/>
            </w:r>
            <w:r>
              <w:lastRenderedPageBreak/>
              <w:t>D. ${H}_2 {SO}_4$ đặc, nóng.</w:t>
            </w:r>
            <w:r>
              <w:br/>
            </w:r>
          </w:p>
        </w:tc>
        <w:tc>
          <w:tcPr>
            <w:tcW w:w="137" w:type="pct"/>
          </w:tcPr>
          <w:p w:rsidR="00776B50" w:rsidRDefault="00000000">
            <w:r>
              <w:lastRenderedPageBreak/>
              <w:t>B</w:t>
            </w:r>
          </w:p>
        </w:tc>
        <w:tc>
          <w:tcPr>
            <w:tcW w:w="84" w:type="pct"/>
          </w:tcPr>
          <w:p w:rsidR="00776B50" w:rsidRDefault="00000000">
            <w:r>
              <w:t xml:space="preserve"> </w:t>
            </w:r>
          </w:p>
        </w:tc>
        <w:tc>
          <w:tcPr>
            <w:tcW w:w="1444" w:type="pct"/>
          </w:tcPr>
          <w:p w:rsidR="00776B50" w:rsidRDefault="00000000">
            <w:r>
              <w:t>Chọn B</w:t>
            </w:r>
            <w:r>
              <w:br/>
            </w:r>
            <w:r>
              <w:br/>
              <w:t xml:space="preserve">A. Sinh ra khí ${NO}_2$ </w:t>
            </w:r>
            <w:r>
              <w:br/>
            </w:r>
            <w:r>
              <w:br/>
              <w:t>B. Đúng</w:t>
            </w:r>
            <w:r>
              <w:br/>
            </w:r>
            <w:r>
              <w:br/>
              <w:t>C. Không sinh ra khí</w:t>
            </w:r>
            <w:r>
              <w:br/>
            </w:r>
            <w:r>
              <w:br/>
              <w:t>D. Sinh ra khí ${SO}_2$</w:t>
            </w:r>
            <w:r>
              <w:br/>
            </w:r>
          </w:p>
        </w:tc>
      </w:tr>
      <w:tr w:rsidR="00194D88" w:rsidRPr="00BA2CBF" w:rsidTr="00194D88">
        <w:trPr>
          <w:jc w:val="center"/>
        </w:trPr>
        <w:tc>
          <w:tcPr>
            <w:tcW w:w="927" w:type="pct"/>
          </w:tcPr>
          <w:p w:rsidR="00776B50" w:rsidRDefault="00000000">
            <w:r>
              <w:lastRenderedPageBreak/>
              <w:t>MET_Chem_IE_2020_6</w:t>
            </w:r>
          </w:p>
        </w:tc>
        <w:tc>
          <w:tcPr>
            <w:tcW w:w="912" w:type="pct"/>
          </w:tcPr>
          <w:p w:rsidR="00776B50" w:rsidRDefault="00000000">
            <w:r>
              <w:t xml:space="preserve"> </w:t>
            </w:r>
          </w:p>
        </w:tc>
        <w:tc>
          <w:tcPr>
            <w:tcW w:w="1495" w:type="pct"/>
          </w:tcPr>
          <w:p w:rsidR="00776B50" w:rsidRDefault="00000000">
            <w:r>
              <w:t>Câu 6. Dung dịch chất nào sau đây làm quỳ tím chuyển màu xanh?</w:t>
            </w:r>
            <w:r>
              <w:br/>
            </w:r>
            <w:r>
              <w:br/>
              <w:t>A. Anilin.</w:t>
            </w:r>
            <w:r>
              <w:br/>
            </w:r>
            <w:r>
              <w:br/>
              <w:t>B. Glyxin.</w:t>
            </w:r>
            <w:r>
              <w:br/>
            </w:r>
            <w:r>
              <w:br/>
              <w:t>C. Valin.</w:t>
            </w:r>
            <w:r>
              <w:br/>
            </w:r>
            <w:r>
              <w:br/>
              <w:t>D. Metylamin.</w:t>
            </w:r>
            <w:r>
              <w:br/>
            </w:r>
          </w:p>
        </w:tc>
        <w:tc>
          <w:tcPr>
            <w:tcW w:w="137" w:type="pct"/>
          </w:tcPr>
          <w:p w:rsidR="00776B50" w:rsidRDefault="00000000">
            <w:r>
              <w:t>D</w:t>
            </w:r>
          </w:p>
        </w:tc>
        <w:tc>
          <w:tcPr>
            <w:tcW w:w="84" w:type="pct"/>
          </w:tcPr>
          <w:p w:rsidR="00776B50" w:rsidRDefault="00000000">
            <w:r>
              <w:t xml:space="preserve"> </w:t>
            </w:r>
          </w:p>
        </w:tc>
        <w:tc>
          <w:tcPr>
            <w:tcW w:w="1444" w:type="pct"/>
          </w:tcPr>
          <w:p w:rsidR="00776B50" w:rsidRDefault="00000000">
            <w:r>
              <w:t>Chọn D</w:t>
            </w:r>
            <w:r>
              <w:br/>
            </w:r>
            <w:r>
              <w:br/>
              <w:t>Để làm quỳ tím chuyển màu xanh, chất đó phải có tính bazơ. Chỉ Anilin và Metylamin thỏa mãn, nhưng tính bazơ của Anilin rất yếu nên không làm đổi màu được quỳ tím</w:t>
            </w:r>
            <w:r>
              <w:br/>
            </w:r>
            <w:r>
              <w:br/>
              <w:t xml:space="preserve"> </w:t>
            </w:r>
          </w:p>
        </w:tc>
      </w:tr>
      <w:tr w:rsidR="00194D88" w:rsidRPr="00BA2CBF" w:rsidTr="00194D88">
        <w:trPr>
          <w:jc w:val="center"/>
        </w:trPr>
        <w:tc>
          <w:tcPr>
            <w:tcW w:w="927" w:type="pct"/>
          </w:tcPr>
          <w:p w:rsidR="00776B50" w:rsidRDefault="00000000">
            <w:r>
              <w:t>MET_Chem_IE_2020_7</w:t>
            </w:r>
          </w:p>
        </w:tc>
        <w:tc>
          <w:tcPr>
            <w:tcW w:w="912" w:type="pct"/>
          </w:tcPr>
          <w:p w:rsidR="00776B50" w:rsidRDefault="00000000">
            <w:r>
              <w:t xml:space="preserve"> </w:t>
            </w:r>
          </w:p>
        </w:tc>
        <w:tc>
          <w:tcPr>
            <w:tcW w:w="1495" w:type="pct"/>
          </w:tcPr>
          <w:p w:rsidR="00776B50" w:rsidRDefault="00000000">
            <w:r>
              <w:t>Câu 7. Công thức của nhôm clorua là</w:t>
            </w:r>
            <w:r>
              <w:br/>
            </w:r>
            <w:r>
              <w:br/>
              <w:t>A. ${AlCl}_3$</w:t>
            </w:r>
            <w:r>
              <w:br/>
            </w:r>
            <w:r>
              <w:br/>
              <w:t>B. ${Al}_2\left({SO}_4\right)_3$.</w:t>
            </w:r>
            <w:r>
              <w:br/>
            </w:r>
            <w:r>
              <w:br/>
              <w:t>C. ${Al}\left({NO}_3\right)_3$.</w:t>
            </w:r>
            <w:r>
              <w:br/>
            </w:r>
            <w:r>
              <w:br/>
              <w:t>D. ${AlBr}_3$.</w:t>
            </w:r>
            <w:r>
              <w:br/>
            </w:r>
          </w:p>
        </w:tc>
        <w:tc>
          <w:tcPr>
            <w:tcW w:w="137" w:type="pct"/>
          </w:tcPr>
          <w:p w:rsidR="00776B50" w:rsidRDefault="00000000">
            <w:r>
              <w:t>A</w:t>
            </w:r>
          </w:p>
        </w:tc>
        <w:tc>
          <w:tcPr>
            <w:tcW w:w="84" w:type="pct"/>
          </w:tcPr>
          <w:p w:rsidR="00776B50" w:rsidRDefault="00000000">
            <w:r>
              <w:t xml:space="preserve"> </w:t>
            </w:r>
          </w:p>
        </w:tc>
        <w:tc>
          <w:tcPr>
            <w:tcW w:w="1444" w:type="pct"/>
          </w:tcPr>
          <w:p w:rsidR="00776B50" w:rsidRDefault="00000000">
            <w:r>
              <w:t>Chọn A</w:t>
            </w:r>
            <w:r>
              <w:br/>
            </w:r>
            <w:r>
              <w:br/>
              <w:t>Công thức của nhôm clorua là ${AlCl}_3$</w:t>
            </w:r>
            <w:r>
              <w:br/>
            </w:r>
          </w:p>
        </w:tc>
      </w:tr>
      <w:tr w:rsidR="00194D88" w:rsidRPr="00BA2CBF" w:rsidTr="00194D88">
        <w:trPr>
          <w:jc w:val="center"/>
        </w:trPr>
        <w:tc>
          <w:tcPr>
            <w:tcW w:w="927" w:type="pct"/>
          </w:tcPr>
          <w:p w:rsidR="00776B50" w:rsidRDefault="00000000">
            <w:r>
              <w:t>MET_Chem_IE_2020_8</w:t>
            </w:r>
          </w:p>
        </w:tc>
        <w:tc>
          <w:tcPr>
            <w:tcW w:w="912" w:type="pct"/>
          </w:tcPr>
          <w:p w:rsidR="00776B50" w:rsidRDefault="00000000">
            <w:r>
              <w:t xml:space="preserve"> </w:t>
            </w:r>
          </w:p>
        </w:tc>
        <w:tc>
          <w:tcPr>
            <w:tcW w:w="1495" w:type="pct"/>
          </w:tcPr>
          <w:p w:rsidR="00776B50" w:rsidRDefault="00000000">
            <w:r>
              <w:t>Câu 8. Sắt có số oxi hóa +2 trong hợp chất nào sau đây?</w:t>
            </w:r>
            <w:r>
              <w:br/>
            </w:r>
            <w:r>
              <w:br/>
            </w:r>
            <w:r>
              <w:lastRenderedPageBreak/>
              <w:t>A. ${FeCl}_2$.</w:t>
            </w:r>
            <w:r>
              <w:br/>
            </w:r>
            <w:r>
              <w:br/>
              <w:t>B. ${Fe}\left({NO}_3\right)_3$.</w:t>
            </w:r>
            <w:r>
              <w:br/>
            </w:r>
            <w:r>
              <w:br/>
              <w:t>C. ${Fe}_2\left({SO}_4\right)_3$.</w:t>
            </w:r>
            <w:r>
              <w:br/>
            </w:r>
            <w:r>
              <w:br/>
              <w:t>D. ${Fe}_2 {O}_3$.</w:t>
            </w:r>
            <w:r>
              <w:br/>
            </w:r>
          </w:p>
        </w:tc>
        <w:tc>
          <w:tcPr>
            <w:tcW w:w="137" w:type="pct"/>
          </w:tcPr>
          <w:p w:rsidR="00776B50" w:rsidRDefault="00000000">
            <w:r>
              <w:lastRenderedPageBreak/>
              <w:t>A</w:t>
            </w:r>
          </w:p>
        </w:tc>
        <w:tc>
          <w:tcPr>
            <w:tcW w:w="84" w:type="pct"/>
          </w:tcPr>
          <w:p w:rsidR="00776B50" w:rsidRDefault="00000000">
            <w:r>
              <w:t xml:space="preserve"> </w:t>
            </w:r>
          </w:p>
        </w:tc>
        <w:tc>
          <w:tcPr>
            <w:tcW w:w="1444" w:type="pct"/>
          </w:tcPr>
          <w:p w:rsidR="00776B50" w:rsidRDefault="00000000">
            <w:r>
              <w:t>Chọn A</w:t>
            </w:r>
            <w:r>
              <w:br/>
            </w:r>
            <w:r>
              <w:br/>
              <w:t xml:space="preserve">Trong các phương án B, C, D, sắt có </w:t>
            </w:r>
            <w:r>
              <w:lastRenderedPageBreak/>
              <w:t>số oxi hóa +3</w:t>
            </w:r>
            <w:r>
              <w:br/>
            </w:r>
          </w:p>
        </w:tc>
      </w:tr>
      <w:tr w:rsidR="00194D88" w:rsidRPr="00BA2CBF" w:rsidTr="00194D88">
        <w:trPr>
          <w:jc w:val="center"/>
        </w:trPr>
        <w:tc>
          <w:tcPr>
            <w:tcW w:w="927" w:type="pct"/>
          </w:tcPr>
          <w:p w:rsidR="00776B50" w:rsidRDefault="00000000">
            <w:r>
              <w:lastRenderedPageBreak/>
              <w:t>MET_Chem_IE_2020_9</w:t>
            </w:r>
          </w:p>
        </w:tc>
        <w:tc>
          <w:tcPr>
            <w:tcW w:w="912" w:type="pct"/>
          </w:tcPr>
          <w:p w:rsidR="00776B50" w:rsidRDefault="00000000">
            <w:r>
              <w:t xml:space="preserve"> </w:t>
            </w:r>
          </w:p>
        </w:tc>
        <w:tc>
          <w:tcPr>
            <w:tcW w:w="1495" w:type="pct"/>
          </w:tcPr>
          <w:p w:rsidR="00776B50" w:rsidRDefault="00000000">
            <w:r>
              <w:t>Câu 9. Chất nào sau đây không tham gia phản ứng trùng hợp?</w:t>
            </w:r>
            <w:r>
              <w:br/>
            </w:r>
            <w:r>
              <w:br/>
              <w:t>A. Propen.</w:t>
            </w:r>
            <w:r>
              <w:br/>
            </w:r>
            <w:r>
              <w:br/>
              <w:t>B. Stiren.</w:t>
            </w:r>
            <w:r>
              <w:br/>
            </w:r>
            <w:r>
              <w:br/>
              <w:t>C. Isopren.</w:t>
            </w:r>
            <w:r>
              <w:br/>
            </w:r>
            <w:r>
              <w:br/>
              <w:t>D. Toluen.</w:t>
            </w:r>
            <w:r>
              <w:br/>
            </w:r>
          </w:p>
        </w:tc>
        <w:tc>
          <w:tcPr>
            <w:tcW w:w="137" w:type="pct"/>
          </w:tcPr>
          <w:p w:rsidR="00776B50" w:rsidRDefault="00000000">
            <w:r>
              <w:t>D</w:t>
            </w:r>
          </w:p>
        </w:tc>
        <w:tc>
          <w:tcPr>
            <w:tcW w:w="84" w:type="pct"/>
          </w:tcPr>
          <w:p w:rsidR="00776B50" w:rsidRDefault="00000000">
            <w:r>
              <w:t xml:space="preserve"> </w:t>
            </w:r>
          </w:p>
        </w:tc>
        <w:tc>
          <w:tcPr>
            <w:tcW w:w="1444" w:type="pct"/>
          </w:tcPr>
          <w:p w:rsidR="00776B50" w:rsidRDefault="00000000">
            <w:r>
              <w:t>Chọn D</w:t>
            </w:r>
            <w:r>
              <w:br/>
            </w:r>
            <w:r>
              <w:br/>
              <w:t>Toluen không có liên kết đôi nên không tham gia phản ứng trùng hợp</w:t>
            </w:r>
            <w:r>
              <w:br/>
            </w:r>
          </w:p>
        </w:tc>
      </w:tr>
      <w:tr w:rsidR="00194D88" w:rsidRPr="00BA2CBF" w:rsidTr="00194D88">
        <w:trPr>
          <w:jc w:val="center"/>
        </w:trPr>
        <w:tc>
          <w:tcPr>
            <w:tcW w:w="927" w:type="pct"/>
          </w:tcPr>
          <w:p w:rsidR="00776B50" w:rsidRDefault="00000000">
            <w:r>
              <w:t>MET_Chem_IE_2020_10</w:t>
            </w:r>
          </w:p>
        </w:tc>
        <w:tc>
          <w:tcPr>
            <w:tcW w:w="912" w:type="pct"/>
          </w:tcPr>
          <w:p w:rsidR="00776B50" w:rsidRDefault="00000000">
            <w:r>
              <w:t xml:space="preserve"> </w:t>
            </w:r>
          </w:p>
        </w:tc>
        <w:tc>
          <w:tcPr>
            <w:tcW w:w="1495" w:type="pct"/>
          </w:tcPr>
          <w:p w:rsidR="00776B50" w:rsidRDefault="00000000">
            <w:r>
              <w:t>Câu 10. Trong công nghiệp, kim loại nào sau đây được điều chế bằng phương pháp nhiệt luyện?</w:t>
            </w:r>
            <w:r>
              <w:br/>
            </w:r>
            <w:r>
              <w:br/>
              <w:t>A. ${Mg}$.</w:t>
            </w:r>
            <w:r>
              <w:br/>
            </w:r>
            <w:r>
              <w:br/>
              <w:t>B. ${Fe}$.</w:t>
            </w:r>
            <w:r>
              <w:br/>
            </w:r>
            <w:r>
              <w:br/>
            </w:r>
            <w:r>
              <w:lastRenderedPageBreak/>
              <w:t>C. ${Na}$.</w:t>
            </w:r>
            <w:r>
              <w:br/>
            </w:r>
            <w:r>
              <w:br/>
              <w:t>D. ${Al}$.</w:t>
            </w:r>
            <w:r>
              <w:br/>
            </w:r>
          </w:p>
        </w:tc>
        <w:tc>
          <w:tcPr>
            <w:tcW w:w="137" w:type="pct"/>
          </w:tcPr>
          <w:p w:rsidR="00776B50" w:rsidRDefault="00000000">
            <w:r>
              <w:lastRenderedPageBreak/>
              <w:t>B</w:t>
            </w:r>
          </w:p>
        </w:tc>
        <w:tc>
          <w:tcPr>
            <w:tcW w:w="84" w:type="pct"/>
          </w:tcPr>
          <w:p w:rsidR="00776B50" w:rsidRDefault="00000000">
            <w:r>
              <w:t xml:space="preserve"> </w:t>
            </w:r>
          </w:p>
        </w:tc>
        <w:tc>
          <w:tcPr>
            <w:tcW w:w="1444" w:type="pct"/>
          </w:tcPr>
          <w:p w:rsidR="00776B50" w:rsidRDefault="00000000">
            <w:r>
              <w:t>Chọn B</w:t>
            </w:r>
            <w:r>
              <w:br/>
            </w:r>
            <w:r>
              <w:br/>
              <w:t>Phương pháp nhiệt luyện dùng để điều chế các kim loại từ Zn trở về sau $\Rightarrow$ chỉ có Fe thỏa mãn</w:t>
            </w:r>
            <w:r>
              <w:br/>
            </w:r>
            <w:r>
              <w:br/>
              <w:t xml:space="preserve">Các kim loại còn lại được điều chế </w:t>
            </w:r>
            <w:r>
              <w:lastRenderedPageBreak/>
              <w:t>bằng phương pháp điện phân nóng chảy</w:t>
            </w:r>
            <w:r>
              <w:br/>
            </w:r>
          </w:p>
        </w:tc>
      </w:tr>
      <w:tr w:rsidR="00194D88" w:rsidRPr="00BA2CBF" w:rsidTr="00194D88">
        <w:trPr>
          <w:jc w:val="center"/>
        </w:trPr>
        <w:tc>
          <w:tcPr>
            <w:tcW w:w="927" w:type="pct"/>
          </w:tcPr>
          <w:p w:rsidR="00776B50" w:rsidRDefault="00000000">
            <w:r>
              <w:lastRenderedPageBreak/>
              <w:t>MET_Chem_IE_2020_11</w:t>
            </w:r>
          </w:p>
        </w:tc>
        <w:tc>
          <w:tcPr>
            <w:tcW w:w="912" w:type="pct"/>
          </w:tcPr>
          <w:p w:rsidR="00776B50" w:rsidRDefault="00000000">
            <w:r>
              <w:t xml:space="preserve"> </w:t>
            </w:r>
          </w:p>
        </w:tc>
        <w:tc>
          <w:tcPr>
            <w:tcW w:w="1495" w:type="pct"/>
          </w:tcPr>
          <w:p w:rsidR="00776B50" w:rsidRDefault="00000000">
            <w:r>
              <w:t>Câu 11. Số nguyên tử oxi trong phân tử glucozơ là</w:t>
            </w:r>
            <w:r>
              <w:br/>
            </w:r>
            <w:r>
              <w:br/>
              <w:t>A. 3.</w:t>
            </w:r>
            <w:r>
              <w:br/>
            </w:r>
            <w:r>
              <w:br/>
              <w:t>B. 4.</w:t>
            </w:r>
            <w:r>
              <w:br/>
            </w:r>
            <w:r>
              <w:br/>
              <w:t>C. 5.</w:t>
            </w:r>
            <w:r>
              <w:br/>
            </w:r>
            <w:r>
              <w:br/>
              <w:t>D. 6.</w:t>
            </w:r>
            <w:r>
              <w:br/>
            </w:r>
          </w:p>
        </w:tc>
        <w:tc>
          <w:tcPr>
            <w:tcW w:w="137" w:type="pct"/>
          </w:tcPr>
          <w:p w:rsidR="00776B50" w:rsidRDefault="00000000">
            <w:r>
              <w:t>D</w:t>
            </w:r>
          </w:p>
        </w:tc>
        <w:tc>
          <w:tcPr>
            <w:tcW w:w="84" w:type="pct"/>
          </w:tcPr>
          <w:p w:rsidR="00776B50" w:rsidRDefault="00000000">
            <w:r>
              <w:t xml:space="preserve"> </w:t>
            </w:r>
          </w:p>
        </w:tc>
        <w:tc>
          <w:tcPr>
            <w:tcW w:w="1444" w:type="pct"/>
          </w:tcPr>
          <w:p w:rsidR="00776B50" w:rsidRDefault="00000000">
            <w:r>
              <w:t>Chọn D</w:t>
            </w:r>
            <w:r>
              <w:br/>
            </w:r>
            <w:r>
              <w:br/>
              <w:t>${C}_6 {H}_{12} {O}_6$.</w:t>
            </w:r>
            <w:r>
              <w:br/>
            </w:r>
          </w:p>
        </w:tc>
      </w:tr>
      <w:tr w:rsidR="00194D88" w:rsidRPr="00BA2CBF" w:rsidTr="00194D88">
        <w:trPr>
          <w:jc w:val="center"/>
        </w:trPr>
        <w:tc>
          <w:tcPr>
            <w:tcW w:w="927" w:type="pct"/>
          </w:tcPr>
          <w:p w:rsidR="00776B50" w:rsidRDefault="00000000">
            <w:r>
              <w:t>MET_Chem_IE_2020_12</w:t>
            </w:r>
          </w:p>
        </w:tc>
        <w:tc>
          <w:tcPr>
            <w:tcW w:w="912" w:type="pct"/>
          </w:tcPr>
          <w:p w:rsidR="00776B50" w:rsidRDefault="00000000">
            <w:r>
              <w:t xml:space="preserve"> </w:t>
            </w:r>
          </w:p>
        </w:tc>
        <w:tc>
          <w:tcPr>
            <w:tcW w:w="1495" w:type="pct"/>
          </w:tcPr>
          <w:p w:rsidR="00776B50" w:rsidRDefault="00000000">
            <w:r>
              <w:t>Câu 12. Hiđroxit nào sau đây dễ tan trong nước ở điều kiện thường?</w:t>
            </w:r>
            <w:r>
              <w:br/>
            </w:r>
            <w:r>
              <w:br/>
              <w:t>A. ${Al}({OH})_3$.</w:t>
            </w:r>
            <w:r>
              <w:br/>
            </w:r>
            <w:r>
              <w:br/>
              <w:t>B. ${Mg}({OH})_2$.</w:t>
            </w:r>
            <w:r>
              <w:br/>
            </w:r>
            <w:r>
              <w:br/>
              <w:t>C. ${Ba}({OH})_2$.</w:t>
            </w:r>
            <w:r>
              <w:br/>
            </w:r>
            <w:r>
              <w:br/>
              <w:t>D. ${Cu}({OH})_2$.</w:t>
            </w:r>
            <w:r>
              <w:br/>
            </w:r>
          </w:p>
        </w:tc>
        <w:tc>
          <w:tcPr>
            <w:tcW w:w="137" w:type="pct"/>
          </w:tcPr>
          <w:p w:rsidR="00776B50" w:rsidRDefault="00000000">
            <w:r>
              <w:t>C</w:t>
            </w:r>
          </w:p>
        </w:tc>
        <w:tc>
          <w:tcPr>
            <w:tcW w:w="84" w:type="pct"/>
          </w:tcPr>
          <w:p w:rsidR="00776B50" w:rsidRDefault="00000000">
            <w:r>
              <w:t xml:space="preserve"> </w:t>
            </w:r>
          </w:p>
        </w:tc>
        <w:tc>
          <w:tcPr>
            <w:tcW w:w="1444" w:type="pct"/>
          </w:tcPr>
          <w:p w:rsidR="00776B50" w:rsidRDefault="00000000">
            <w:r>
              <w:t>Chọn C</w:t>
            </w:r>
            <w:r>
              <w:br/>
            </w:r>
            <w:r>
              <w:br/>
              <w:t>Các hiđroxit dễ tan trong nước ở điều kiện thường là ${KOH}$, ${NaOH}$, ${Ba}({OH})_2$, ${Ca}({OH})_2$.</w:t>
            </w:r>
            <w:r>
              <w:br/>
            </w:r>
          </w:p>
        </w:tc>
      </w:tr>
      <w:tr w:rsidR="00194D88" w:rsidRPr="00BA2CBF" w:rsidTr="00194D88">
        <w:trPr>
          <w:jc w:val="center"/>
        </w:trPr>
        <w:tc>
          <w:tcPr>
            <w:tcW w:w="927" w:type="pct"/>
          </w:tcPr>
          <w:p w:rsidR="00776B50" w:rsidRDefault="00000000">
            <w:r>
              <w:lastRenderedPageBreak/>
              <w:t>MET_Chem_IE_2020_13</w:t>
            </w:r>
          </w:p>
        </w:tc>
        <w:tc>
          <w:tcPr>
            <w:tcW w:w="912" w:type="pct"/>
          </w:tcPr>
          <w:p w:rsidR="00776B50" w:rsidRDefault="00000000">
            <w:r>
              <w:t xml:space="preserve"> </w:t>
            </w:r>
          </w:p>
        </w:tc>
        <w:tc>
          <w:tcPr>
            <w:tcW w:w="1495" w:type="pct"/>
          </w:tcPr>
          <w:p w:rsidR="00776B50" w:rsidRDefault="00000000">
            <w:r>
              <w:t>Câu 13. Nước chứa nhiều ion nào sau đây được gọi là nước cứng?</w:t>
            </w:r>
            <w:r>
              <w:br/>
            </w:r>
            <w:r>
              <w:br/>
              <w:t>A. ${Ca}^{2+}, {Mg}^{2+}$.</w:t>
            </w:r>
            <w:r>
              <w:br/>
            </w:r>
            <w:r>
              <w:br/>
              <w:t>B. ${Na}^{+}, {K}^{+}$.</w:t>
            </w:r>
            <w:r>
              <w:br/>
            </w:r>
            <w:r>
              <w:br/>
              <w:t>C. ${Na}^{+}, {H}^{+}$.</w:t>
            </w:r>
            <w:r>
              <w:br/>
            </w:r>
            <w:r>
              <w:br/>
              <w:t>D. ${H}^{+}, {K}^{+}$.</w:t>
            </w:r>
            <w:r>
              <w:br/>
            </w:r>
          </w:p>
        </w:tc>
        <w:tc>
          <w:tcPr>
            <w:tcW w:w="137" w:type="pct"/>
          </w:tcPr>
          <w:p w:rsidR="00776B50" w:rsidRDefault="00000000">
            <w:r>
              <w:t>A</w:t>
            </w:r>
          </w:p>
        </w:tc>
        <w:tc>
          <w:tcPr>
            <w:tcW w:w="84" w:type="pct"/>
          </w:tcPr>
          <w:p w:rsidR="00776B50" w:rsidRDefault="00000000">
            <w:r>
              <w:t xml:space="preserve"> </w:t>
            </w:r>
          </w:p>
        </w:tc>
        <w:tc>
          <w:tcPr>
            <w:tcW w:w="1444" w:type="pct"/>
          </w:tcPr>
          <w:p w:rsidR="00776B50" w:rsidRDefault="00000000">
            <w:r>
              <w:t>Chọn A</w:t>
            </w:r>
            <w:r>
              <w:br/>
            </w:r>
            <w:r>
              <w:br/>
              <w:t>Nước cứng là nước chứa nhiều ${Ca}^{2+}, {Mg}^{2+}$.</w:t>
            </w:r>
            <w:r>
              <w:br/>
            </w:r>
          </w:p>
        </w:tc>
      </w:tr>
      <w:tr w:rsidR="00194D88" w:rsidRPr="00BA2CBF" w:rsidTr="00194D88">
        <w:trPr>
          <w:jc w:val="center"/>
        </w:trPr>
        <w:tc>
          <w:tcPr>
            <w:tcW w:w="927" w:type="pct"/>
          </w:tcPr>
          <w:p w:rsidR="00776B50" w:rsidRDefault="00000000">
            <w:r>
              <w:t>MET_Chem_IE_2020_14</w:t>
            </w:r>
          </w:p>
        </w:tc>
        <w:tc>
          <w:tcPr>
            <w:tcW w:w="912" w:type="pct"/>
          </w:tcPr>
          <w:p w:rsidR="00776B50" w:rsidRDefault="00000000">
            <w:r>
              <w:t xml:space="preserve"> </w:t>
            </w:r>
          </w:p>
        </w:tc>
        <w:tc>
          <w:tcPr>
            <w:tcW w:w="1495" w:type="pct"/>
          </w:tcPr>
          <w:p w:rsidR="00776B50" w:rsidRDefault="00000000">
            <w:r>
              <w:t>Câu 14. Công thức của sắt (III) hiđroxit là</w:t>
            </w:r>
            <w:r>
              <w:br/>
            </w:r>
            <w:r>
              <w:br/>
              <w:t>A. ${Fe}({OH})_3$.</w:t>
            </w:r>
            <w:r>
              <w:br/>
            </w:r>
            <w:r>
              <w:br/>
              <w:t>B. ${Fe}_2 {O}_3$.</w:t>
            </w:r>
            <w:r>
              <w:br/>
            </w:r>
            <w:r>
              <w:br/>
              <w:t>C. ${Fe}({OH})_3$.</w:t>
            </w:r>
            <w:r>
              <w:br/>
            </w:r>
            <w:r>
              <w:br/>
              <w:t>D. ${FeO}$.</w:t>
            </w:r>
            <w:r>
              <w:br/>
            </w:r>
          </w:p>
        </w:tc>
        <w:tc>
          <w:tcPr>
            <w:tcW w:w="137" w:type="pct"/>
          </w:tcPr>
          <w:p w:rsidR="00776B50" w:rsidRDefault="00000000">
            <w:r>
              <w:t>A</w:t>
            </w:r>
          </w:p>
        </w:tc>
        <w:tc>
          <w:tcPr>
            <w:tcW w:w="84" w:type="pct"/>
          </w:tcPr>
          <w:p w:rsidR="00776B50" w:rsidRDefault="00000000">
            <w:r>
              <w:t xml:space="preserve"> </w:t>
            </w:r>
          </w:p>
        </w:tc>
        <w:tc>
          <w:tcPr>
            <w:tcW w:w="1444" w:type="pct"/>
          </w:tcPr>
          <w:p w:rsidR="00776B50" w:rsidRDefault="00000000">
            <w:r>
              <w:t>Chọn A</w:t>
            </w:r>
            <w:r>
              <w:br/>
            </w:r>
            <w:r>
              <w:br/>
              <w:t>Công thức của sắt (III) hiđroxit là ${Fe}({OH})_3$.</w:t>
            </w:r>
            <w:r>
              <w:br/>
            </w:r>
          </w:p>
        </w:tc>
      </w:tr>
      <w:tr w:rsidR="00194D88" w:rsidRPr="00BA2CBF" w:rsidTr="00194D88">
        <w:trPr>
          <w:jc w:val="center"/>
        </w:trPr>
        <w:tc>
          <w:tcPr>
            <w:tcW w:w="927" w:type="pct"/>
          </w:tcPr>
          <w:p w:rsidR="00776B50" w:rsidRDefault="00000000">
            <w:r>
              <w:t>MET_Chem_IE_2020_15</w:t>
            </w:r>
          </w:p>
        </w:tc>
        <w:tc>
          <w:tcPr>
            <w:tcW w:w="912" w:type="pct"/>
          </w:tcPr>
          <w:p w:rsidR="00776B50" w:rsidRDefault="00000000">
            <w:r>
              <w:t xml:space="preserve"> </w:t>
            </w:r>
          </w:p>
        </w:tc>
        <w:tc>
          <w:tcPr>
            <w:tcW w:w="1495" w:type="pct"/>
          </w:tcPr>
          <w:p w:rsidR="00776B50" w:rsidRDefault="00000000">
            <w:r>
              <w:t>Câu 15. Cho khí ${H}_2$ dư qua ống đựng ${m}$ gam ${Fe}_2 {O}_3$ nung nóng. Sau khi các phản ứng xảy ra hoàn toàn, thu được 5.6 gam Fe. Giá trị của m là</w:t>
            </w:r>
            <w:r>
              <w:br/>
            </w:r>
            <w:r>
              <w:lastRenderedPageBreak/>
              <w:br/>
              <w:t>A. 8.0.</w:t>
            </w:r>
            <w:r>
              <w:br/>
            </w:r>
            <w:r>
              <w:br/>
              <w:t>B. 4.0.</w:t>
            </w:r>
            <w:r>
              <w:br/>
            </w:r>
            <w:r>
              <w:br/>
              <w:t>C. 16.0.</w:t>
            </w:r>
            <w:r>
              <w:br/>
            </w:r>
            <w:r>
              <w:br/>
              <w:t>D. 6.0.</w:t>
            </w:r>
            <w:r>
              <w:br/>
            </w:r>
          </w:p>
        </w:tc>
        <w:tc>
          <w:tcPr>
            <w:tcW w:w="137" w:type="pct"/>
          </w:tcPr>
          <w:p w:rsidR="00776B50" w:rsidRDefault="00000000">
            <w:r>
              <w:lastRenderedPageBreak/>
              <w:t>A</w:t>
            </w:r>
          </w:p>
        </w:tc>
        <w:tc>
          <w:tcPr>
            <w:tcW w:w="84" w:type="pct"/>
          </w:tcPr>
          <w:p w:rsidR="00776B50" w:rsidRDefault="00000000">
            <w:r>
              <w:t xml:space="preserve"> </w:t>
            </w:r>
          </w:p>
        </w:tc>
        <w:tc>
          <w:tcPr>
            <w:tcW w:w="1444" w:type="pct"/>
          </w:tcPr>
          <w:p w:rsidR="00776B50" w:rsidRDefault="00000000">
            <w:r>
              <w:t>Chọn A</w:t>
            </w:r>
            <w:r>
              <w:br/>
            </w:r>
            <w:r>
              <w:br/>
              <w:t>${n}_{{Fe}}=0,1$</w:t>
            </w:r>
            <w:r>
              <w:br/>
            </w:r>
            <w:r>
              <w:br/>
              <w:t xml:space="preserve">Bảo toàn ${Fe}$: ${n}_{{Fe}_2 </w:t>
            </w:r>
            <w:r>
              <w:lastRenderedPageBreak/>
              <w:t>{O}_3} = 0.05$</w:t>
            </w:r>
            <w:r>
              <w:br/>
            </w:r>
            <w:r>
              <w:br/>
              <w:t>Suy ra ${m}_{{Fe}_2 {O}_3} = 8$ gam</w:t>
            </w:r>
            <w:r>
              <w:br/>
            </w:r>
          </w:p>
        </w:tc>
      </w:tr>
      <w:tr w:rsidR="00194D88" w:rsidRPr="00BA2CBF" w:rsidTr="00194D88">
        <w:trPr>
          <w:jc w:val="center"/>
        </w:trPr>
        <w:tc>
          <w:tcPr>
            <w:tcW w:w="927" w:type="pct"/>
          </w:tcPr>
          <w:p w:rsidR="00776B50" w:rsidRDefault="00000000">
            <w:r>
              <w:lastRenderedPageBreak/>
              <w:t>MET_Chem_IE_2020_16</w:t>
            </w:r>
          </w:p>
        </w:tc>
        <w:tc>
          <w:tcPr>
            <w:tcW w:w="912" w:type="pct"/>
          </w:tcPr>
          <w:p w:rsidR="00776B50" w:rsidRDefault="00000000">
            <w:r>
              <w:t xml:space="preserve"> </w:t>
            </w:r>
          </w:p>
        </w:tc>
        <w:tc>
          <w:tcPr>
            <w:tcW w:w="1495" w:type="pct"/>
          </w:tcPr>
          <w:p w:rsidR="00776B50" w:rsidRDefault="00000000">
            <w:r>
              <w:t>Câu 16. Hòa tan hoàn toàn 2.4 gam ${Mg}$ bằng dung dịch ${HCl}$ dư, thu được ${V}$ lít khí ${H}_2$. Giá trị của ${V}$ là</w:t>
            </w:r>
            <w:r>
              <w:br/>
            </w:r>
            <w:r>
              <w:br/>
              <w:t>A. 2.24.</w:t>
            </w:r>
            <w:r>
              <w:br/>
            </w:r>
            <w:r>
              <w:br/>
              <w:t>B. 1.12.</w:t>
            </w:r>
            <w:r>
              <w:br/>
            </w:r>
            <w:r>
              <w:br/>
              <w:t>C. 3.36.</w:t>
            </w:r>
            <w:r>
              <w:br/>
            </w:r>
            <w:r>
              <w:br/>
              <w:t>D. 4.48.</w:t>
            </w:r>
            <w:r>
              <w:br/>
            </w:r>
          </w:p>
        </w:tc>
        <w:tc>
          <w:tcPr>
            <w:tcW w:w="137" w:type="pct"/>
          </w:tcPr>
          <w:p w:rsidR="00776B50" w:rsidRDefault="00000000">
            <w:r>
              <w:t>A</w:t>
            </w:r>
          </w:p>
        </w:tc>
        <w:tc>
          <w:tcPr>
            <w:tcW w:w="84" w:type="pct"/>
          </w:tcPr>
          <w:p w:rsidR="00776B50" w:rsidRDefault="00000000">
            <w:r>
              <w:t xml:space="preserve"> </w:t>
            </w:r>
          </w:p>
        </w:tc>
        <w:tc>
          <w:tcPr>
            <w:tcW w:w="1444" w:type="pct"/>
          </w:tcPr>
          <w:p w:rsidR="00776B50" w:rsidRDefault="00000000">
            <w:r>
              <w:t>Chọn A</w:t>
            </w:r>
            <w:r>
              <w:br/>
            </w:r>
            <w:r>
              <w:br/>
              <w:t xml:space="preserve">Bảo toàn electron: ${n}_{{H}_2} = {n}_{{Mg}} = 0.1$ </w:t>
            </w:r>
            <w:r>
              <w:br/>
            </w:r>
            <w:r>
              <w:br/>
              <w:t>Suy ra ${V}_{{H}_2} = 2.24$ lít</w:t>
            </w:r>
            <w:r>
              <w:br/>
            </w:r>
          </w:p>
        </w:tc>
      </w:tr>
      <w:tr w:rsidR="00194D88" w:rsidRPr="00BA2CBF" w:rsidTr="00194D88">
        <w:trPr>
          <w:jc w:val="center"/>
        </w:trPr>
        <w:tc>
          <w:tcPr>
            <w:tcW w:w="927" w:type="pct"/>
          </w:tcPr>
          <w:p w:rsidR="00776B50" w:rsidRDefault="00000000">
            <w:r>
              <w:t>MET_Chem_IE_2020_17</w:t>
            </w:r>
          </w:p>
        </w:tc>
        <w:tc>
          <w:tcPr>
            <w:tcW w:w="912" w:type="pct"/>
          </w:tcPr>
          <w:p w:rsidR="00776B50" w:rsidRDefault="00000000">
            <w:r>
              <w:t xml:space="preserve"> </w:t>
            </w:r>
          </w:p>
        </w:tc>
        <w:tc>
          <w:tcPr>
            <w:tcW w:w="1495" w:type="pct"/>
          </w:tcPr>
          <w:p w:rsidR="00776B50" w:rsidRDefault="00000000">
            <w:r>
              <w:t xml:space="preserve">Câu 17. Nghiền nhỏ 1 gam ${CH}_3 {COONa}$ cùng với 2 gam vôi tôi xút ( ${CaO}$ và ${NaOH})$ rồi cho vào đáy ống nghiệm. Đun nóng đều ống nghiệm, sau đó đun tập trung phần </w:t>
            </w:r>
            <w:r>
              <w:lastRenderedPageBreak/>
              <w:t>có chứa hỗn hợp phản ứng Hiđrocacbon sinh ra trong thí nghiệm trên là</w:t>
            </w:r>
            <w:r>
              <w:br/>
            </w:r>
            <w:r>
              <w:br/>
              <w:t>A. metan.</w:t>
            </w:r>
            <w:r>
              <w:br/>
            </w:r>
            <w:r>
              <w:br/>
              <w:t>B. etan.</w:t>
            </w:r>
            <w:r>
              <w:br/>
            </w:r>
            <w:r>
              <w:br/>
              <w:t>C. etilen.</w:t>
            </w:r>
            <w:r>
              <w:br/>
            </w:r>
            <w:r>
              <w:br/>
              <w:t>D. axetilen.</w:t>
            </w:r>
            <w:r>
              <w:br/>
            </w:r>
          </w:p>
        </w:tc>
        <w:tc>
          <w:tcPr>
            <w:tcW w:w="137" w:type="pct"/>
          </w:tcPr>
          <w:p w:rsidR="00776B50" w:rsidRDefault="00000000">
            <w:r>
              <w:lastRenderedPageBreak/>
              <w:t>A</w:t>
            </w:r>
          </w:p>
        </w:tc>
        <w:tc>
          <w:tcPr>
            <w:tcW w:w="84" w:type="pct"/>
          </w:tcPr>
          <w:p w:rsidR="00776B50" w:rsidRDefault="00000000">
            <w:r>
              <w:t xml:space="preserve"> </w:t>
            </w:r>
          </w:p>
        </w:tc>
        <w:tc>
          <w:tcPr>
            <w:tcW w:w="1444" w:type="pct"/>
          </w:tcPr>
          <w:p w:rsidR="00776B50" w:rsidRDefault="00000000">
            <w:r>
              <w:t>Chọn A</w:t>
            </w:r>
            <w:r>
              <w:br/>
            </w:r>
            <w:r>
              <w:br/>
              <w:t>${CH}_3 {COONa} + {NaOH} \rightarrow {CH}_4 + {Na}_2 {CO}_3$</w:t>
            </w:r>
            <w:r>
              <w:br/>
            </w:r>
            <w:r>
              <w:lastRenderedPageBreak/>
              <w:br/>
              <w:t>Suy ra hiđrocacbon sinh ra là ${CH}_4$ (metan).</w:t>
            </w:r>
            <w:r>
              <w:br/>
            </w:r>
          </w:p>
        </w:tc>
      </w:tr>
      <w:tr w:rsidR="00194D88" w:rsidRPr="00BA2CBF" w:rsidTr="00194D88">
        <w:trPr>
          <w:jc w:val="center"/>
        </w:trPr>
        <w:tc>
          <w:tcPr>
            <w:tcW w:w="927" w:type="pct"/>
          </w:tcPr>
          <w:p w:rsidR="00776B50" w:rsidRDefault="00000000">
            <w:r>
              <w:lastRenderedPageBreak/>
              <w:t>MET_Chem_IE_2020_18</w:t>
            </w:r>
          </w:p>
        </w:tc>
        <w:tc>
          <w:tcPr>
            <w:tcW w:w="912" w:type="pct"/>
          </w:tcPr>
          <w:p w:rsidR="00776B50" w:rsidRDefault="00000000">
            <w:r>
              <w:t xml:space="preserve"> </w:t>
            </w:r>
          </w:p>
        </w:tc>
        <w:tc>
          <w:tcPr>
            <w:tcW w:w="1495" w:type="pct"/>
          </w:tcPr>
          <w:p w:rsidR="00776B50" w:rsidRDefault="00000000">
            <w:r>
              <w:t>Câu 18. Phát biểu nào sau đây đúng?</w:t>
            </w:r>
            <w:r>
              <w:br/>
            </w:r>
            <w:r>
              <w:br/>
              <w:t>A. Anilin là chất khí tan nhiều trong nước.</w:t>
            </w:r>
            <w:r>
              <w:br/>
            </w:r>
            <w:r>
              <w:br/>
              <w:t>B. Gly-Ala-Ala có phản ứng màu biure.</w:t>
            </w:r>
            <w:r>
              <w:br/>
            </w:r>
            <w:r>
              <w:br/>
              <w:t>C. Phân tử Gly-Ala có bốn nguyên tử oxi.</w:t>
            </w:r>
            <w:r>
              <w:br/>
            </w:r>
            <w:r>
              <w:br/>
              <w:t>D. Dung dịch glyxin làm quỳ tím chuyển màu đỏ.</w:t>
            </w:r>
            <w:r>
              <w:br/>
            </w:r>
          </w:p>
        </w:tc>
        <w:tc>
          <w:tcPr>
            <w:tcW w:w="137" w:type="pct"/>
          </w:tcPr>
          <w:p w:rsidR="00776B50" w:rsidRDefault="00000000">
            <w:r>
              <w:t>B</w:t>
            </w:r>
          </w:p>
        </w:tc>
        <w:tc>
          <w:tcPr>
            <w:tcW w:w="84" w:type="pct"/>
          </w:tcPr>
          <w:p w:rsidR="00776B50" w:rsidRDefault="00000000">
            <w:r>
              <w:t xml:space="preserve"> </w:t>
            </w:r>
          </w:p>
        </w:tc>
        <w:tc>
          <w:tcPr>
            <w:tcW w:w="1444" w:type="pct"/>
          </w:tcPr>
          <w:p w:rsidR="00776B50" w:rsidRDefault="00000000">
            <w:r>
              <w:t>Chọn B</w:t>
            </w:r>
            <w:r>
              <w:br/>
            </w:r>
            <w:r>
              <w:br/>
              <w:t>A. Sai, anilin là chất lỏng, không tan trong nước.</w:t>
            </w:r>
            <w:r>
              <w:br/>
            </w:r>
            <w:r>
              <w:br/>
              <w:t>B. Đúng, dung dịch các peptit có từ 3 mắt xích trở lên có phản ứng màu biure.</w:t>
            </w:r>
            <w:r>
              <w:br/>
            </w:r>
            <w:r>
              <w:br/>
              <w:t>C. Sai, có 3 oxi (${C}_5 {H}_{10} {N}_2 {O}_3$)</w:t>
            </w:r>
            <w:r>
              <w:br/>
            </w:r>
            <w:r>
              <w:br/>
              <w:t>D. Sai, dung dịch glyxin trung tính.</w:t>
            </w:r>
            <w:r>
              <w:br/>
            </w:r>
          </w:p>
        </w:tc>
      </w:tr>
      <w:tr w:rsidR="00194D88" w:rsidRPr="00BA2CBF" w:rsidTr="00194D88">
        <w:trPr>
          <w:jc w:val="center"/>
        </w:trPr>
        <w:tc>
          <w:tcPr>
            <w:tcW w:w="927" w:type="pct"/>
          </w:tcPr>
          <w:p w:rsidR="00776B50" w:rsidRDefault="00000000">
            <w:r>
              <w:lastRenderedPageBreak/>
              <w:t>MET_Chem_IE_2020_19</w:t>
            </w:r>
          </w:p>
        </w:tc>
        <w:tc>
          <w:tcPr>
            <w:tcW w:w="912" w:type="pct"/>
          </w:tcPr>
          <w:p w:rsidR="00776B50" w:rsidRDefault="00000000">
            <w:r>
              <w:t xml:space="preserve"> </w:t>
            </w:r>
          </w:p>
        </w:tc>
        <w:tc>
          <w:tcPr>
            <w:tcW w:w="1495" w:type="pct"/>
          </w:tcPr>
          <w:p w:rsidR="00776B50" w:rsidRDefault="00000000">
            <w:r>
              <w:t>Câu 19. Cho 90 gam glucozo lên men rượu với hiệu suất $80 \%$, thu được ${V}$ lít khí ${CO}_2$. Giá trị của ${V}$ là</w:t>
            </w:r>
            <w:r>
              <w:br/>
            </w:r>
            <w:r>
              <w:br/>
              <w:t>A. 17.92.</w:t>
            </w:r>
            <w:r>
              <w:br/>
            </w:r>
            <w:r>
              <w:br/>
              <w:t>B. 8.96.</w:t>
            </w:r>
            <w:r>
              <w:br/>
            </w:r>
            <w:r>
              <w:br/>
              <w:t>C. 22.40.</w:t>
            </w:r>
            <w:r>
              <w:br/>
            </w:r>
            <w:r>
              <w:br/>
              <w:t>D. 11.20.</w:t>
            </w:r>
            <w:r>
              <w:br/>
            </w:r>
          </w:p>
        </w:tc>
        <w:tc>
          <w:tcPr>
            <w:tcW w:w="137" w:type="pct"/>
          </w:tcPr>
          <w:p w:rsidR="00776B50" w:rsidRDefault="00000000">
            <w:r>
              <w:t>A</w:t>
            </w:r>
          </w:p>
        </w:tc>
        <w:tc>
          <w:tcPr>
            <w:tcW w:w="84" w:type="pct"/>
          </w:tcPr>
          <w:p w:rsidR="00776B50" w:rsidRDefault="00000000">
            <w:r>
              <w:t xml:space="preserve"> </w:t>
            </w:r>
          </w:p>
        </w:tc>
        <w:tc>
          <w:tcPr>
            <w:tcW w:w="1444" w:type="pct"/>
          </w:tcPr>
          <w:p w:rsidR="00776B50" w:rsidRDefault="00000000">
            <w:r>
              <w:t>Chọn A</w:t>
            </w:r>
            <w:r>
              <w:br/>
            </w:r>
            <w:r>
              <w:br/>
              <w:t>${n}_{{C}_6 {H}_12 {O}_6} = 0.5$</w:t>
            </w:r>
            <w:r>
              <w:br/>
            </w:r>
            <w:r>
              <w:br/>
              <w:t>${C}_6 {H}_{12} {O}_6 \rightarrow 2 {C}_2 {H}_5 {OH} + 2 {CO}_2$</w:t>
            </w:r>
            <w:r>
              <w:br/>
            </w:r>
            <w:r>
              <w:br/>
              <w:t xml:space="preserve">Suy ra ${n}_{{CO}_2} = 2 {n}_{{C}_6 {H}_{12} {O}_6} = 1$ </w:t>
            </w:r>
            <w:r>
              <w:br/>
            </w:r>
            <w:r>
              <w:br/>
              <w:t>Suy ra ${V}_{{CO}_2} = 1 \times 22.4 \times 80 \% = 17.92$ lít</w:t>
            </w:r>
            <w:r>
              <w:br/>
            </w:r>
          </w:p>
        </w:tc>
      </w:tr>
      <w:tr w:rsidR="00194D88" w:rsidRPr="00BA2CBF" w:rsidTr="00194D88">
        <w:trPr>
          <w:jc w:val="center"/>
        </w:trPr>
        <w:tc>
          <w:tcPr>
            <w:tcW w:w="927" w:type="pct"/>
          </w:tcPr>
          <w:p w:rsidR="00776B50" w:rsidRDefault="00000000">
            <w:r>
              <w:t>MET_Chem_IE_2020_20</w:t>
            </w:r>
          </w:p>
        </w:tc>
        <w:tc>
          <w:tcPr>
            <w:tcW w:w="912" w:type="pct"/>
          </w:tcPr>
          <w:p w:rsidR="00776B50" w:rsidRDefault="00000000">
            <w:r>
              <w:t xml:space="preserve"> </w:t>
            </w:r>
          </w:p>
        </w:tc>
        <w:tc>
          <w:tcPr>
            <w:tcW w:w="1495" w:type="pct"/>
          </w:tcPr>
          <w:p w:rsidR="00776B50" w:rsidRDefault="00000000">
            <w:r>
              <w:t>Câu 20. Cho 0.1 mol Gly-Ala tác dụng với dung dịch ${KOH}$ dư, đun nóng. Sau khi các phản ứng xảy ra hoàn toàn, số mol ${KOH}$ đã phản ứng là</w:t>
            </w:r>
            <w:r>
              <w:br/>
            </w:r>
            <w:r>
              <w:br/>
              <w:t>A. 0.2.</w:t>
            </w:r>
            <w:r>
              <w:br/>
            </w:r>
            <w:r>
              <w:br/>
              <w:t>B. 0.1.</w:t>
            </w:r>
            <w:r>
              <w:br/>
            </w:r>
            <w:r>
              <w:br/>
              <w:t>C. 0.3.</w:t>
            </w:r>
            <w:r>
              <w:br/>
            </w:r>
            <w:r>
              <w:br/>
              <w:t>D. 0.4.</w:t>
            </w:r>
            <w:r>
              <w:br/>
            </w:r>
          </w:p>
        </w:tc>
        <w:tc>
          <w:tcPr>
            <w:tcW w:w="137" w:type="pct"/>
          </w:tcPr>
          <w:p w:rsidR="00776B50" w:rsidRDefault="00000000">
            <w:r>
              <w:t>A</w:t>
            </w:r>
          </w:p>
        </w:tc>
        <w:tc>
          <w:tcPr>
            <w:tcW w:w="84" w:type="pct"/>
          </w:tcPr>
          <w:p w:rsidR="00776B50" w:rsidRDefault="00000000">
            <w:r>
              <w:t xml:space="preserve"> </w:t>
            </w:r>
          </w:p>
        </w:tc>
        <w:tc>
          <w:tcPr>
            <w:tcW w:w="1444" w:type="pct"/>
          </w:tcPr>
          <w:p w:rsidR="00776B50" w:rsidRDefault="00000000">
            <w:r>
              <w:t>Chọn A</w:t>
            </w:r>
            <w:r>
              <w:br/>
            </w:r>
            <w:r>
              <w:br/>
              <w:t>$\text{ Gly-Ala } + 2 {KOH} \rightarrow \text{ GlyK }+ \text{ AlaK } + {H}_2 {O}$</w:t>
            </w:r>
            <w:r>
              <w:br/>
            </w:r>
            <w:r>
              <w:br/>
              <w:t>${n}_{ \text{ Gly-Ala } }$ = 0.1. Suy ra ${n}_{{KOH}} = 0.2$</w:t>
            </w:r>
            <w:r>
              <w:br/>
            </w:r>
          </w:p>
        </w:tc>
      </w:tr>
      <w:tr w:rsidR="00194D88" w:rsidRPr="00BA2CBF" w:rsidTr="00194D88">
        <w:trPr>
          <w:jc w:val="center"/>
        </w:trPr>
        <w:tc>
          <w:tcPr>
            <w:tcW w:w="927" w:type="pct"/>
          </w:tcPr>
          <w:p w:rsidR="00776B50" w:rsidRDefault="00000000">
            <w:r>
              <w:lastRenderedPageBreak/>
              <w:t>MET_Chem_IE_2020_21</w:t>
            </w:r>
          </w:p>
        </w:tc>
        <w:tc>
          <w:tcPr>
            <w:tcW w:w="912" w:type="pct"/>
          </w:tcPr>
          <w:p w:rsidR="00776B50" w:rsidRDefault="00000000">
            <w:r>
              <w:t xml:space="preserve"> </w:t>
            </w:r>
          </w:p>
        </w:tc>
        <w:tc>
          <w:tcPr>
            <w:tcW w:w="1495" w:type="pct"/>
          </w:tcPr>
          <w:p w:rsidR="00776B50" w:rsidRDefault="00000000">
            <w:r>
              <w:t>Câu 21. Phản ứng hóa học nào sau đây có phương trình ion rút gọn: ${H}^{+} + {OH}^{-} \rightarrow {H}_2 {O}$ ?</w:t>
            </w:r>
            <w:r>
              <w:br/>
            </w:r>
            <w:r>
              <w:br/>
              <w:t>A. ${KOH} + {HNO}_3 \rightarrow {KNO}_3 + {H}_2 {O}$.</w:t>
            </w:r>
            <w:r>
              <w:br/>
            </w:r>
            <w:r>
              <w:br/>
              <w:t>B. ${Cu}({OH})_2 + {H}_2 {SO}_4 \rightarrow {CuSO}_4 + 2 {H}_2 {O}$.</w:t>
            </w:r>
            <w:r>
              <w:br/>
            </w:r>
            <w:r>
              <w:br/>
              <w:t>C. ${KHCO}_3 + {KOH} \rightarrow {K}_2 {CO}_3 + {H}_2 {O}$.</w:t>
            </w:r>
            <w:r>
              <w:br/>
            </w:r>
            <w:r>
              <w:br/>
              <w:t>D. ${Cu}({OH})_2 + 2 {HNO}_3 \rightarrow {Cu}\left({NO}_3\right)_2 + 2 {H}_2 {O}$.</w:t>
            </w:r>
            <w:r>
              <w:br/>
            </w:r>
          </w:p>
        </w:tc>
        <w:tc>
          <w:tcPr>
            <w:tcW w:w="137" w:type="pct"/>
          </w:tcPr>
          <w:p w:rsidR="00776B50" w:rsidRDefault="00000000">
            <w:r>
              <w:t>A</w:t>
            </w:r>
          </w:p>
        </w:tc>
        <w:tc>
          <w:tcPr>
            <w:tcW w:w="84" w:type="pct"/>
          </w:tcPr>
          <w:p w:rsidR="00776B50" w:rsidRDefault="00000000">
            <w:r>
              <w:t xml:space="preserve"> </w:t>
            </w:r>
          </w:p>
        </w:tc>
        <w:tc>
          <w:tcPr>
            <w:tcW w:w="1444" w:type="pct"/>
          </w:tcPr>
          <w:p w:rsidR="00776B50" w:rsidRDefault="00000000">
            <w:r>
              <w:t>Chọn A</w:t>
            </w:r>
            <w:r>
              <w:br/>
            </w:r>
            <w:r>
              <w:br/>
              <w:t>A. ${H}^{+} + {OH}^{-} \rightarrow {H}_2 {O}$</w:t>
            </w:r>
            <w:r>
              <w:br/>
            </w:r>
            <w:r>
              <w:br/>
              <w:t>B. ${Cu}({OH})_2 + 2 {H}^{+} \rightarrow {Cu}^{2+} + 2 {H}_2 {O}$</w:t>
            </w:r>
            <w:r>
              <w:br/>
            </w:r>
            <w:r>
              <w:br/>
              <w:t>C. ${HCO}_3^{-} + {OH}^{-} \rightarrow {CO}_3{}^{2-} + {H}_2 {O}$</w:t>
            </w:r>
            <w:r>
              <w:br/>
            </w:r>
            <w:r>
              <w:br/>
              <w:t>D. ${Cu}({OH})_2 + 2 {H}^{+} \rightarrow {Cu}^{2+} + 2 {H}_2 {O}$</w:t>
            </w:r>
            <w:r>
              <w:br/>
            </w:r>
          </w:p>
        </w:tc>
      </w:tr>
      <w:tr w:rsidR="00194D88" w:rsidRPr="00BA2CBF" w:rsidTr="00194D88">
        <w:trPr>
          <w:jc w:val="center"/>
        </w:trPr>
        <w:tc>
          <w:tcPr>
            <w:tcW w:w="927" w:type="pct"/>
          </w:tcPr>
          <w:p w:rsidR="00776B50" w:rsidRDefault="00000000">
            <w:r>
              <w:t>MET_Chem_IE_2020_22</w:t>
            </w:r>
          </w:p>
        </w:tc>
        <w:tc>
          <w:tcPr>
            <w:tcW w:w="912" w:type="pct"/>
          </w:tcPr>
          <w:p w:rsidR="00776B50" w:rsidRDefault="00000000">
            <w:r>
              <w:t xml:space="preserve"> </w:t>
            </w:r>
          </w:p>
        </w:tc>
        <w:tc>
          <w:tcPr>
            <w:tcW w:w="1495" w:type="pct"/>
          </w:tcPr>
          <w:p w:rsidR="00776B50" w:rsidRDefault="00000000">
            <w:r>
              <w:t>Câu 22. Chất rắn ${X}$ vô định hình, màu trắng, không tan trong nước nguội. Thủy phân ${X}$ với xúc tác axit hoặc enzim, thu được chất ${Y}$. Chất ${X}$ và ${Y}$ lần lượt là</w:t>
            </w:r>
            <w:r>
              <w:br/>
            </w:r>
            <w:r>
              <w:br/>
              <w:t>A. tinh bột và glucozơ.</w:t>
            </w:r>
            <w:r>
              <w:br/>
            </w:r>
            <w:r>
              <w:br/>
            </w:r>
            <w:r>
              <w:lastRenderedPageBreak/>
              <w:t>B. tinh bột và saccarozơ.</w:t>
            </w:r>
            <w:r>
              <w:br/>
            </w:r>
            <w:r>
              <w:br/>
              <w:t>C. xenlulozơ và saccarozơ.</w:t>
            </w:r>
            <w:r>
              <w:br/>
            </w:r>
            <w:r>
              <w:br/>
              <w:t>D. saccarozơ và glucozơ.</w:t>
            </w:r>
            <w:r>
              <w:br/>
            </w:r>
          </w:p>
        </w:tc>
        <w:tc>
          <w:tcPr>
            <w:tcW w:w="137" w:type="pct"/>
          </w:tcPr>
          <w:p w:rsidR="00776B50" w:rsidRDefault="00000000">
            <w:r>
              <w:lastRenderedPageBreak/>
              <w:t>A</w:t>
            </w:r>
          </w:p>
        </w:tc>
        <w:tc>
          <w:tcPr>
            <w:tcW w:w="84" w:type="pct"/>
          </w:tcPr>
          <w:p w:rsidR="00776B50" w:rsidRDefault="00000000">
            <w:r>
              <w:t xml:space="preserve"> </w:t>
            </w:r>
          </w:p>
        </w:tc>
        <w:tc>
          <w:tcPr>
            <w:tcW w:w="1444" w:type="pct"/>
          </w:tcPr>
          <w:p w:rsidR="00776B50" w:rsidRDefault="00000000">
            <w:r>
              <w:t xml:space="preserve"> Chọn A</w:t>
            </w:r>
            <w:r>
              <w:br/>
            </w:r>
            <w:r>
              <w:br/>
              <w:t>Chất ${X}$ và ${Y}$ lần lượt là tinh bột và glucozơ.</w:t>
            </w:r>
            <w:r>
              <w:br/>
            </w:r>
            <w:r>
              <w:br/>
              <w:t xml:space="preserve">$\left({C}_6 {H}_{10} {O}_5\right)_{{n}} + {n}{H}_2 {O} \rightarrow {n}{C}_6 {H}_{12} </w:t>
            </w:r>
            <w:r>
              <w:lastRenderedPageBreak/>
              <w:t>{O}_6$ (Xúc tác axit hoặc enzim).</w:t>
            </w:r>
            <w:r>
              <w:br/>
            </w:r>
          </w:p>
        </w:tc>
      </w:tr>
      <w:tr w:rsidR="00194D88" w:rsidRPr="00BA2CBF" w:rsidTr="00194D88">
        <w:trPr>
          <w:jc w:val="center"/>
        </w:trPr>
        <w:tc>
          <w:tcPr>
            <w:tcW w:w="927" w:type="pct"/>
          </w:tcPr>
          <w:p w:rsidR="00776B50" w:rsidRDefault="00000000">
            <w:r>
              <w:lastRenderedPageBreak/>
              <w:t>MET_Chem_IE_2020_23</w:t>
            </w:r>
          </w:p>
        </w:tc>
        <w:tc>
          <w:tcPr>
            <w:tcW w:w="912" w:type="pct"/>
          </w:tcPr>
          <w:p w:rsidR="00776B50" w:rsidRDefault="00000000">
            <w:r>
              <w:t xml:space="preserve"> </w:t>
            </w:r>
          </w:p>
        </w:tc>
        <w:tc>
          <w:tcPr>
            <w:tcW w:w="1495" w:type="pct"/>
          </w:tcPr>
          <w:p w:rsidR="00776B50" w:rsidRDefault="00000000">
            <w:r>
              <w:t>Câu 23. Phát biểu nào sau đây sai?</w:t>
            </w:r>
            <w:r>
              <w:br/>
            </w:r>
            <w:r>
              <w:br/>
              <w:t>A. Nhúng dây thép vào dung dịch ${HCl}$ có xảy ra ăn mòn điện hóa học.</w:t>
            </w:r>
            <w:r>
              <w:br/>
            </w:r>
            <w:r>
              <w:br/>
              <w:t>B. Nhôm bền trong không khí ở nhiệt độ thường do có lớp màng oxit bảo vệ.</w:t>
            </w:r>
            <w:r>
              <w:br/>
            </w:r>
            <w:r>
              <w:br/>
              <w:t>C. Thạch cao nung có công thức ${CaSO}_4 . 2 {H}_2 {O}$.</w:t>
            </w:r>
            <w:r>
              <w:br/>
            </w:r>
            <w:r>
              <w:br/>
              <w:t>D. Kim loại ${Na}$ được bảo quản bằng cách ngâm chìm hoàn toàn trong dầu hỏa.</w:t>
            </w:r>
            <w:r>
              <w:br/>
            </w:r>
          </w:p>
        </w:tc>
        <w:tc>
          <w:tcPr>
            <w:tcW w:w="137" w:type="pct"/>
          </w:tcPr>
          <w:p w:rsidR="00776B50" w:rsidRDefault="00000000">
            <w:r>
              <w:t>C</w:t>
            </w:r>
          </w:p>
        </w:tc>
        <w:tc>
          <w:tcPr>
            <w:tcW w:w="84" w:type="pct"/>
          </w:tcPr>
          <w:p w:rsidR="00776B50" w:rsidRDefault="00000000">
            <w:r>
              <w:t xml:space="preserve"> </w:t>
            </w:r>
          </w:p>
        </w:tc>
        <w:tc>
          <w:tcPr>
            <w:tcW w:w="1444" w:type="pct"/>
          </w:tcPr>
          <w:p w:rsidR="00776B50" w:rsidRDefault="00000000">
            <w:r>
              <w:t>Chọn C</w:t>
            </w:r>
            <w:r>
              <w:br/>
            </w:r>
            <w:r>
              <w:br/>
              <w:t>A. Đúng, cặp điện cực là Fe - C</w:t>
            </w:r>
            <w:r>
              <w:br/>
            </w:r>
            <w:r>
              <w:br/>
              <w:t>B. Đúng</w:t>
            </w:r>
            <w:r>
              <w:br/>
            </w:r>
            <w:r>
              <w:br/>
              <w:t>C. Sai, thạch cao nung là ${CaSO}_4 . {H}_2 {O}$ hoặc ${CaSO}_4 . 0.5 {H}_2 {O}$. Thạch cao sống là ${CaSO}_4 . 2 {H}_2 {O}$.</w:t>
            </w:r>
            <w:r>
              <w:br/>
            </w:r>
            <w:r>
              <w:br/>
              <w:t>D. Đúng, Na không tác dụng với dầu hỏa (bản chất là hiđrocacbon), dầu hỏa ngăn Na tiếp xúc với môi trường.</w:t>
            </w:r>
            <w:r>
              <w:br/>
            </w:r>
          </w:p>
        </w:tc>
      </w:tr>
      <w:tr w:rsidR="00194D88" w:rsidRPr="00BA2CBF" w:rsidTr="00194D88">
        <w:trPr>
          <w:jc w:val="center"/>
        </w:trPr>
        <w:tc>
          <w:tcPr>
            <w:tcW w:w="927" w:type="pct"/>
          </w:tcPr>
          <w:p w:rsidR="00776B50" w:rsidRDefault="00000000">
            <w:r>
              <w:t>MET_Chem_IE_2020_24</w:t>
            </w:r>
          </w:p>
        </w:tc>
        <w:tc>
          <w:tcPr>
            <w:tcW w:w="912" w:type="pct"/>
          </w:tcPr>
          <w:p w:rsidR="00776B50" w:rsidRDefault="00000000">
            <w:r>
              <w:t xml:space="preserve"> </w:t>
            </w:r>
          </w:p>
        </w:tc>
        <w:tc>
          <w:tcPr>
            <w:tcW w:w="1495" w:type="pct"/>
          </w:tcPr>
          <w:p w:rsidR="00776B50" w:rsidRDefault="00000000">
            <w:r>
              <w:t>Câu 24. Thủy phân este ${X}$ có công thức ${C}_4 {H}_8 {O}_2$, thu được ancol etylic. Tên gọi của ${X}$ là</w:t>
            </w:r>
            <w:r>
              <w:br/>
            </w:r>
            <w:r>
              <w:lastRenderedPageBreak/>
              <w:br/>
              <w:t>A. etyl propionat.</w:t>
            </w:r>
            <w:r>
              <w:br/>
            </w:r>
            <w:r>
              <w:br/>
              <w:t>B. metyl axetat.</w:t>
            </w:r>
            <w:r>
              <w:br/>
            </w:r>
            <w:r>
              <w:br/>
              <w:t>C. metyl propionat.</w:t>
            </w:r>
            <w:r>
              <w:br/>
            </w:r>
            <w:r>
              <w:br/>
              <w:t>D. etyl axetat.</w:t>
            </w:r>
            <w:r>
              <w:br/>
            </w:r>
          </w:p>
        </w:tc>
        <w:tc>
          <w:tcPr>
            <w:tcW w:w="137" w:type="pct"/>
          </w:tcPr>
          <w:p w:rsidR="00776B50" w:rsidRDefault="00000000">
            <w:r>
              <w:lastRenderedPageBreak/>
              <w:t>D</w:t>
            </w:r>
          </w:p>
        </w:tc>
        <w:tc>
          <w:tcPr>
            <w:tcW w:w="84" w:type="pct"/>
          </w:tcPr>
          <w:p w:rsidR="00776B50" w:rsidRDefault="00000000">
            <w:r>
              <w:t xml:space="preserve"> </w:t>
            </w:r>
          </w:p>
        </w:tc>
        <w:tc>
          <w:tcPr>
            <w:tcW w:w="1444" w:type="pct"/>
          </w:tcPr>
          <w:p w:rsidR="00776B50" w:rsidRDefault="00000000">
            <w:r>
              <w:t>Chọn D</w:t>
            </w:r>
            <w:r>
              <w:br/>
            </w:r>
            <w:r>
              <w:br/>
              <w:t>${X}$ là etyl axetat (${CH}_3 {COOC}_2 {H}_5$)</w:t>
            </w:r>
            <w:r>
              <w:br/>
            </w:r>
            <w:r>
              <w:lastRenderedPageBreak/>
              <w:br/>
              <w:t>${CH}_3 {COOC}_2 {H}_5 + {H}_2 {O} \Leftrightarrow {CH}_3 {COOH} + {C}_2 {H}_5 {OH}$</w:t>
            </w:r>
            <w:r>
              <w:br/>
            </w:r>
          </w:p>
        </w:tc>
      </w:tr>
      <w:tr w:rsidR="00194D88" w:rsidRPr="00BA2CBF" w:rsidTr="00194D88">
        <w:trPr>
          <w:jc w:val="center"/>
        </w:trPr>
        <w:tc>
          <w:tcPr>
            <w:tcW w:w="927" w:type="pct"/>
          </w:tcPr>
          <w:p w:rsidR="00776B50" w:rsidRDefault="00000000">
            <w:r>
              <w:lastRenderedPageBreak/>
              <w:t>MET_Chem_IE_2020_25</w:t>
            </w:r>
          </w:p>
        </w:tc>
        <w:tc>
          <w:tcPr>
            <w:tcW w:w="912" w:type="pct"/>
          </w:tcPr>
          <w:p w:rsidR="00776B50" w:rsidRDefault="00000000">
            <w:r>
              <w:t xml:space="preserve"> </w:t>
            </w:r>
          </w:p>
        </w:tc>
        <w:tc>
          <w:tcPr>
            <w:tcW w:w="1495" w:type="pct"/>
          </w:tcPr>
          <w:p w:rsidR="00776B50" w:rsidRDefault="00000000">
            <w:r>
              <w:t>Câu 25. Cho lượng dư ${Fe}$ lần lượt tác dụng với các dung dịch: ${CuSO}_4, {HCl}, {AgNO}_3, {H}_2 {SO}_4$ loãng. Sau khi các phản ứng xảy ra hoàn toàn, số trường hợp sinh ra muối sắt (II) là</w:t>
            </w:r>
            <w:r>
              <w:br/>
            </w:r>
            <w:r>
              <w:br/>
              <w:t>A. 1.</w:t>
            </w:r>
            <w:r>
              <w:br/>
            </w:r>
            <w:r>
              <w:br/>
              <w:t>B. 2.</w:t>
            </w:r>
            <w:r>
              <w:br/>
            </w:r>
            <w:r>
              <w:br/>
              <w:t>C. 3.</w:t>
            </w:r>
            <w:r>
              <w:br/>
            </w:r>
            <w:r>
              <w:br/>
              <w:t>D. 4.</w:t>
            </w:r>
            <w:r>
              <w:br/>
            </w:r>
          </w:p>
        </w:tc>
        <w:tc>
          <w:tcPr>
            <w:tcW w:w="137" w:type="pct"/>
          </w:tcPr>
          <w:p w:rsidR="00776B50" w:rsidRDefault="00000000">
            <w:r>
              <w:t>D</w:t>
            </w:r>
          </w:p>
        </w:tc>
        <w:tc>
          <w:tcPr>
            <w:tcW w:w="84" w:type="pct"/>
          </w:tcPr>
          <w:p w:rsidR="00776B50" w:rsidRDefault="00000000">
            <w:r>
              <w:t xml:space="preserve"> </w:t>
            </w:r>
          </w:p>
        </w:tc>
        <w:tc>
          <w:tcPr>
            <w:tcW w:w="1444" w:type="pct"/>
          </w:tcPr>
          <w:p w:rsidR="00776B50" w:rsidRDefault="00000000">
            <w:r>
              <w:t>Chọn D</w:t>
            </w:r>
            <w:r>
              <w:br/>
            </w:r>
            <w:r>
              <w:br/>
              <w:t>Cả 4 trường hợp đều sinh ra muối Fe (II) :</w:t>
            </w:r>
            <w:r>
              <w:br/>
            </w:r>
            <w:r>
              <w:br/>
              <w:t>${Fe} + {CuSO}_4 \rightarrow {FeSO}_4 + {Cu}$</w:t>
            </w:r>
            <w:r>
              <w:br/>
            </w:r>
            <w:r>
              <w:br/>
              <w:t>${Fe} + 2 {HCl} \rightarrow {FeCl}_2 + {H}_2 $</w:t>
            </w:r>
            <w:r>
              <w:br/>
            </w:r>
            <w:r>
              <w:br/>
              <w:t>${Fe} + 2 {AgNO}_3 \rightarrow {Fe}\left({NO}_3\right)_2 + {Ag} $</w:t>
            </w:r>
            <w:r>
              <w:br/>
            </w:r>
            <w:r>
              <w:br/>
              <w:t>${Fe} + {H}_2 {SO}_4 \text { loãng } \rightarrow {FeSO}_4 + {H}_2$</w:t>
            </w:r>
            <w:r>
              <w:br/>
            </w:r>
            <w:r>
              <w:br/>
            </w:r>
          </w:p>
        </w:tc>
      </w:tr>
      <w:tr w:rsidR="00194D88" w:rsidRPr="00BA2CBF" w:rsidTr="00194D88">
        <w:trPr>
          <w:jc w:val="center"/>
        </w:trPr>
        <w:tc>
          <w:tcPr>
            <w:tcW w:w="927" w:type="pct"/>
          </w:tcPr>
          <w:p w:rsidR="00776B50" w:rsidRDefault="00000000">
            <w:r>
              <w:lastRenderedPageBreak/>
              <w:t>MET_Chem_IE_2020_26</w:t>
            </w:r>
          </w:p>
        </w:tc>
        <w:tc>
          <w:tcPr>
            <w:tcW w:w="912" w:type="pct"/>
          </w:tcPr>
          <w:p w:rsidR="00776B50" w:rsidRDefault="00000000">
            <w:r>
              <w:t xml:space="preserve"> </w:t>
            </w:r>
          </w:p>
        </w:tc>
        <w:tc>
          <w:tcPr>
            <w:tcW w:w="1495" w:type="pct"/>
          </w:tcPr>
          <w:p w:rsidR="00776B50" w:rsidRDefault="00000000">
            <w:r>
              <w:t>Câu 26. Cho các polime sau: poli(vinyl clorua), poli(metyl acrylat), poli(etylen terephtalat), nilon-6,6. Số polime được điều chế bằng phản ứng trùng ngưng là</w:t>
            </w:r>
            <w:r>
              <w:br/>
            </w:r>
            <w:r>
              <w:br/>
              <w:t>A. 1.</w:t>
            </w:r>
            <w:r>
              <w:br/>
            </w:r>
            <w:r>
              <w:br/>
              <w:t>B. 2.</w:t>
            </w:r>
            <w:r>
              <w:br/>
            </w:r>
            <w:r>
              <w:br/>
              <w:t>C. 3.</w:t>
            </w:r>
            <w:r>
              <w:br/>
            </w:r>
            <w:r>
              <w:br/>
              <w:t>D. 4.</w:t>
            </w:r>
            <w:r>
              <w:br/>
            </w:r>
          </w:p>
        </w:tc>
        <w:tc>
          <w:tcPr>
            <w:tcW w:w="137" w:type="pct"/>
          </w:tcPr>
          <w:p w:rsidR="00776B50" w:rsidRDefault="00000000">
            <w:r>
              <w:t>B</w:t>
            </w:r>
          </w:p>
        </w:tc>
        <w:tc>
          <w:tcPr>
            <w:tcW w:w="84" w:type="pct"/>
          </w:tcPr>
          <w:p w:rsidR="00776B50" w:rsidRDefault="00000000">
            <w:r>
              <w:t xml:space="preserve"> </w:t>
            </w:r>
          </w:p>
        </w:tc>
        <w:tc>
          <w:tcPr>
            <w:tcW w:w="1444" w:type="pct"/>
          </w:tcPr>
          <w:p w:rsidR="00776B50" w:rsidRDefault="00000000">
            <w:r>
              <w:t>Chọn B</w:t>
            </w:r>
            <w:r>
              <w:br/>
            </w:r>
            <w:r>
              <w:br/>
              <w:t>Có 2 polime được điều chế từ phản ứng trùng ngưng là poli(etylen terephtalat), nilon-6,6.</w:t>
            </w:r>
            <w:r>
              <w:br/>
            </w:r>
          </w:p>
        </w:tc>
      </w:tr>
      <w:tr w:rsidR="00194D88" w:rsidRPr="00BA2CBF" w:rsidTr="00194D88">
        <w:trPr>
          <w:jc w:val="center"/>
        </w:trPr>
        <w:tc>
          <w:tcPr>
            <w:tcW w:w="927" w:type="pct"/>
          </w:tcPr>
          <w:p w:rsidR="00776B50" w:rsidRDefault="00000000">
            <w:r>
              <w:t>MET_Chem_IE_2020_27</w:t>
            </w:r>
          </w:p>
        </w:tc>
        <w:tc>
          <w:tcPr>
            <w:tcW w:w="912" w:type="pct"/>
          </w:tcPr>
          <w:p w:rsidR="00776B50" w:rsidRDefault="00000000">
            <w:r>
              <w:t xml:space="preserve"> </w:t>
            </w:r>
          </w:p>
        </w:tc>
        <w:tc>
          <w:tcPr>
            <w:tcW w:w="1495" w:type="pct"/>
          </w:tcPr>
          <w:p w:rsidR="00776B50" w:rsidRDefault="00000000">
            <w:r>
              <w:t>Câu 27. Để hòa tan hoàn toàn 1.02 gam ${Al}_2 {O}_3$ cần dùng tối thiểu ${V}$ ml dung dịch ${NaOH}$ 1M. Giá trị của ${V}$ là</w:t>
            </w:r>
            <w:r>
              <w:br/>
            </w:r>
            <w:r>
              <w:br/>
              <w:t>A. 20.</w:t>
            </w:r>
            <w:r>
              <w:br/>
            </w:r>
            <w:r>
              <w:br/>
              <w:t>B. 10.</w:t>
            </w:r>
            <w:r>
              <w:br/>
            </w:r>
            <w:r>
              <w:br/>
              <w:t>C. 40.</w:t>
            </w:r>
            <w:r>
              <w:br/>
            </w:r>
            <w:r>
              <w:br/>
              <w:t>D. 5.</w:t>
            </w:r>
            <w:r>
              <w:br/>
            </w:r>
          </w:p>
        </w:tc>
        <w:tc>
          <w:tcPr>
            <w:tcW w:w="137" w:type="pct"/>
          </w:tcPr>
          <w:p w:rsidR="00776B50" w:rsidRDefault="00000000">
            <w:r>
              <w:t>A</w:t>
            </w:r>
          </w:p>
        </w:tc>
        <w:tc>
          <w:tcPr>
            <w:tcW w:w="84" w:type="pct"/>
          </w:tcPr>
          <w:p w:rsidR="00776B50" w:rsidRDefault="00000000">
            <w:r>
              <w:t xml:space="preserve"> </w:t>
            </w:r>
          </w:p>
        </w:tc>
        <w:tc>
          <w:tcPr>
            <w:tcW w:w="1444" w:type="pct"/>
          </w:tcPr>
          <w:p w:rsidR="00776B50" w:rsidRDefault="00000000">
            <w:r>
              <w:t>Chọn A</w:t>
            </w:r>
            <w:r>
              <w:br/>
            </w:r>
            <w:r>
              <w:br/>
              <w:t>${n}_{{Al}_2 {O}_3} = 0.01$</w:t>
            </w:r>
            <w:r>
              <w:br/>
            </w:r>
            <w:r>
              <w:br/>
              <w:t>${Al}_2 {O}_3 + 2 {NaOH} \rightarrow 2 {NaAlO}_2 + {H}_2 {O}$</w:t>
            </w:r>
            <w:r>
              <w:br/>
            </w:r>
            <w:r>
              <w:br/>
              <w:t>Suy ra ${n}_{{NaOH}} = 0.02$</w:t>
            </w:r>
            <w:r>
              <w:br/>
            </w:r>
            <w:r>
              <w:br/>
              <w:t>Suy ra ${V}_{{NaOH}} = 20$ ml</w:t>
            </w:r>
            <w:r>
              <w:br/>
            </w:r>
            <w:r>
              <w:br/>
            </w:r>
          </w:p>
        </w:tc>
      </w:tr>
      <w:tr w:rsidR="00194D88" w:rsidRPr="00BA2CBF" w:rsidTr="00194D88">
        <w:trPr>
          <w:jc w:val="center"/>
        </w:trPr>
        <w:tc>
          <w:tcPr>
            <w:tcW w:w="927" w:type="pct"/>
          </w:tcPr>
          <w:p w:rsidR="00776B50" w:rsidRDefault="00000000">
            <w:r>
              <w:lastRenderedPageBreak/>
              <w:t>MET_Chem_IE_2020_28</w:t>
            </w:r>
          </w:p>
        </w:tc>
        <w:tc>
          <w:tcPr>
            <w:tcW w:w="912" w:type="pct"/>
          </w:tcPr>
          <w:p w:rsidR="00776B50" w:rsidRDefault="00000000">
            <w:r>
              <w:t xml:space="preserve"> </w:t>
            </w:r>
          </w:p>
        </w:tc>
        <w:tc>
          <w:tcPr>
            <w:tcW w:w="1495" w:type="pct"/>
          </w:tcPr>
          <w:p w:rsidR="00776B50" w:rsidRDefault="00000000">
            <w:r>
              <w:t>Câu 28. Thực hiện phản ứng este hóa giữa 4.6 gam ancol etylic với lượng dư axit axetic, thu được 4.4 gam este. Hiệu suất phản ứng este hóa là</w:t>
            </w:r>
            <w:r>
              <w:br/>
            </w:r>
            <w:r>
              <w:br/>
              <w:t>A. $30 \%$.</w:t>
            </w:r>
            <w:r>
              <w:br/>
            </w:r>
            <w:r>
              <w:br/>
              <w:t>B. $50 \%$.</w:t>
            </w:r>
            <w:r>
              <w:br/>
            </w:r>
            <w:r>
              <w:br/>
              <w:t>C. $60 \%$.</w:t>
            </w:r>
            <w:r>
              <w:br/>
            </w:r>
            <w:r>
              <w:br/>
              <w:t>D. $25 \%$.</w:t>
            </w:r>
            <w:r>
              <w:br/>
            </w:r>
          </w:p>
        </w:tc>
        <w:tc>
          <w:tcPr>
            <w:tcW w:w="137" w:type="pct"/>
          </w:tcPr>
          <w:p w:rsidR="00776B50" w:rsidRDefault="00000000">
            <w:r>
              <w:t>B</w:t>
            </w:r>
          </w:p>
        </w:tc>
        <w:tc>
          <w:tcPr>
            <w:tcW w:w="84" w:type="pct"/>
          </w:tcPr>
          <w:p w:rsidR="00776B50" w:rsidRDefault="00000000">
            <w:r>
              <w:t xml:space="preserve"> </w:t>
            </w:r>
          </w:p>
        </w:tc>
        <w:tc>
          <w:tcPr>
            <w:tcW w:w="1444" w:type="pct"/>
          </w:tcPr>
          <w:p w:rsidR="00776B50" w:rsidRDefault="00000000">
            <w:r>
              <w:t>Chọn B</w:t>
            </w:r>
            <w:r>
              <w:br/>
            </w:r>
            <w:r>
              <w:br/>
              <w:t>${C}_2 {H}_5 {OH} + {CH}_3 {COOH} \rightarrow {CH}_3 {COOC}_2 {H}_5 + {H}_2 {O}$</w:t>
            </w:r>
            <w:r>
              <w:br/>
            </w:r>
            <w:r>
              <w:br/>
              <w:t>${n}_{{C}_2 {H}_5 {OH} \text { phản ứng }} = {n}_{{CH}_3 {COOC}_2 {H}_5} = 0.05$ mol</w:t>
            </w:r>
            <w:r>
              <w:br/>
            </w:r>
            <w:r>
              <w:br/>
              <w:t>Suy ra hiệu suất là $0.05 \times 46 / 4.6 = 50 \%$</w:t>
            </w:r>
            <w:r>
              <w:br/>
            </w:r>
          </w:p>
        </w:tc>
      </w:tr>
      <w:tr w:rsidR="00194D88" w:rsidRPr="00BA2CBF" w:rsidTr="00194D88">
        <w:trPr>
          <w:jc w:val="center"/>
        </w:trPr>
        <w:tc>
          <w:tcPr>
            <w:tcW w:w="927" w:type="pct"/>
          </w:tcPr>
          <w:p w:rsidR="00776B50" w:rsidRDefault="00000000">
            <w:r>
              <w:t>MET_Chem_IE_2020_29</w:t>
            </w:r>
          </w:p>
        </w:tc>
        <w:tc>
          <w:tcPr>
            <w:tcW w:w="912" w:type="pct"/>
          </w:tcPr>
          <w:p w:rsidR="00776B50" w:rsidRDefault="00000000">
            <w:r>
              <w:t xml:space="preserve"> </w:t>
            </w:r>
          </w:p>
        </w:tc>
        <w:tc>
          <w:tcPr>
            <w:tcW w:w="1495" w:type="pct"/>
          </w:tcPr>
          <w:p w:rsidR="00776B50" w:rsidRDefault="00000000">
            <w:r>
              <w:t>Câu 29. Cho 0.56 gam hỗn hợp ${X}$ gồm ${C}$ và ${S}$ tác dụng hết với lượng dư dung dịch ${HNO}_3$ đặc, nóng, thu được 0.16 mol hỗn hợp khí gồm NO2 và ${CO}_2$. Mặt khác, đốt cháy 0.56 gam ${X}$ trong ${O}_2$ dư rồi hấp thụ toàn bộ sản phẩm vào dung dịch ${Y}$ chứa 0.02 mol ${NaOH}$ và 0.03 mol ${KOH}$, thu được dung dịch chứa ${m}$ gam chất tan. Biết các phản ứng xảy ra hoàn toàn. Giá trị của ${m}$ là</w:t>
            </w:r>
            <w:r>
              <w:br/>
            </w:r>
            <w:r>
              <w:br/>
              <w:t>A. 3.64.</w:t>
            </w:r>
            <w:r>
              <w:br/>
            </w:r>
            <w:r>
              <w:br/>
            </w:r>
            <w:r>
              <w:lastRenderedPageBreak/>
              <w:t>B. 3.04.</w:t>
            </w:r>
            <w:r>
              <w:br/>
            </w:r>
            <w:r>
              <w:br/>
              <w:t>C. 3.33.</w:t>
            </w:r>
            <w:r>
              <w:br/>
            </w:r>
            <w:r>
              <w:br/>
              <w:t>D. 3.82.</w:t>
            </w:r>
            <w:r>
              <w:br/>
            </w:r>
          </w:p>
        </w:tc>
        <w:tc>
          <w:tcPr>
            <w:tcW w:w="137" w:type="pct"/>
          </w:tcPr>
          <w:p w:rsidR="00776B50" w:rsidRDefault="00000000">
            <w:r>
              <w:lastRenderedPageBreak/>
              <w:t>A</w:t>
            </w:r>
          </w:p>
        </w:tc>
        <w:tc>
          <w:tcPr>
            <w:tcW w:w="84" w:type="pct"/>
          </w:tcPr>
          <w:p w:rsidR="00776B50" w:rsidRDefault="00000000">
            <w:r>
              <w:t xml:space="preserve"> </w:t>
            </w:r>
          </w:p>
        </w:tc>
        <w:tc>
          <w:tcPr>
            <w:tcW w:w="1444" w:type="pct"/>
          </w:tcPr>
          <w:p w:rsidR="00776B50" w:rsidRDefault="00000000">
            <w:r>
              <w:t>Chọn A</w:t>
            </w:r>
            <w:r>
              <w:br/>
            </w:r>
            <w:r>
              <w:br/>
              <w:t>Đặt ${u}, {v}$ là số mol ${C}$ và ${S}$.</w:t>
            </w:r>
            <w:r>
              <w:br/>
            </w:r>
            <w:r>
              <w:br/>
              <w:t>Thế thì ${m}_{{X}}=12 {u} + 32 {v} = 0.56$ (1)</w:t>
            </w:r>
            <w:r>
              <w:br/>
            </w:r>
            <w:r>
              <w:br/>
              <w:t>${n}_{{CO}_2} = {u}$. Suy ra ${n}_{{NO}_2} = 0.16 - {u}$</w:t>
            </w:r>
            <w:r>
              <w:br/>
            </w:r>
            <w:r>
              <w:br/>
              <w:t>Bảo toàn electron: $4 {u} + 6 {v} = 0.16 - {u}$ (2)</w:t>
            </w:r>
            <w:r>
              <w:br/>
            </w:r>
            <w:r>
              <w:br/>
              <w:t xml:space="preserve">Giải (1), (2) được ${u} = 0.02 ; {v} = </w:t>
            </w:r>
            <w:r>
              <w:lastRenderedPageBreak/>
              <w:t>0.01$</w:t>
            </w:r>
            <w:r>
              <w:br/>
            </w:r>
            <w:r>
              <w:br/>
              <w:t>Dễ thấy $ 1 &lt; {n}_{{OH}^{-}} / {n}_{{RO}_2} &lt; 2$ nên tạo các muối ${RO}_3{}^{2-}$ và ${HRO}_3^{-}$</w:t>
            </w:r>
            <w:r>
              <w:br/>
            </w:r>
            <w:r>
              <w:br/>
              <w:t>${n}_{{H}_2 {RO}_3} = 0.03, {n}_{{H}_2 {O}} = {n}_{\text {kiềm }} = 0.05$</w:t>
            </w:r>
            <w:r>
              <w:br/>
            </w:r>
            <w:r>
              <w:br/>
              <w:t>Bảo toàn khối lượng: ${m}_{{H}_2 {RO}_3} + {m}_{{NaOH}} + {m}_{{KOH}} = {m}+{m}_{{H}_2 {O}}$</w:t>
            </w:r>
            <w:r>
              <w:br/>
            </w:r>
            <w:r>
              <w:br/>
              <w:t>Suy ra ${m} = 3.64$ gam</w:t>
            </w:r>
            <w:r>
              <w:br/>
            </w:r>
          </w:p>
        </w:tc>
      </w:tr>
      <w:tr w:rsidR="00194D88" w:rsidRPr="00BA2CBF" w:rsidTr="00194D88">
        <w:trPr>
          <w:jc w:val="center"/>
        </w:trPr>
        <w:tc>
          <w:tcPr>
            <w:tcW w:w="927" w:type="pct"/>
          </w:tcPr>
          <w:p w:rsidR="00776B50" w:rsidRDefault="00000000">
            <w:r>
              <w:t>MET_Chem_IE_2020_30</w:t>
            </w:r>
          </w:p>
        </w:tc>
        <w:tc>
          <w:tcPr>
            <w:tcW w:w="912" w:type="pct"/>
          </w:tcPr>
          <w:p w:rsidR="00776B50" w:rsidRDefault="00000000">
            <w:r>
              <w:t xml:space="preserve"> </w:t>
            </w:r>
          </w:p>
        </w:tc>
        <w:tc>
          <w:tcPr>
            <w:tcW w:w="1495" w:type="pct"/>
          </w:tcPr>
          <w:p w:rsidR="00776B50" w:rsidRDefault="00000000">
            <w:r>
              <w:t xml:space="preserve">Câu 30. Xà phòng hóa hoàn toàn ${m}$ gam hỗn hợp ${E}$ gồm các triglixerit bằng dung dịch ${NaOH}$, thu được glixerol và hỗn hợp ${X}$ gồm ba muối ${C}_{17} {H}_{{x}} {COONa}, {C}_{15} {H}_{31} {COONa}, {C}_{17} {H}_{{y}} {COONa}$ có tỉ lệ mol tương ứng là $3: 4: 5$. Hiđro hóa hoàn toàn ${m}$ gam ${E}$, thu được 68.96 gam hỗn hợp ${Y}$. Nếu đốt cháy hoàn toàn </w:t>
            </w:r>
            <w:r>
              <w:lastRenderedPageBreak/>
              <w:t>${m}$ gam ${E}$ thì cần vừa đủ 6.14 mol ${O}_2$. Giá trị của ${m}$ là</w:t>
            </w:r>
            <w:r>
              <w:br/>
            </w:r>
            <w:r>
              <w:br/>
              <w:t>A. 68.40.</w:t>
            </w:r>
            <w:r>
              <w:br/>
            </w:r>
            <w:r>
              <w:br/>
              <w:t>B. 60.20.</w:t>
            </w:r>
            <w:r>
              <w:br/>
            </w:r>
            <w:r>
              <w:br/>
              <w:t>C. 68.80.</w:t>
            </w:r>
            <w:r>
              <w:br/>
            </w:r>
            <w:r>
              <w:br/>
              <w:t>D. 68.84.</w:t>
            </w:r>
            <w:r>
              <w:br/>
            </w:r>
          </w:p>
        </w:tc>
        <w:tc>
          <w:tcPr>
            <w:tcW w:w="137" w:type="pct"/>
          </w:tcPr>
          <w:p w:rsidR="00776B50" w:rsidRDefault="00000000">
            <w:r>
              <w:lastRenderedPageBreak/>
              <w:t>A</w:t>
            </w:r>
          </w:p>
        </w:tc>
        <w:tc>
          <w:tcPr>
            <w:tcW w:w="84" w:type="pct"/>
          </w:tcPr>
          <w:p w:rsidR="00776B50" w:rsidRDefault="00000000">
            <w:r>
              <w:t xml:space="preserve"> </w:t>
            </w:r>
          </w:p>
        </w:tc>
        <w:tc>
          <w:tcPr>
            <w:tcW w:w="1444" w:type="pct"/>
          </w:tcPr>
          <w:p w:rsidR="00776B50" w:rsidRDefault="00000000">
            <w:r>
              <w:t>Chọn A</w:t>
            </w:r>
            <w:r>
              <w:br/>
            </w:r>
            <w:r>
              <w:br/>
              <w:t>${C}_{\text{ trung bình của muối }} = (18 \times 3 + 16 \times 4 + 18 \times 5) / (3 + 4 + 5) = 52 / 3$</w:t>
            </w:r>
            <w:r>
              <w:br/>
            </w:r>
            <w:r>
              <w:br/>
              <w:t>Suy ra ${C}_{\text{ trung bình của E}} = 3 \times 52 / 3 + 3 = 55$</w:t>
            </w:r>
            <w:r>
              <w:br/>
            </w:r>
            <w:r>
              <w:br/>
              <w:t xml:space="preserve">Quy đổi E thành $({HCOO})_3 {C}_3 {H}_5$ (${a}$), ${CH}_2$ ($49{a}$) </w:t>
            </w:r>
            <w:r>
              <w:lastRenderedPageBreak/>
              <w:t>và ${H}_2$ ($-{b}$) (lưu ý ${n}_{{CH}_2} = 55 {a} - 6 {a} = 49{a}$)</w:t>
            </w:r>
            <w:r>
              <w:br/>
            </w:r>
            <w:r>
              <w:br/>
              <w:t>${m}_{{Y}} = 176 {a} + 14 \times 49 {a} = 68.96$</w:t>
            </w:r>
            <w:r>
              <w:br/>
            </w:r>
            <w:r>
              <w:br/>
              <w:t>${n}_{{O}_2} = 5 {a} + 1.5 \times 49 {a} - 0.5 {b} = 6.14$</w:t>
            </w:r>
            <w:r>
              <w:br/>
            </w:r>
            <w:r>
              <w:br/>
              <w:t>Suy ra ${a}=0.08 ; {b}=0.28$</w:t>
            </w:r>
            <w:r>
              <w:br/>
            </w:r>
            <w:r>
              <w:br/>
              <w:t>Vậy ${m}_{{E}}=68.40$ gam</w:t>
            </w:r>
            <w:r>
              <w:br/>
            </w:r>
          </w:p>
        </w:tc>
      </w:tr>
      <w:tr w:rsidR="00194D88" w:rsidRPr="00BA2CBF" w:rsidTr="00194D88">
        <w:trPr>
          <w:jc w:val="center"/>
        </w:trPr>
        <w:tc>
          <w:tcPr>
            <w:tcW w:w="927" w:type="pct"/>
          </w:tcPr>
          <w:p w:rsidR="00776B50" w:rsidRDefault="00000000">
            <w:r>
              <w:t>MET_Chem_IE_2020_31</w:t>
            </w:r>
          </w:p>
        </w:tc>
        <w:tc>
          <w:tcPr>
            <w:tcW w:w="912" w:type="pct"/>
          </w:tcPr>
          <w:p w:rsidR="00776B50" w:rsidRDefault="00000000">
            <w:r>
              <w:t xml:space="preserve"> </w:t>
            </w:r>
          </w:p>
        </w:tc>
        <w:tc>
          <w:tcPr>
            <w:tcW w:w="1495" w:type="pct"/>
          </w:tcPr>
          <w:p w:rsidR="00776B50" w:rsidRDefault="00000000">
            <w:r>
              <w:t>Câu 31. Cho các phát biểu sau:</w:t>
            </w:r>
            <w:r>
              <w:br/>
            </w:r>
            <w:r>
              <w:br/>
              <w:t>(a) Cho dung dịch ${NH}_3$ vào dung dịch ${AlCl}_3$ có xuất hiện kết tủa.</w:t>
            </w:r>
            <w:r>
              <w:br/>
            </w:r>
            <w:r>
              <w:br/>
              <w:t>(b) Nhiệt phân hoàn toàn ${Cu}\left({NO}_3\right)_2$ tạo thành ${Cu}$.</w:t>
            </w:r>
            <w:r>
              <w:br/>
            </w:r>
            <w:r>
              <w:br/>
              <w:t>(c) Hỗn hợp ${Na}_2 {O}$ và ${Al}$ (tỉ lệ mol $1: 1$ ) tan hết trong nước dư.</w:t>
            </w:r>
            <w:r>
              <w:br/>
            </w:r>
            <w:r>
              <w:br/>
            </w:r>
            <w:r>
              <w:lastRenderedPageBreak/>
              <w:t>(d) Trong công nghiệp dược phẩm, ${NaHCO}_3$ được dùng để điều chế thuốc đau dạ dày.</w:t>
            </w:r>
            <w:r>
              <w:br/>
            </w:r>
            <w:r>
              <w:br/>
              <w:t>(e) Trong công nghiệp, ${Al}$ được sản xuất bằng phương pháp điện phân nóng chảy ${AlCl}_3$.</w:t>
            </w:r>
            <w:r>
              <w:br/>
            </w:r>
            <w:r>
              <w:br/>
              <w:t>Số phát biểu đúng là</w:t>
            </w:r>
            <w:r>
              <w:br/>
            </w:r>
            <w:r>
              <w:br/>
              <w:t>A. 3.</w:t>
            </w:r>
            <w:r>
              <w:br/>
            </w:r>
            <w:r>
              <w:br/>
              <w:t>B. 4.</w:t>
            </w:r>
            <w:r>
              <w:br/>
            </w:r>
            <w:r>
              <w:br/>
              <w:t>C. 5.</w:t>
            </w:r>
            <w:r>
              <w:br/>
            </w:r>
            <w:r>
              <w:br/>
              <w:t>D. 2.</w:t>
            </w:r>
            <w:r>
              <w:br/>
            </w:r>
          </w:p>
        </w:tc>
        <w:tc>
          <w:tcPr>
            <w:tcW w:w="137" w:type="pct"/>
          </w:tcPr>
          <w:p w:rsidR="00776B50" w:rsidRDefault="00000000">
            <w:r>
              <w:lastRenderedPageBreak/>
              <w:t>A</w:t>
            </w:r>
          </w:p>
        </w:tc>
        <w:tc>
          <w:tcPr>
            <w:tcW w:w="84" w:type="pct"/>
          </w:tcPr>
          <w:p w:rsidR="00776B50" w:rsidRDefault="00000000">
            <w:r>
              <w:t xml:space="preserve"> </w:t>
            </w:r>
          </w:p>
        </w:tc>
        <w:tc>
          <w:tcPr>
            <w:tcW w:w="1444" w:type="pct"/>
          </w:tcPr>
          <w:p w:rsidR="00776B50" w:rsidRDefault="00000000">
            <w:r>
              <w:t>Chọn A</w:t>
            </w:r>
            <w:r>
              <w:br/>
            </w:r>
            <w:r>
              <w:br/>
              <w:t>(a) Đúng.</w:t>
            </w:r>
            <w:r>
              <w:br/>
            </w:r>
            <w:r>
              <w:br/>
              <w:t>$3 {NH}_3 + 3 {H}_2 {O} + {AlCl}_3 \rightarrow {Al}({OH})_3 + 3 {NH}_4 {Cl}$</w:t>
            </w:r>
            <w:r>
              <w:br/>
            </w:r>
            <w:r>
              <w:br/>
              <w:t>(b) Sai:</w:t>
            </w:r>
            <w:r>
              <w:br/>
            </w:r>
            <w:r>
              <w:br/>
              <w:t>$2 {Cu}\left({NO}_3\right)_2 \rightarrow 2 {CuO} + 4 {NO}_2 + {O}_2$</w:t>
            </w:r>
            <w:r>
              <w:br/>
            </w:r>
            <w:r>
              <w:br/>
            </w:r>
            <w:r>
              <w:lastRenderedPageBreak/>
              <w:t xml:space="preserve">(c) Đúng: </w:t>
            </w:r>
            <w:r>
              <w:br/>
            </w:r>
            <w:r>
              <w:br/>
              <w:t>${Na}_2 {O} + {H}_2 {O} \rightarrow 2 {NaOH}$</w:t>
            </w:r>
            <w:r>
              <w:br/>
            </w:r>
            <w:r>
              <w:br/>
              <w:t>${Al}+{NaOH}+{H}_2 {O} \rightarrow {NaAlO}_2 + 1.5 {H}_2$</w:t>
            </w:r>
            <w:r>
              <w:br/>
            </w:r>
            <w:r>
              <w:br/>
              <w:t>(d) Đúng</w:t>
            </w:r>
            <w:r>
              <w:br/>
            </w:r>
            <w:r>
              <w:br/>
              <w:t>(e) Sai, điện phân nóng chảy ${Al}_2 {O}_3$.</w:t>
            </w:r>
            <w:r>
              <w:br/>
            </w:r>
          </w:p>
        </w:tc>
      </w:tr>
      <w:tr w:rsidR="00194D88" w:rsidRPr="00BA2CBF" w:rsidTr="00194D88">
        <w:trPr>
          <w:jc w:val="center"/>
        </w:trPr>
        <w:tc>
          <w:tcPr>
            <w:tcW w:w="927" w:type="pct"/>
          </w:tcPr>
          <w:p w:rsidR="00776B50" w:rsidRDefault="00000000">
            <w:r>
              <w:t>MET_Chem_IE_2020_32</w:t>
            </w:r>
          </w:p>
        </w:tc>
        <w:tc>
          <w:tcPr>
            <w:tcW w:w="912" w:type="pct"/>
          </w:tcPr>
          <w:p w:rsidR="00776B50" w:rsidRDefault="00000000">
            <w:r>
              <w:t xml:space="preserve"> </w:t>
            </w:r>
          </w:p>
        </w:tc>
        <w:tc>
          <w:tcPr>
            <w:tcW w:w="1495" w:type="pct"/>
          </w:tcPr>
          <w:p w:rsidR="00776B50" w:rsidRDefault="00000000">
            <w:r>
              <w:t xml:space="preserve">Câu 32. Cho este hai chức, mạch hở ${X}$ $\left({C}_7 {H}_{10} {O}_4\right)$ tác dụng với lượng dư dung dịch ${NaOH}$, đun nóng, thu được ancol ${Y}$ (no, hai chức) và hai muối của hai axit cacboxylic ${Z}$ và ${T}$ $\left({M}_{{Z}}&lt;{M}_{{T}}\right)$. Chất ${Y}$ không hòa tan được ${Cu}({OH})_2$ trong môi trường </w:t>
            </w:r>
            <w:r>
              <w:lastRenderedPageBreak/>
              <w:t>kiềm. Phát biểu nào sau đây sai?</w:t>
            </w:r>
            <w:r>
              <w:br/>
            </w:r>
            <w:r>
              <w:br/>
              <w:t>A. Axit ${Z}$ có phản ứng tráng bạc.</w:t>
            </w:r>
            <w:r>
              <w:br/>
            </w:r>
            <w:r>
              <w:br/>
              <w:t>B. Oxi hóa ${Y}$ bằng ${CuO}$ dư, đun nóng, thu được anđehit hai chức.</w:t>
            </w:r>
            <w:r>
              <w:br/>
            </w:r>
            <w:r>
              <w:br/>
              <w:t>C. Axit ${T}$ có đồng phân hình học.</w:t>
            </w:r>
            <w:r>
              <w:br/>
            </w:r>
            <w:r>
              <w:br/>
              <w:t>D. Có một công thức cấu tạo thỏa mãn tính chất của ${X}$.</w:t>
            </w:r>
            <w:r>
              <w:br/>
            </w:r>
          </w:p>
        </w:tc>
        <w:tc>
          <w:tcPr>
            <w:tcW w:w="137" w:type="pct"/>
          </w:tcPr>
          <w:p w:rsidR="00776B50" w:rsidRDefault="00000000">
            <w:r>
              <w:lastRenderedPageBreak/>
              <w:t>C</w:t>
            </w:r>
          </w:p>
        </w:tc>
        <w:tc>
          <w:tcPr>
            <w:tcW w:w="84" w:type="pct"/>
          </w:tcPr>
          <w:p w:rsidR="00776B50" w:rsidRDefault="00000000">
            <w:r>
              <w:t xml:space="preserve"> </w:t>
            </w:r>
          </w:p>
        </w:tc>
        <w:tc>
          <w:tcPr>
            <w:tcW w:w="1444" w:type="pct"/>
          </w:tcPr>
          <w:p w:rsidR="00776B50" w:rsidRDefault="00000000">
            <w:r>
              <w:t>Chọn C</w:t>
            </w:r>
            <w:r>
              <w:br/>
            </w:r>
            <w:r>
              <w:br/>
              <w:t>${X}+{NaOH} \rightarrow 2 \text{ muối }+ \text{ Ancol } {Y}$</w:t>
            </w:r>
            <w:r>
              <w:br/>
            </w:r>
            <w:r>
              <w:br/>
              <w:t>${Y}$ không hòa tan ${Cu}({OH})_2$ nên ít nhất $3 {C}$.</w:t>
            </w:r>
            <w:r>
              <w:br/>
            </w:r>
            <w:r>
              <w:br/>
              <w:t>Suy ra X là ${HCOO}-{CH}_2-{CH}_2-{CH}_2-{OOC}-</w:t>
            </w:r>
            <w:r>
              <w:lastRenderedPageBreak/>
              <w:t>{CH}={CH}_2$</w:t>
            </w:r>
            <w:r>
              <w:br/>
            </w:r>
            <w:r>
              <w:br/>
              <w:t>${Y}$ là ${HO}-{CH}_2-{CH}_2-{CH}_2-{OH}$</w:t>
            </w:r>
            <w:r>
              <w:br/>
            </w:r>
            <w:r>
              <w:br/>
              <w:t>${Z}$ là ${HCOOH}$</w:t>
            </w:r>
            <w:r>
              <w:br/>
            </w:r>
            <w:r>
              <w:br/>
              <w:t>${T}$ là ${CH}_2={CH}-{COOH}$</w:t>
            </w:r>
            <w:r>
              <w:br/>
            </w:r>
            <w:r>
              <w:br/>
              <w:t>A. Đúng</w:t>
            </w:r>
            <w:r>
              <w:br/>
            </w:r>
            <w:r>
              <w:br/>
              <w:t>B. Đúng:</w:t>
            </w:r>
            <w:r>
              <w:br/>
            </w:r>
            <w:r>
              <w:br/>
              <w:t>${CH}_2 {OH}-{CH}_2-{CH}_2 {OH}+2 {CuO} \rightarrow {CH}_2({CHO})_2+2 {Cu}+2 {H}_2 {O}$</w:t>
            </w:r>
            <w:r>
              <w:br/>
            </w:r>
            <w:r>
              <w:br/>
              <w:t>C. Sai</w:t>
            </w:r>
            <w:r>
              <w:br/>
            </w:r>
            <w:r>
              <w:br/>
              <w:t>D. Đúng</w:t>
            </w:r>
            <w:r>
              <w:br/>
            </w:r>
          </w:p>
        </w:tc>
      </w:tr>
      <w:tr w:rsidR="00194D88" w:rsidRPr="00BA2CBF" w:rsidTr="00194D88">
        <w:trPr>
          <w:jc w:val="center"/>
        </w:trPr>
        <w:tc>
          <w:tcPr>
            <w:tcW w:w="927" w:type="pct"/>
          </w:tcPr>
          <w:p w:rsidR="00776B50" w:rsidRDefault="00000000">
            <w:r>
              <w:t>MET_Chem_IE_2020_33</w:t>
            </w:r>
          </w:p>
        </w:tc>
        <w:tc>
          <w:tcPr>
            <w:tcW w:w="912" w:type="pct"/>
          </w:tcPr>
          <w:p w:rsidR="00776B50" w:rsidRDefault="00000000">
            <w:r>
              <w:t xml:space="preserve"> </w:t>
            </w:r>
          </w:p>
        </w:tc>
        <w:tc>
          <w:tcPr>
            <w:tcW w:w="1495" w:type="pct"/>
          </w:tcPr>
          <w:p w:rsidR="00776B50" w:rsidRDefault="00000000">
            <w:r>
              <w:t xml:space="preserve">Câu 33. Nung nóng a mol hỗn hợp gồm: axetilen, vinylaxetilen và hiđro (với xúc tác ${Ni}$, giả thiết chỉ xảy ra phản ứng cộng ${H}_2$), thu được hỗn hợp ${Y}$ có tỉ khối so với ${H}_2$ là 20.5. Đốt cháy hoàn toàn </w:t>
            </w:r>
            <w:r>
              <w:lastRenderedPageBreak/>
              <w:t>${Y}$, thu được 0.3 mol ${CO}_2$ và 0.25 mol $ {H}_2 {O}$. Biết các phản ứng xảy ra hoàn toàn. Giá trị của a là</w:t>
            </w:r>
            <w:r>
              <w:br/>
            </w:r>
            <w:r>
              <w:br/>
              <w:t>A. 0.20.</w:t>
            </w:r>
            <w:r>
              <w:br/>
            </w:r>
            <w:r>
              <w:br/>
              <w:t>B. 0.25.</w:t>
            </w:r>
            <w:r>
              <w:br/>
            </w:r>
            <w:r>
              <w:br/>
              <w:t>C. 0.15.</w:t>
            </w:r>
            <w:r>
              <w:br/>
            </w:r>
            <w:r>
              <w:br/>
              <w:t>D. 0.30.</w:t>
            </w:r>
            <w:r>
              <w:br/>
            </w:r>
          </w:p>
        </w:tc>
        <w:tc>
          <w:tcPr>
            <w:tcW w:w="137" w:type="pct"/>
          </w:tcPr>
          <w:p w:rsidR="00776B50" w:rsidRDefault="00000000">
            <w:r>
              <w:lastRenderedPageBreak/>
              <w:t>A</w:t>
            </w:r>
          </w:p>
        </w:tc>
        <w:tc>
          <w:tcPr>
            <w:tcW w:w="84" w:type="pct"/>
          </w:tcPr>
          <w:p w:rsidR="00776B50" w:rsidRDefault="00000000">
            <w:r>
              <w:t xml:space="preserve"> </w:t>
            </w:r>
          </w:p>
        </w:tc>
        <w:tc>
          <w:tcPr>
            <w:tcW w:w="1444" w:type="pct"/>
          </w:tcPr>
          <w:p w:rsidR="00776B50" w:rsidRDefault="00000000">
            <w:r>
              <w:t>Chọn A</w:t>
            </w:r>
            <w:r>
              <w:br/>
            </w:r>
            <w:r>
              <w:br/>
              <w:t>${C}: {H}=0.3:(0.25 \times 2)=3: 5$</w:t>
            </w:r>
            <w:r>
              <w:br/>
            </w:r>
            <w:r>
              <w:br/>
              <w:t>Suy ra Y có dạng $\left({C}_3 {H}_5\right)_{{n}}$</w:t>
            </w:r>
            <w:r>
              <w:br/>
            </w:r>
            <w:r>
              <w:lastRenderedPageBreak/>
              <w:br/>
              <w:t>Suy ra ${M}_{Y} = 41{n}=20.5 \times 2 $. Nên ${n}=1$</w:t>
            </w:r>
            <w:r>
              <w:br/>
            </w:r>
            <w:r>
              <w:br/>
              <w:t>Do đó ${Y}$ là ${C}_3 {H}_5$ (0.1 mol).</w:t>
            </w:r>
            <w:r>
              <w:br/>
            </w:r>
            <w:r>
              <w:br/>
              <w:t>Phản ứng cộng ${H}_2$ không làm thay đổi số ${C}$ nên các hiđrocacbon trong ${X}$ có công thức chung ${C}_3 {H}_3$.</w:t>
            </w:r>
            <w:r>
              <w:br/>
            </w:r>
            <w:r>
              <w:br/>
              <w:t>${C}_3 {H}_3+{H}_2 \rightarrow {C}_3 {H}_5$</w:t>
            </w:r>
            <w:r>
              <w:br/>
            </w:r>
            <w:r>
              <w:br/>
              <w:t>Suy ra ${n}_{{C}_3 {H}_3} = {n}_{{H}_2} = {n}_{{C}_3 {H}_5} = 0.1$</w:t>
            </w:r>
            <w:r>
              <w:br/>
            </w:r>
            <w:r>
              <w:br/>
              <w:t>Vậy ${n}_{{X}}={n}_{{C}_3 {H}_3}+{n}_{{H}_2}=0.2$</w:t>
            </w:r>
            <w:r>
              <w:br/>
            </w:r>
          </w:p>
        </w:tc>
      </w:tr>
      <w:tr w:rsidR="00194D88" w:rsidRPr="00BA2CBF" w:rsidTr="00194D88">
        <w:trPr>
          <w:jc w:val="center"/>
        </w:trPr>
        <w:tc>
          <w:tcPr>
            <w:tcW w:w="927" w:type="pct"/>
          </w:tcPr>
          <w:p w:rsidR="00776B50" w:rsidRDefault="00000000">
            <w:r>
              <w:t>MET_Chem_IE_2020_34</w:t>
            </w:r>
          </w:p>
        </w:tc>
        <w:tc>
          <w:tcPr>
            <w:tcW w:w="912" w:type="pct"/>
          </w:tcPr>
          <w:p w:rsidR="00776B50" w:rsidRDefault="00000000">
            <w:r>
              <w:t xml:space="preserve"> </w:t>
            </w:r>
            <w:r w:rsidR="00194D88">
              <w:rPr>
                <w:noProof/>
              </w:rPr>
              <w:lastRenderedPageBreak/>
              <w:drawing>
                <wp:inline distT="0" distB="0" distL="0" distR="0" wp14:anchorId="018276F9">
                  <wp:extent cx="1885892" cy="1009650"/>
                  <wp:effectExtent l="0" t="0" r="635" b="0"/>
                  <wp:docPr id="104735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0518" cy="1012127"/>
                          </a:xfrm>
                          <a:prstGeom prst="rect">
                            <a:avLst/>
                          </a:prstGeom>
                          <a:noFill/>
                        </pic:spPr>
                      </pic:pic>
                    </a:graphicData>
                  </a:graphic>
                </wp:inline>
              </w:drawing>
            </w:r>
          </w:p>
        </w:tc>
        <w:tc>
          <w:tcPr>
            <w:tcW w:w="1495" w:type="pct"/>
          </w:tcPr>
          <w:p w:rsidR="00776B50" w:rsidRDefault="00000000">
            <w:r>
              <w:lastRenderedPageBreak/>
              <w:t xml:space="preserve">Câu 34. Dẫn từ từ đến dư khí ${CO}_2$ vào dung dịch chứa 0.01 mol ${Ca}({OH})_2$. Sự phụ thuộc của khối lượng kết tủa (${y}$ gam) vào thể tích khí ${CO}_2$ tham gia phản ứng (${x}$ lít) được biểu diễn </w:t>
            </w:r>
            <w:r>
              <w:lastRenderedPageBreak/>
              <w:t>như đồ thị. Giá trị của ${m}$ là</w:t>
            </w:r>
            <w:r>
              <w:br/>
            </w:r>
            <w:r>
              <w:br/>
            </w:r>
            <w:r>
              <w:br/>
              <w:t>A. 0.20.</w:t>
            </w:r>
            <w:r>
              <w:br/>
            </w:r>
            <w:r>
              <w:br/>
              <w:t>B. 0.24.</w:t>
            </w:r>
            <w:r>
              <w:br/>
            </w:r>
            <w:r>
              <w:br/>
              <w:t>C. 0.72.</w:t>
            </w:r>
            <w:r>
              <w:br/>
            </w:r>
            <w:r>
              <w:br/>
              <w:t>D. 1.00.</w:t>
            </w:r>
            <w:r>
              <w:br/>
            </w:r>
          </w:p>
        </w:tc>
        <w:tc>
          <w:tcPr>
            <w:tcW w:w="137" w:type="pct"/>
          </w:tcPr>
          <w:p w:rsidR="00776B50" w:rsidRDefault="00000000">
            <w:r>
              <w:lastRenderedPageBreak/>
              <w:t>A</w:t>
            </w:r>
          </w:p>
        </w:tc>
        <w:tc>
          <w:tcPr>
            <w:tcW w:w="84" w:type="pct"/>
          </w:tcPr>
          <w:p w:rsidR="00776B50" w:rsidRDefault="00000000">
            <w:r>
              <w:t xml:space="preserve"> </w:t>
            </w:r>
          </w:p>
        </w:tc>
        <w:tc>
          <w:tcPr>
            <w:tcW w:w="1444" w:type="pct"/>
          </w:tcPr>
          <w:p w:rsidR="00776B50" w:rsidRDefault="00000000">
            <w:r>
              <w:t>Chọn A</w:t>
            </w:r>
            <w:r>
              <w:br/>
            </w:r>
            <w:r>
              <w:br/>
              <w:t>Đoạn 1:</w:t>
            </w:r>
            <w:r>
              <w:br/>
            </w:r>
            <w:r>
              <w:br/>
              <w:t>${CO}_2+{Ca}({OH})_2 \rightarrow {CaCO}_3+{H}_2 {O}$</w:t>
            </w:r>
            <w:r>
              <w:br/>
            </w:r>
            <w:r>
              <w:lastRenderedPageBreak/>
              <w:br/>
              <w:t>Suy ra ${n}_{{CO}_2}={n}_{{CaCO}_3} \Leftrightarrow {m} / 100={V} / 22.4$ (1)</w:t>
            </w:r>
            <w:r>
              <w:br/>
            </w:r>
            <w:r>
              <w:br/>
              <w:t>Đoạn 2:</w:t>
            </w:r>
            <w:r>
              <w:br/>
            </w:r>
            <w:r>
              <w:br/>
              <w:t>${CO}_2+{H}_2 {O}+{CaCO}_3 \rightarrow {Ca}\left({HCO}_3\right)_2$</w:t>
            </w:r>
            <w:r>
              <w:br/>
            </w:r>
            <w:r>
              <w:br/>
              <w:t>Tại điểm (7V, 3m), các sản phẩm là:</w:t>
            </w:r>
            <w:r>
              <w:br/>
            </w:r>
            <w:r>
              <w:br/>
              <w:t>${n}_{{CaCO}_3}=3 {m} / 100$</w:t>
            </w:r>
            <w:r>
              <w:br/>
            </w:r>
            <w:r>
              <w:br/>
              <w:t>Suy ra ${n}_{{Ca}({HCO}_3)_2}=0.01-3 {m} / 100$</w:t>
            </w:r>
            <w:r>
              <w:br/>
            </w:r>
            <w:r>
              <w:br/>
              <w:t>Bảo toàn ${C}$: $3 {m} / 100+2(0.01 - 3 {m} / 100)=7 {V} / 22.4$</w:t>
            </w:r>
            <w:r>
              <w:br/>
            </w:r>
            <w:r>
              <w:br/>
              <w:t>Thế (1) vào (2) suy ra ${m}=0.2$</w:t>
            </w:r>
            <w:r>
              <w:br/>
            </w:r>
          </w:p>
        </w:tc>
      </w:tr>
      <w:tr w:rsidR="00194D88" w:rsidRPr="00BA2CBF" w:rsidTr="00194D88">
        <w:trPr>
          <w:jc w:val="center"/>
        </w:trPr>
        <w:tc>
          <w:tcPr>
            <w:tcW w:w="927" w:type="pct"/>
          </w:tcPr>
          <w:p w:rsidR="00776B50" w:rsidRDefault="00000000">
            <w:r>
              <w:lastRenderedPageBreak/>
              <w:t>MET_Chem_IE_2020_</w:t>
            </w:r>
            <w:r>
              <w:lastRenderedPageBreak/>
              <w:t>35</w:t>
            </w:r>
          </w:p>
        </w:tc>
        <w:tc>
          <w:tcPr>
            <w:tcW w:w="912" w:type="pct"/>
          </w:tcPr>
          <w:p w:rsidR="00776B50" w:rsidRDefault="00000000">
            <w:r>
              <w:lastRenderedPageBreak/>
              <w:t xml:space="preserve"> </w:t>
            </w:r>
          </w:p>
        </w:tc>
        <w:tc>
          <w:tcPr>
            <w:tcW w:w="1495" w:type="pct"/>
          </w:tcPr>
          <w:p w:rsidR="00776B50" w:rsidRDefault="00000000">
            <w:r>
              <w:t>Câu 35. Cho các phát biểu sau:</w:t>
            </w:r>
            <w:r>
              <w:br/>
            </w:r>
            <w:r>
              <w:br/>
            </w:r>
            <w:r>
              <w:lastRenderedPageBreak/>
              <w:t>(a) Thủy phân hoàn toàn xenlulozo hay tinh bột đều thu được glucozơ.</w:t>
            </w:r>
            <w:r>
              <w:br/>
            </w:r>
            <w:r>
              <w:br/>
              <w:t>(b) Thủy phân hoàn toàn các triglixerit luôn thu được glixerol.</w:t>
            </w:r>
            <w:r>
              <w:br/>
            </w:r>
            <w:r>
              <w:br/>
              <w:t>(c) Tơ poliamit kém bền trong dung dịch axit và dung dịch kiềm.</w:t>
            </w:r>
            <w:r>
              <w:br/>
            </w:r>
            <w:r>
              <w:br/>
              <w:t>(d) Muối mononatri glutamat được ứng dụng làm mì chính (bột ngọt).</w:t>
            </w:r>
            <w:r>
              <w:br/>
            </w:r>
            <w:r>
              <w:br/>
              <w:t>(e) Saccarozơ có phản ứng tráng bạc.</w:t>
            </w:r>
            <w:r>
              <w:br/>
            </w:r>
            <w:r>
              <w:br/>
              <w:t>Số phát biểu đúng là</w:t>
            </w:r>
            <w:r>
              <w:br/>
            </w:r>
            <w:r>
              <w:br/>
              <w:t>A. 2.</w:t>
            </w:r>
            <w:r>
              <w:br/>
            </w:r>
            <w:r>
              <w:br/>
              <w:t>B. 4.</w:t>
            </w:r>
            <w:r>
              <w:br/>
            </w:r>
            <w:r>
              <w:br/>
              <w:t>C. 3.</w:t>
            </w:r>
            <w:r>
              <w:br/>
            </w:r>
            <w:r>
              <w:br/>
              <w:t>D. 5.</w:t>
            </w:r>
            <w:r>
              <w:br/>
            </w:r>
          </w:p>
        </w:tc>
        <w:tc>
          <w:tcPr>
            <w:tcW w:w="137" w:type="pct"/>
          </w:tcPr>
          <w:p w:rsidR="00776B50" w:rsidRDefault="00000000">
            <w:r>
              <w:lastRenderedPageBreak/>
              <w:t>B</w:t>
            </w:r>
          </w:p>
        </w:tc>
        <w:tc>
          <w:tcPr>
            <w:tcW w:w="84" w:type="pct"/>
          </w:tcPr>
          <w:p w:rsidR="00776B50" w:rsidRDefault="00000000">
            <w:r>
              <w:t xml:space="preserve"> </w:t>
            </w:r>
          </w:p>
        </w:tc>
        <w:tc>
          <w:tcPr>
            <w:tcW w:w="1444" w:type="pct"/>
          </w:tcPr>
          <w:p w:rsidR="00776B50" w:rsidRDefault="00000000">
            <w:r>
              <w:t>Chọn B</w:t>
            </w:r>
            <w:r>
              <w:br/>
            </w:r>
            <w:r>
              <w:br/>
            </w:r>
            <w:r>
              <w:lastRenderedPageBreak/>
              <w:t>(a) Đúng, phản ứng chung:</w:t>
            </w:r>
            <w:r>
              <w:br/>
              <w:t>$\left({C}_6 {H}_{10} {O}_5\right)_{{n}} + {n}{H}_2 {O} \rightarrow {n}{C}_6 {H}_{12} {O}_6$</w:t>
            </w:r>
            <w:r>
              <w:br/>
            </w:r>
            <w:r>
              <w:br/>
              <w:t>(b) Đúng.</w:t>
            </w:r>
            <w:r>
              <w:br/>
            </w:r>
            <w:r>
              <w:br/>
              <w:t>(c) Đúng</w:t>
            </w:r>
            <w:r>
              <w:br/>
            </w:r>
            <w:r>
              <w:br/>
              <w:t>(d) Đúng</w:t>
            </w:r>
            <w:r>
              <w:br/>
            </w:r>
            <w:r>
              <w:br/>
              <w:t>(e) Sai</w:t>
            </w:r>
            <w:r>
              <w:br/>
            </w:r>
          </w:p>
        </w:tc>
      </w:tr>
      <w:tr w:rsidR="00194D88" w:rsidRPr="00BA2CBF" w:rsidTr="00194D88">
        <w:trPr>
          <w:jc w:val="center"/>
        </w:trPr>
        <w:tc>
          <w:tcPr>
            <w:tcW w:w="927" w:type="pct"/>
          </w:tcPr>
          <w:p w:rsidR="00776B50" w:rsidRDefault="00000000">
            <w:r>
              <w:lastRenderedPageBreak/>
              <w:t>MET_Chem_IE_2020_36</w:t>
            </w:r>
          </w:p>
        </w:tc>
        <w:tc>
          <w:tcPr>
            <w:tcW w:w="912" w:type="pct"/>
          </w:tcPr>
          <w:p w:rsidR="00776B50" w:rsidRDefault="00000000">
            <w:r>
              <w:t xml:space="preserve"> </w:t>
            </w:r>
          </w:p>
        </w:tc>
        <w:tc>
          <w:tcPr>
            <w:tcW w:w="1495" w:type="pct"/>
          </w:tcPr>
          <w:p w:rsidR="00776B50" w:rsidRDefault="00000000">
            <w:r>
              <w:t xml:space="preserve">Câu 36. Điện phân dung dịch ${X}$ gồm 0.2 mol $ {NaCl}$ và ${a}$ mol ${Cu}\left({NO}_3\right)_2$ (với các điện cực trơ, màng ngăn xốp, cường </w:t>
            </w:r>
            <w:r>
              <w:lastRenderedPageBreak/>
              <w:t>độ dòng điện không thay đổi), thu được dung dịch ${Y}$ có khối lượng giảm 17.5 gam so với khối lượng của ${X}$. Cho ${m}$ gam Fe vào ${Y}$ đến khi các phản ứng xảy ra hoàn toàn, thu được dung dịch ${Z}$, khí NO (sản phẩm khử duy nhất của ${N}^{+5}$) và $({m} - 0.5)$ gam hỗn hợp kim loại. Giả thiết hiệu suất điện phân là $100 \%$, nước bay hơi không đáng kể. Giá trị của ${a}$ là</w:t>
            </w:r>
            <w:r>
              <w:br/>
            </w:r>
            <w:r>
              <w:br/>
              <w:t>A. 0.20.</w:t>
            </w:r>
            <w:r>
              <w:br/>
            </w:r>
            <w:r>
              <w:br/>
              <w:t>B. 0.15.</w:t>
            </w:r>
            <w:r>
              <w:br/>
            </w:r>
            <w:r>
              <w:br/>
              <w:t>C. 0.25.</w:t>
            </w:r>
            <w:r>
              <w:br/>
            </w:r>
            <w:r>
              <w:br/>
              <w:t>D. 0.35.</w:t>
            </w:r>
            <w:r>
              <w:br/>
            </w:r>
          </w:p>
        </w:tc>
        <w:tc>
          <w:tcPr>
            <w:tcW w:w="137" w:type="pct"/>
          </w:tcPr>
          <w:p w:rsidR="00776B50" w:rsidRDefault="00000000">
            <w:r>
              <w:lastRenderedPageBreak/>
              <w:t>D</w:t>
            </w:r>
          </w:p>
        </w:tc>
        <w:tc>
          <w:tcPr>
            <w:tcW w:w="84" w:type="pct"/>
          </w:tcPr>
          <w:p w:rsidR="00776B50" w:rsidRDefault="00000000">
            <w:r>
              <w:t xml:space="preserve"> </w:t>
            </w:r>
          </w:p>
        </w:tc>
        <w:tc>
          <w:tcPr>
            <w:tcW w:w="1444" w:type="pct"/>
          </w:tcPr>
          <w:p w:rsidR="00776B50" w:rsidRDefault="00000000">
            <w:r>
              <w:t>Chọn D</w:t>
            </w:r>
            <w:r>
              <w:br/>
            </w:r>
            <w:r>
              <w:br/>
              <w:t xml:space="preserve">${Y}+{Fe}$ thoát khí ${NO}$ nên ${Y}$ chứa ${H}^{+}$. Suy ra bên </w:t>
            </w:r>
            <w:r>
              <w:lastRenderedPageBreak/>
              <w:t>anot đã có ${O}_2$.</w:t>
            </w:r>
            <w:r>
              <w:br/>
            </w:r>
            <w:r>
              <w:br/>
              <w:t>${Y}+{Fe}$ thu được hỗn hợp kim loại nên ${Cu}^{2+}$ vẫn còn dư.</w:t>
            </w:r>
            <w:r>
              <w:br/>
            </w:r>
            <w:r>
              <w:br/>
              <w:t>Anot: ${n}_{{Cl}_2} = 0.1$ và ${n}_{{O}_2}={x}$</w:t>
            </w:r>
            <w:r>
              <w:br/>
            </w:r>
            <w:r>
              <w:br/>
              <w:t>Catot: ${n}_{{Cu}}={y}$</w:t>
            </w:r>
            <w:r>
              <w:br/>
            </w:r>
            <w:r>
              <w:br/>
              <w:t>Bảo toàn electron: $0.1 \times 2 + 4 {x}=2 {y}$</w:t>
            </w:r>
            <w:r>
              <w:br/>
            </w:r>
            <w:r>
              <w:br/>
              <w:t>${m}_{\text{ giảm }}=0.1 \times 71+32 {x}+64 {y}=17.5$</w:t>
            </w:r>
            <w:r>
              <w:br/>
            </w:r>
            <w:r>
              <w:br/>
              <w:t>Suy ra ${x}=0.025 ; {y}=0.15$</w:t>
            </w:r>
            <w:r>
              <w:br/>
            </w:r>
            <w:r>
              <w:br/>
              <w:t>${n}_{{H}^{+}} = 4 {n}_{{O}_2} \rightarrow {n}_{{NO}}={n}_{{H}^{+}} / 4=0.025$</w:t>
            </w:r>
            <w:r>
              <w:br/>
            </w:r>
            <w:r>
              <w:br/>
              <w:t>${n}_{{Cu}^{2+} \text{dư}}={z}$</w:t>
            </w:r>
            <w:r>
              <w:br/>
            </w:r>
            <w:r>
              <w:br/>
              <w:t>Bảo toàn electron: $2 {n}_{{Fe} \text{ phản ứng}} = 3 {n}_{{NO}} + 2 {n}_{{Cu}^{2+} \text{dư}}$</w:t>
            </w:r>
            <w:r>
              <w:br/>
            </w:r>
            <w:r>
              <w:br/>
            </w:r>
            <w:r>
              <w:lastRenderedPageBreak/>
              <w:t>$\Rightarrow {n}_{{Fe} \text{phản ứng}} = {z} + 0.0375$</w:t>
            </w:r>
            <w:r>
              <w:br/>
            </w:r>
            <w:r>
              <w:br/>
              <w:t>$\Rightarrow {m} - 56({z}+0.0375)+64 {z}={m}-0.5$</w:t>
            </w:r>
            <w:r>
              <w:br/>
            </w:r>
            <w:r>
              <w:br/>
              <w:t>$\Rightarrow {z}=0.2$</w:t>
            </w:r>
            <w:r>
              <w:br/>
            </w:r>
            <w:r>
              <w:br/>
              <w:t>Bảo toàn ${Cu}$, suy ra ${a}={y}+{z}=0.35$</w:t>
            </w:r>
            <w:r>
              <w:br/>
            </w:r>
          </w:p>
        </w:tc>
      </w:tr>
      <w:tr w:rsidR="00194D88" w:rsidRPr="00BA2CBF" w:rsidTr="00194D88">
        <w:trPr>
          <w:jc w:val="center"/>
        </w:trPr>
        <w:tc>
          <w:tcPr>
            <w:tcW w:w="927" w:type="pct"/>
          </w:tcPr>
          <w:p w:rsidR="00776B50" w:rsidRDefault="00000000">
            <w:r>
              <w:lastRenderedPageBreak/>
              <w:t>MET_Chem_IE_2020_37</w:t>
            </w:r>
          </w:p>
        </w:tc>
        <w:tc>
          <w:tcPr>
            <w:tcW w:w="912" w:type="pct"/>
          </w:tcPr>
          <w:p w:rsidR="00776B50" w:rsidRDefault="00000000">
            <w:r>
              <w:t xml:space="preserve"> </w:t>
            </w:r>
          </w:p>
        </w:tc>
        <w:tc>
          <w:tcPr>
            <w:tcW w:w="1495" w:type="pct"/>
          </w:tcPr>
          <w:p w:rsidR="00776B50" w:rsidRDefault="00000000">
            <w:r>
              <w:t>Câu 37. Tiến hành thí nghiệm xà phòng hóa chất béo:</w:t>
            </w:r>
            <w:r>
              <w:br/>
            </w:r>
            <w:r>
              <w:br/>
              <w:t>Bước 1: Cho vào bát sứ nhỏ khoảng 2 ml dầu dừa và 6 ml dung dịch ${NaOH} 40 \%$.</w:t>
            </w:r>
            <w:r>
              <w:br/>
            </w:r>
            <w:r>
              <w:br/>
              <w:t>Bước 2: Đun sôi nhẹ hỗn hợp, liên tục khuấy đều bằng đũa thủy tinh khoảng 30 phút và thỉnh thoảng thêm nước cất để giữ cho thể tích hỗn hợp không đổi rồi để nguội hỗn hợp.</w:t>
            </w:r>
            <w:r>
              <w:br/>
            </w:r>
            <w:r>
              <w:br/>
              <w:t>Bước 3: Rót thêm vào hỗn hợp 7 - 10 ml dung dịch ${NaCl}$ bão hòa nóng, khuấy nhẹ rồi để yên hỗn hợp.</w:t>
            </w:r>
            <w:r>
              <w:br/>
            </w:r>
            <w:r>
              <w:lastRenderedPageBreak/>
              <w:br/>
              <w:t>Phát biểu nào sau đây đúng?</w:t>
            </w:r>
            <w:r>
              <w:br/>
            </w:r>
            <w:r>
              <w:br/>
              <w:t>A. Sau bước 3, thấy có lớp chất rắn màu trắng nổi lên là glixerol.</w:t>
            </w:r>
            <w:r>
              <w:br/>
            </w:r>
            <w:r>
              <w:br/>
              <w:t>B. Thêm dung dịch ${NaCl}$ bão hòa nóng để làm tăng hiệu suất phản ứng.</w:t>
            </w:r>
            <w:r>
              <w:br/>
            </w:r>
            <w:r>
              <w:br/>
              <w:t>C. Ở bước 2, nếu không thêm nước cất, hỗn hợp bị cạn khô thì phản ứng thủy phân không xảy ra.</w:t>
            </w:r>
            <w:r>
              <w:br/>
            </w:r>
            <w:r>
              <w:br/>
              <w:t>D. Trong thí nghiệm này, có thể thay dầu dừa bằng dầu nhờn bôi trơn máy.</w:t>
            </w:r>
            <w:r>
              <w:br/>
            </w:r>
          </w:p>
        </w:tc>
        <w:tc>
          <w:tcPr>
            <w:tcW w:w="137" w:type="pct"/>
          </w:tcPr>
          <w:p w:rsidR="00776B50" w:rsidRDefault="00000000">
            <w:r>
              <w:lastRenderedPageBreak/>
              <w:t>C</w:t>
            </w:r>
          </w:p>
        </w:tc>
        <w:tc>
          <w:tcPr>
            <w:tcW w:w="84" w:type="pct"/>
          </w:tcPr>
          <w:p w:rsidR="00776B50" w:rsidRDefault="00000000">
            <w:r>
              <w:t xml:space="preserve"> </w:t>
            </w:r>
          </w:p>
        </w:tc>
        <w:tc>
          <w:tcPr>
            <w:tcW w:w="1444" w:type="pct"/>
          </w:tcPr>
          <w:p w:rsidR="00776B50" w:rsidRDefault="00000000">
            <w:r>
              <w:t>Chọn C</w:t>
            </w:r>
            <w:r>
              <w:br/>
            </w:r>
            <w:r>
              <w:br/>
              <w:t>A. Sai, lớp chất rắn màu trắng nổi lên là xà phòng.</w:t>
            </w:r>
            <w:r>
              <w:br/>
            </w:r>
            <w:r>
              <w:br/>
              <w:t>B. Sai, thêm dung dịch ${NaCl}$ bão hòa để xà phòng dễ tách ra khỏi hỗn hợp phản ứng (do xà phòng không tan trong dung dịch muối), mặt khác, dung dịch ${NaCl}$ làm tăng tỉ trọng của hỗn hợp, giúp xà phòng nổi lên.</w:t>
            </w:r>
            <w:r>
              <w:br/>
            </w:r>
            <w:r>
              <w:br/>
              <w:t>C. Đúng, phản ứng thủy phân luôn cần có mặt ${H}_2 {O}$. Nếu để cạn, phản ứng không xảy ra.</w:t>
            </w:r>
            <w:r>
              <w:br/>
            </w:r>
            <w:r>
              <w:br/>
            </w:r>
            <w:r>
              <w:lastRenderedPageBreak/>
              <w:t>D. Sai, dầu bôi trơn bản chất hiđrocacbon, không thể xà phòng hóa.</w:t>
            </w:r>
            <w:r>
              <w:br/>
            </w:r>
          </w:p>
        </w:tc>
      </w:tr>
      <w:tr w:rsidR="00194D88" w:rsidRPr="00BA2CBF" w:rsidTr="00194D88">
        <w:trPr>
          <w:jc w:val="center"/>
        </w:trPr>
        <w:tc>
          <w:tcPr>
            <w:tcW w:w="927" w:type="pct"/>
          </w:tcPr>
          <w:p w:rsidR="00776B50" w:rsidRDefault="00000000">
            <w:r>
              <w:lastRenderedPageBreak/>
              <w:t>MET_Chem_IE_2020_38</w:t>
            </w:r>
          </w:p>
        </w:tc>
        <w:tc>
          <w:tcPr>
            <w:tcW w:w="912" w:type="pct"/>
          </w:tcPr>
          <w:p w:rsidR="00776B50" w:rsidRDefault="00000000">
            <w:r>
              <w:t xml:space="preserve"> </w:t>
            </w:r>
          </w:p>
        </w:tc>
        <w:tc>
          <w:tcPr>
            <w:tcW w:w="1495" w:type="pct"/>
          </w:tcPr>
          <w:p w:rsidR="00776B50" w:rsidRDefault="00000000">
            <w:r>
              <w:t xml:space="preserve">Câu 38. Hỗn hợp ${X}$ gồm ba este mạch hở đều tạo bởi axit cacboxylic với ancol no, trong đó có hai este đơn chức và một este hai chức. Đốt cháy hoàn toàn 3.82 gam ${X}$ trong ${O}_2$, thu được ${H}_2 {O}$ và 0.16 mol ${CO}_2$. Mặt khác, cho 3.82 gam ${X}$ phản ứng vừa đủ với dung dịch ${NaOH}$, thu được hỗn hợp ${Y}$ gồm hai ancol đồng đẳng </w:t>
            </w:r>
            <w:r>
              <w:lastRenderedPageBreak/>
              <w:t>kế tiếp và dung dịch chứa 3.38 gam hỗn hợp muối. Đun nóng toàn bộ ${Y}$ với ${H}_2 {SO}_4$ đặc, thu được tối đa 1.99 gam hỗn hợp ba ete. Phần trăm khối lượng của este có phân tử khối nhỏ nhất trong ${X}$ là</w:t>
            </w:r>
            <w:r>
              <w:br/>
            </w:r>
            <w:r>
              <w:br/>
              <w:t>A. $23.04 \%$.</w:t>
            </w:r>
            <w:r>
              <w:br/>
            </w:r>
            <w:r>
              <w:br/>
              <w:t>B. $38.74 \%$.</w:t>
            </w:r>
            <w:r>
              <w:br/>
            </w:r>
            <w:r>
              <w:br/>
              <w:t>C. $33.33 \%$.</w:t>
            </w:r>
            <w:r>
              <w:br/>
            </w:r>
            <w:r>
              <w:br/>
              <w:t>D. $58.12 \%$.</w:t>
            </w:r>
            <w:r>
              <w:br/>
            </w:r>
          </w:p>
        </w:tc>
        <w:tc>
          <w:tcPr>
            <w:tcW w:w="137" w:type="pct"/>
          </w:tcPr>
          <w:p w:rsidR="00776B50" w:rsidRDefault="00000000">
            <w:r>
              <w:lastRenderedPageBreak/>
              <w:t>B</w:t>
            </w:r>
          </w:p>
        </w:tc>
        <w:tc>
          <w:tcPr>
            <w:tcW w:w="84" w:type="pct"/>
          </w:tcPr>
          <w:p w:rsidR="00776B50" w:rsidRDefault="00000000">
            <w:r>
              <w:t xml:space="preserve"> </w:t>
            </w:r>
          </w:p>
        </w:tc>
        <w:tc>
          <w:tcPr>
            <w:tcW w:w="1444" w:type="pct"/>
          </w:tcPr>
          <w:p w:rsidR="00776B50" w:rsidRDefault="00000000">
            <w:r>
              <w:t>Chọn B</w:t>
            </w:r>
            <w:r>
              <w:br/>
            </w:r>
            <w:r>
              <w:br/>
              <w:t>Đặt ${n}_{{Y}}={n}_{{NaOH}}={e}$</w:t>
            </w:r>
            <w:r>
              <w:br/>
            </w:r>
            <w:r>
              <w:br/>
              <w:t>Tách nước của ${Y} \Rightarrow {n}_{{H}_2 {O}}=0.5 {e}$</w:t>
            </w:r>
            <w:r>
              <w:br/>
            </w:r>
            <w:r>
              <w:br/>
              <w:t>Bảo toàn khối lượng: ${m}_{{Y}}={m}_{{H}_2 {O}}+{m}_{\text {ete }}=9 {e}+1.99$</w:t>
            </w:r>
            <w:r>
              <w:br/>
            </w:r>
            <w:r>
              <w:lastRenderedPageBreak/>
              <w:br/>
              <w:t>Bảo toàn khối lượng cho phản ứng xà phòng hóa:</w:t>
            </w:r>
            <w:r>
              <w:br/>
            </w:r>
            <w:r>
              <w:br/>
              <w:t>$3.82 + 40 {e} = 3.38+9 {e}+1.99 \Rightarrow {e}=0.05$</w:t>
            </w:r>
            <w:r>
              <w:br/>
            </w:r>
            <w:r>
              <w:br/>
              <w:t>Suy ra ${M}_{{Y}}=48.8$. Nên Y gồm ${C}_2 {H}_5 {OH}$ (0.04) và ${C}_3 {H}_7 {OH}$ (0,01).</w:t>
            </w:r>
            <w:r>
              <w:br/>
            </w:r>
            <w:r>
              <w:br/>
              <w:t>Bảo toàn C, suy ra ${n}_{{C} \text{(muối)}}={n}_{{C}({X})} - {n}_{{C}({Y})}=0.05$</w:t>
            </w:r>
            <w:r>
              <w:br/>
            </w:r>
            <w:r>
              <w:br/>
              <w:t>Dễ thấy ${n}_{{C} \text{(muối)}} = {n}_{{NaOH}}$. Suy ra muối gồm ${HCOONa}$ (0.03) và $({COONa})_2$ (0.01)</w:t>
            </w:r>
            <w:r>
              <w:br/>
            </w:r>
            <w:r>
              <w:br/>
              <w:t>Kết hợp số mol muối và ancol ta được ${X}$ chứa:</w:t>
            </w:r>
            <w:r>
              <w:br/>
            </w:r>
            <w:r>
              <w:br/>
              <w:t>$\left({COOC}_2 {H}_5\right)_2$ (0.01)</w:t>
            </w:r>
            <w:r>
              <w:br/>
            </w:r>
            <w:r>
              <w:br/>
              <w:t>${HCOOC}_2 {H}_5$ ($0.04 - 0.01 \times 2=0.02$)</w:t>
            </w:r>
            <w:r>
              <w:br/>
            </w:r>
            <w:r>
              <w:br/>
            </w:r>
            <w:r>
              <w:lastRenderedPageBreak/>
              <w:t>${HCOOC}_3 {H}_7$ (0.01)</w:t>
            </w:r>
            <w:r>
              <w:br/>
            </w:r>
            <w:r>
              <w:br/>
              <w:t>Vậy $\% {HCOOC}_2 {H}_5 = 38.74 \%$</w:t>
            </w:r>
            <w:r>
              <w:br/>
            </w:r>
          </w:p>
        </w:tc>
      </w:tr>
      <w:tr w:rsidR="00194D88" w:rsidRPr="00BA2CBF" w:rsidTr="00194D88">
        <w:trPr>
          <w:jc w:val="center"/>
        </w:trPr>
        <w:tc>
          <w:tcPr>
            <w:tcW w:w="927" w:type="pct"/>
          </w:tcPr>
          <w:p w:rsidR="00776B50" w:rsidRDefault="00000000">
            <w:r>
              <w:lastRenderedPageBreak/>
              <w:t>MET_Chem_IE_2020_39</w:t>
            </w:r>
          </w:p>
        </w:tc>
        <w:tc>
          <w:tcPr>
            <w:tcW w:w="912" w:type="pct"/>
          </w:tcPr>
          <w:p w:rsidR="00776B50" w:rsidRDefault="00000000">
            <w:r>
              <w:t xml:space="preserve"> </w:t>
            </w:r>
          </w:p>
        </w:tc>
        <w:tc>
          <w:tcPr>
            <w:tcW w:w="1495" w:type="pct"/>
          </w:tcPr>
          <w:p w:rsidR="00776B50" w:rsidRDefault="00000000">
            <w:r>
              <w:t>Câu 39. Đốt cháy hoàn toàn 6.46 gam hỗn hợp ${E}$ gồm ba este no, mạch hở ${X}, {Y}, {Z}$ (đều tạo bởi axit cacboxylic và ancol; ${M}_{{X}}&lt;{M}_{{Y}}&lt;{M}_{{Z}}&lt;248$) cần vừa đủ 0,235 mol ${O}_2$, thu được 5.376 lít khí ${CO}_2$. Cho 6.46 gam ${E}$ tác dụng hết với dung dịch ${NaOH}$ (lấy dư $20 \%$ so với lượng phản ứng) rồi chưng cất dung dịch, thu được hỗn hợp hai ancol đồng đẳng kế tiếp và hỗn hợp chất rắn khan ${T}$. Đốt cháy hoàn toàn ${T}$, thu được ${Na}_2 {CO}_3, {CO}_2$ và 0.18 gam ${H}_2 {O}$. Phân tử khối của ${Z}$ là</w:t>
            </w:r>
            <w:r>
              <w:br/>
            </w:r>
            <w:r>
              <w:br/>
              <w:t>A. 160.</w:t>
            </w:r>
            <w:r>
              <w:br/>
            </w:r>
            <w:r>
              <w:br/>
              <w:t>B. 74.</w:t>
            </w:r>
            <w:r>
              <w:br/>
            </w:r>
            <w:r>
              <w:br/>
              <w:t>C. 146.</w:t>
            </w:r>
            <w:r>
              <w:br/>
            </w:r>
            <w:r>
              <w:lastRenderedPageBreak/>
              <w:br/>
              <w:t>D. 88.</w:t>
            </w:r>
            <w:r>
              <w:br/>
            </w:r>
          </w:p>
        </w:tc>
        <w:tc>
          <w:tcPr>
            <w:tcW w:w="137" w:type="pct"/>
          </w:tcPr>
          <w:p w:rsidR="00776B50" w:rsidRDefault="00000000">
            <w:r>
              <w:lastRenderedPageBreak/>
              <w:t>C</w:t>
            </w:r>
          </w:p>
        </w:tc>
        <w:tc>
          <w:tcPr>
            <w:tcW w:w="84" w:type="pct"/>
          </w:tcPr>
          <w:p w:rsidR="00776B50" w:rsidRDefault="00000000">
            <w:r>
              <w:t xml:space="preserve"> </w:t>
            </w:r>
          </w:p>
        </w:tc>
        <w:tc>
          <w:tcPr>
            <w:tcW w:w="1444" w:type="pct"/>
          </w:tcPr>
          <w:p w:rsidR="00776B50" w:rsidRDefault="00000000">
            <w:r>
              <w:t>Chọn C</w:t>
            </w:r>
            <w:r>
              <w:br/>
            </w:r>
            <w:r>
              <w:br/>
              <w:t>${n}_{{CO}_2} = 0.24$</w:t>
            </w:r>
            <w:r>
              <w:br/>
            </w:r>
            <w:r>
              <w:br/>
              <w:t>Bảo toàn khối lượng: $ {n}_{{H}_2 {O}}=0.19$</w:t>
            </w:r>
            <w:r>
              <w:br/>
            </w:r>
            <w:r>
              <w:br/>
              <w:t>Suy ra ${n}_{{O}({E})}=\left({m}_{{E}} - {m}_{{C}} - {m}_{{H}}\right) / 16=0.2$</w:t>
            </w:r>
            <w:r>
              <w:br/>
            </w:r>
            <w:r>
              <w:br/>
              <w:t>$\Rightarrow {n}_{{NaOH} \text{ phản ứng}} =0.1$ và ${n}_{{NaOH} \text{ dư}} = 0.02$</w:t>
            </w:r>
            <w:r>
              <w:br/>
            </w:r>
            <w:r>
              <w:br/>
              <w:t>Đốt ${T}$ (muối và ${NaOH}$ dư) $\Rightarrow {n}_{{H}_2{O}}=0.01 = {n}_{{NaOH} \text{ dư}} / 2$ nên các muối đều không còn ${H}$.</w:t>
            </w:r>
            <w:r>
              <w:br/>
            </w:r>
            <w:r>
              <w:br/>
              <w:t>Do đó các muối đều 2 chức. Suy ra các ancol đều đơn chức.</w:t>
            </w:r>
            <w:r>
              <w:br/>
            </w:r>
            <w:r>
              <w:lastRenderedPageBreak/>
              <w:br/>
              <w:t>Muối no, 2 chức, không có ${H}$ duy nhất là $({COONa})_2$</w:t>
            </w:r>
            <w:r>
              <w:br/>
            </w:r>
            <w:r>
              <w:br/>
              <w:t>${E} + {NaOH}(0,12) \rightarrow {T} + \text{ Ancol }$</w:t>
            </w:r>
            <w:r>
              <w:br/>
            </w:r>
            <w:r>
              <w:br/>
              <w:t>Bảo toàn ${H}: {n}_{{H}(\text{ancol})}=0.48$</w:t>
            </w:r>
            <w:r>
              <w:br/>
            </w:r>
            <w:r>
              <w:br/>
              <w:t>${n}_{\text{Ancol }}={n}_{{NaOH} \text{ phản ứng}} = 0.1$</w:t>
            </w:r>
            <w:r>
              <w:br/>
            </w:r>
            <w:r>
              <w:br/>
              <w:t>Số ${H}$ (ancol) = 0.48 / 0.1=4.8 $\Rightarrow$ Ancol gồm ${CH}_3 {OH}$ (0.06) và ${C}_2 {H}_5 {OH}$ (0.04)</w:t>
            </w:r>
            <w:r>
              <w:br/>
            </w:r>
            <w:r>
              <w:br/>
              <w:t>${X}$ là $\left({COOCH}_3\right)_2$</w:t>
            </w:r>
            <w:r>
              <w:br/>
            </w:r>
            <w:r>
              <w:br/>
              <w:t>${Y}$ là ${CH}_3 {OOC}-{COOC}_2 {H}_5$</w:t>
            </w:r>
            <w:r>
              <w:br/>
            </w:r>
            <w:r>
              <w:br/>
              <w:t>${Z}$ là $\left({COOC}_2 {H}_5\right)_2$. Nên ${M}_{Z}=146$</w:t>
            </w:r>
            <w:r>
              <w:br/>
            </w:r>
            <w:r>
              <w:br/>
            </w:r>
            <w:r>
              <w:br/>
            </w:r>
          </w:p>
        </w:tc>
      </w:tr>
      <w:tr w:rsidR="00194D88" w:rsidRPr="00BA2CBF" w:rsidTr="00194D88">
        <w:trPr>
          <w:jc w:val="center"/>
        </w:trPr>
        <w:tc>
          <w:tcPr>
            <w:tcW w:w="927" w:type="pct"/>
          </w:tcPr>
          <w:p w:rsidR="00776B50" w:rsidRDefault="00000000">
            <w:r>
              <w:lastRenderedPageBreak/>
              <w:t>MET_Chem_IE_2020_40</w:t>
            </w:r>
          </w:p>
        </w:tc>
        <w:tc>
          <w:tcPr>
            <w:tcW w:w="912" w:type="pct"/>
          </w:tcPr>
          <w:p w:rsidR="00776B50" w:rsidRDefault="00000000">
            <w:r>
              <w:t xml:space="preserve"> </w:t>
            </w:r>
          </w:p>
        </w:tc>
        <w:tc>
          <w:tcPr>
            <w:tcW w:w="1495" w:type="pct"/>
          </w:tcPr>
          <w:p w:rsidR="00776B50" w:rsidRDefault="00000000">
            <w:r>
              <w:t>Câu 40. Hỗn hợp ${E}$ gồm chất ${X}$ $\left({C}_{{n}} {H}_{2{n}+4} {O}_4 {N}_2\right)$ và chất ${Y}$ $\left({C}_{{m}} {H}_{2 {m}+3} {O}_2 {N}\right)$ đều là các muối amoni của axit cacboxylic với amin. Cho 0.12 mol ${E}$ tác dụng vừa đủ với dung dịch chứa 0.19 mol ${NaOH}$, đun nóng, thu được sản phẩm hữu cơ gồm 18.24 gam một muối và 7.15 gam hỗn hợp hai amin. Phần trăm khối lượng của ${Y}$ trong ${E}$ là</w:t>
            </w:r>
            <w:r>
              <w:br/>
            </w:r>
            <w:r>
              <w:br/>
              <w:t>A. $31.35 \%$.</w:t>
            </w:r>
            <w:r>
              <w:br/>
            </w:r>
            <w:r>
              <w:br/>
              <w:t>B. $26.35 \%$.</w:t>
            </w:r>
            <w:r>
              <w:br/>
            </w:r>
            <w:r>
              <w:br/>
              <w:t>C. $54.45 \%$.</w:t>
            </w:r>
            <w:r>
              <w:br/>
            </w:r>
            <w:r>
              <w:br/>
              <w:t>D. $41.54 \%$.</w:t>
            </w:r>
            <w:r>
              <w:br/>
            </w:r>
          </w:p>
        </w:tc>
        <w:tc>
          <w:tcPr>
            <w:tcW w:w="137" w:type="pct"/>
          </w:tcPr>
          <w:p w:rsidR="00776B50" w:rsidRDefault="00000000">
            <w:r>
              <w:t>A</w:t>
            </w:r>
          </w:p>
        </w:tc>
        <w:tc>
          <w:tcPr>
            <w:tcW w:w="84" w:type="pct"/>
          </w:tcPr>
          <w:p w:rsidR="00776B50" w:rsidRDefault="00000000">
            <w:r>
              <w:t xml:space="preserve"> </w:t>
            </w:r>
          </w:p>
        </w:tc>
        <w:tc>
          <w:tcPr>
            <w:tcW w:w="1444" w:type="pct"/>
          </w:tcPr>
          <w:p w:rsidR="00776B50" w:rsidRDefault="00000000">
            <w:r>
              <w:t>Chọn A</w:t>
            </w:r>
            <w:r>
              <w:br/>
            </w:r>
            <w:r>
              <w:br/>
              <w:t>${n}_{{E}}={n}_{{X}}+{n}_{{Y}}=0.12$</w:t>
            </w:r>
            <w:r>
              <w:br/>
            </w:r>
            <w:r>
              <w:br/>
              <w:t>${n}_{{NaOH}} = 2 {n}_{{X}} + {n}_{{Y}}=0.19$</w:t>
            </w:r>
            <w:r>
              <w:br/>
            </w:r>
            <w:r>
              <w:br/>
              <w:t>Suy ra ${n}_{{X}}=0.07$, ${n}_{{Y}}=0.05$</w:t>
            </w:r>
            <w:r>
              <w:br/>
            </w:r>
            <w:r>
              <w:br/>
              <w:t>Theo chất ${Y}$ thì muối hữu cơ duy nhất sẽ đơn chức.</w:t>
            </w:r>
            <w:r>
              <w:br/>
            </w:r>
            <w:r>
              <w:br/>
              <w:t>$\Rightarrow {n}_{\text{muối}}={n}_{{NaOH}}=0.19 \Rightarrow {M}_{\text{muối }} = 96$</w:t>
            </w:r>
            <w:r>
              <w:br/>
            </w:r>
            <w:r>
              <w:br/>
              <w:t>Muối là ${C}_2 {H}_5 {COONa}$.</w:t>
            </w:r>
            <w:r>
              <w:br/>
            </w:r>
            <w:r>
              <w:br/>
              <w:t>Suy ra ${X}$ có dạng $\left({C}_2 {H}_5 {COONH}_3\right)_2 {A}$ và ${Y}$ là ${C}_2 {H}_5 {COONH}_3 {B}$.</w:t>
            </w:r>
            <w:r>
              <w:br/>
            </w:r>
            <w:r>
              <w:br/>
              <w:t xml:space="preserve">Do đó Amin gồm </w:t>
            </w:r>
            <w:r>
              <w:lastRenderedPageBreak/>
              <w:t>${A}\left({NH}_2\right)_2$ (0.07) và ${BNH}_2$ (0.05)</w:t>
            </w:r>
            <w:r>
              <w:br/>
            </w:r>
            <w:r>
              <w:br/>
              <w:t>${m}_{\text{Amin}} = 0.07({A}+32) + 0.05({B}+16) = 7.15$</w:t>
            </w:r>
            <w:r>
              <w:br/>
            </w:r>
            <w:r>
              <w:br/>
              <w:t>$\Rightarrow 7 {A} + 5 {B}=411$</w:t>
            </w:r>
            <w:r>
              <w:br/>
            </w:r>
            <w:r>
              <w:br/>
              <w:t>$\Rightarrow {A}=28 ; {B}=43$ là nghiệm duy nhất..</w:t>
            </w:r>
            <w:r>
              <w:br/>
            </w:r>
            <w:r>
              <w:br/>
              <w:t xml:space="preserve">${X}$ là $\left({C}_2 {H}_5 {COONH}_3\right)_2 {C}_2 {H}_4$ và ${Y}$ là ${C}_2 {H}_5 {COONH}_3 {C}_3 {H}_7$. </w:t>
            </w:r>
            <w:r>
              <w:br/>
            </w:r>
            <w:r>
              <w:br/>
              <w:t>Vậy $\% {Y} = 31.35 \%$</w:t>
            </w:r>
            <w:r>
              <w:br/>
            </w:r>
          </w:p>
        </w:tc>
      </w:tr>
    </w:tbl>
    <w:p w:rsidR="001E5462" w:rsidRDefault="001E5462"/>
    <w:sectPr w:rsidR="001E5462" w:rsidSect="00BA2CB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700549">
    <w:abstractNumId w:val="8"/>
  </w:num>
  <w:num w:numId="2" w16cid:durableId="990719261">
    <w:abstractNumId w:val="6"/>
  </w:num>
  <w:num w:numId="3" w16cid:durableId="1812675674">
    <w:abstractNumId w:val="5"/>
  </w:num>
  <w:num w:numId="4" w16cid:durableId="1814715231">
    <w:abstractNumId w:val="4"/>
  </w:num>
  <w:num w:numId="5" w16cid:durableId="428504824">
    <w:abstractNumId w:val="7"/>
  </w:num>
  <w:num w:numId="6" w16cid:durableId="1704205947">
    <w:abstractNumId w:val="3"/>
  </w:num>
  <w:num w:numId="7" w16cid:durableId="513614424">
    <w:abstractNumId w:val="2"/>
  </w:num>
  <w:num w:numId="8" w16cid:durableId="100955264">
    <w:abstractNumId w:val="1"/>
  </w:num>
  <w:num w:numId="9" w16cid:durableId="3227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398"/>
    <w:rsid w:val="0002396A"/>
    <w:rsid w:val="00034616"/>
    <w:rsid w:val="0006063C"/>
    <w:rsid w:val="00060765"/>
    <w:rsid w:val="000669CC"/>
    <w:rsid w:val="00077F3D"/>
    <w:rsid w:val="000B66E6"/>
    <w:rsid w:val="000C77CB"/>
    <w:rsid w:val="000F180D"/>
    <w:rsid w:val="0011287C"/>
    <w:rsid w:val="0015074B"/>
    <w:rsid w:val="00187F34"/>
    <w:rsid w:val="00193298"/>
    <w:rsid w:val="00194D88"/>
    <w:rsid w:val="001E5462"/>
    <w:rsid w:val="00226454"/>
    <w:rsid w:val="00252CF0"/>
    <w:rsid w:val="002743F2"/>
    <w:rsid w:val="00285EDC"/>
    <w:rsid w:val="0029639D"/>
    <w:rsid w:val="002A0EFB"/>
    <w:rsid w:val="002A7EB6"/>
    <w:rsid w:val="00306102"/>
    <w:rsid w:val="00306116"/>
    <w:rsid w:val="00326F90"/>
    <w:rsid w:val="00355009"/>
    <w:rsid w:val="00357C7F"/>
    <w:rsid w:val="00366CA5"/>
    <w:rsid w:val="003E0DC4"/>
    <w:rsid w:val="003F0E89"/>
    <w:rsid w:val="00404469"/>
    <w:rsid w:val="00423339"/>
    <w:rsid w:val="004249BA"/>
    <w:rsid w:val="004254DD"/>
    <w:rsid w:val="004530F0"/>
    <w:rsid w:val="004B36A5"/>
    <w:rsid w:val="004B373E"/>
    <w:rsid w:val="004C46A2"/>
    <w:rsid w:val="004C790D"/>
    <w:rsid w:val="00524BD7"/>
    <w:rsid w:val="00531DEF"/>
    <w:rsid w:val="00537C9C"/>
    <w:rsid w:val="00543DA4"/>
    <w:rsid w:val="00574514"/>
    <w:rsid w:val="005A1405"/>
    <w:rsid w:val="005D38B4"/>
    <w:rsid w:val="00626BC8"/>
    <w:rsid w:val="00676CF0"/>
    <w:rsid w:val="0071713C"/>
    <w:rsid w:val="007324C3"/>
    <w:rsid w:val="00776B50"/>
    <w:rsid w:val="007B2CDC"/>
    <w:rsid w:val="007C010A"/>
    <w:rsid w:val="007F59E9"/>
    <w:rsid w:val="0080055C"/>
    <w:rsid w:val="008302A3"/>
    <w:rsid w:val="0085767A"/>
    <w:rsid w:val="00884442"/>
    <w:rsid w:val="008B3103"/>
    <w:rsid w:val="008B7AE6"/>
    <w:rsid w:val="008E3D4A"/>
    <w:rsid w:val="00906B1B"/>
    <w:rsid w:val="00922D71"/>
    <w:rsid w:val="00933AE2"/>
    <w:rsid w:val="00937AF5"/>
    <w:rsid w:val="00955A2B"/>
    <w:rsid w:val="009C7DE7"/>
    <w:rsid w:val="009D5131"/>
    <w:rsid w:val="009E3E1F"/>
    <w:rsid w:val="00A37EB9"/>
    <w:rsid w:val="00A93747"/>
    <w:rsid w:val="00AA1D8D"/>
    <w:rsid w:val="00AB5F1C"/>
    <w:rsid w:val="00AE0995"/>
    <w:rsid w:val="00AE1A11"/>
    <w:rsid w:val="00AE1A36"/>
    <w:rsid w:val="00AE77C5"/>
    <w:rsid w:val="00B47730"/>
    <w:rsid w:val="00B633A5"/>
    <w:rsid w:val="00B81ED7"/>
    <w:rsid w:val="00BA2CBF"/>
    <w:rsid w:val="00BD7C80"/>
    <w:rsid w:val="00BF6304"/>
    <w:rsid w:val="00C975DB"/>
    <w:rsid w:val="00CB0664"/>
    <w:rsid w:val="00CB4DDE"/>
    <w:rsid w:val="00CC4616"/>
    <w:rsid w:val="00CE7115"/>
    <w:rsid w:val="00D044C8"/>
    <w:rsid w:val="00D15CAF"/>
    <w:rsid w:val="00D24A05"/>
    <w:rsid w:val="00D513B5"/>
    <w:rsid w:val="00D54153"/>
    <w:rsid w:val="00DB7870"/>
    <w:rsid w:val="00DE1DD1"/>
    <w:rsid w:val="00E46AD4"/>
    <w:rsid w:val="00E64CC1"/>
    <w:rsid w:val="00EB7E92"/>
    <w:rsid w:val="00F20E9A"/>
    <w:rsid w:val="00F457FF"/>
    <w:rsid w:val="00F81446"/>
    <w:rsid w:val="00F94CF9"/>
    <w:rsid w:val="00FC693F"/>
    <w:rsid w:val="00FD5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30"/>
  <w15:docId w15:val="{E9DD88E8-4F95-4E0E-8CD9-EF9CC5FD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29</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63</cp:revision>
  <dcterms:created xsi:type="dcterms:W3CDTF">2013-12-23T23:15:00Z</dcterms:created>
  <dcterms:modified xsi:type="dcterms:W3CDTF">2023-05-27T15:07:00Z</dcterms:modified>
  <cp:category/>
</cp:coreProperties>
</file>