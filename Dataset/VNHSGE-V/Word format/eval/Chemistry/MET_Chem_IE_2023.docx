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3015"/>
        <w:gridCol w:w="3421"/>
        <w:gridCol w:w="359"/>
        <w:gridCol w:w="222"/>
        <w:gridCol w:w="3764"/>
      </w:tblGrid>
      <w:tr w:rsidR="0095699F" w:rsidRPr="00BA2CBF" w:rsidTr="0095699F">
        <w:trPr>
          <w:jc w:val="center"/>
        </w:trPr>
        <w:tc>
          <w:tcPr>
            <w:tcW w:w="927" w:type="pct"/>
          </w:tcPr>
          <w:p w:rsidR="00F8198B" w:rsidRDefault="00000000">
            <w:r>
              <w:t>MET_Chem_IE_2023_1</w:t>
            </w:r>
          </w:p>
        </w:tc>
        <w:tc>
          <w:tcPr>
            <w:tcW w:w="414" w:type="pct"/>
          </w:tcPr>
          <w:p w:rsidR="00F8198B" w:rsidRDefault="00000000">
            <w:r>
              <w:t xml:space="preserve"> </w:t>
            </w:r>
          </w:p>
        </w:tc>
        <w:tc>
          <w:tcPr>
            <w:tcW w:w="1325" w:type="pct"/>
          </w:tcPr>
          <w:p w:rsidR="00F8198B" w:rsidRDefault="00000000">
            <w:r>
              <w:t>Câu 41. Natri phản ứng với clo sinh ra sản phẩm nào sau đây?</w:t>
            </w:r>
            <w:r>
              <w:br/>
            </w:r>
            <w:r>
              <w:br/>
              <w:t>A. ${KCl}$.</w:t>
            </w:r>
            <w:r>
              <w:br/>
            </w:r>
            <w:r>
              <w:br/>
              <w:t>B. ${NaCl}$.</w:t>
            </w:r>
            <w:r>
              <w:br/>
            </w:r>
            <w:r>
              <w:br/>
              <w:t>C. ${NaClO}$.</w:t>
            </w:r>
            <w:r>
              <w:br/>
            </w:r>
            <w:r>
              <w:br/>
              <w:t>D. ${NaOH}$.</w:t>
            </w:r>
            <w:r>
              <w:br/>
            </w:r>
          </w:p>
        </w:tc>
        <w:tc>
          <w:tcPr>
            <w:tcW w:w="137" w:type="pct"/>
          </w:tcPr>
          <w:p w:rsidR="00F8198B" w:rsidRDefault="00000000">
            <w:r>
              <w:t>B</w:t>
            </w:r>
          </w:p>
        </w:tc>
        <w:tc>
          <w:tcPr>
            <w:tcW w:w="465" w:type="pct"/>
          </w:tcPr>
          <w:p w:rsidR="00F8198B" w:rsidRDefault="00000000">
            <w:r>
              <w:t xml:space="preserve"> </w:t>
            </w:r>
          </w:p>
        </w:tc>
        <w:tc>
          <w:tcPr>
            <w:tcW w:w="1732" w:type="pct"/>
          </w:tcPr>
          <w:p w:rsidR="00F8198B" w:rsidRDefault="00000000">
            <w:r>
              <w:t>Chọn B</w:t>
            </w:r>
            <w:r>
              <w:br/>
            </w:r>
            <w:r>
              <w:br/>
              <w:t>$2{Na} + {Cl}_2 \rightarrow 2{NaCl}$</w:t>
            </w:r>
            <w:r>
              <w:br/>
            </w:r>
          </w:p>
        </w:tc>
      </w:tr>
      <w:tr w:rsidR="0095699F" w:rsidRPr="00BA2CBF" w:rsidTr="0095699F">
        <w:trPr>
          <w:jc w:val="center"/>
        </w:trPr>
        <w:tc>
          <w:tcPr>
            <w:tcW w:w="927" w:type="pct"/>
          </w:tcPr>
          <w:p w:rsidR="00F8198B" w:rsidRDefault="00000000">
            <w:r>
              <w:t>MET_Chem_IE_2023_2</w:t>
            </w:r>
          </w:p>
        </w:tc>
        <w:tc>
          <w:tcPr>
            <w:tcW w:w="414" w:type="pct"/>
          </w:tcPr>
          <w:p w:rsidR="00F8198B" w:rsidRDefault="00000000">
            <w:r>
              <w:t xml:space="preserve"> </w:t>
            </w:r>
          </w:p>
        </w:tc>
        <w:tc>
          <w:tcPr>
            <w:tcW w:w="1325" w:type="pct"/>
          </w:tcPr>
          <w:p w:rsidR="00F8198B" w:rsidRDefault="00000000">
            <w:r>
              <w:t>Câu 42. Dung dịch chất nào sau đây không hòa tan được ${Al}({OH})_3$ ?</w:t>
            </w:r>
            <w:r>
              <w:br/>
            </w:r>
            <w:r>
              <w:br/>
              <w:t>A. ${KOH}$.</w:t>
            </w:r>
            <w:r>
              <w:br/>
            </w:r>
            <w:r>
              <w:br/>
              <w:t>B. ${HCl}$.</w:t>
            </w:r>
            <w:r>
              <w:br/>
            </w:r>
            <w:r>
              <w:br/>
              <w:t>C. ${BaCl}_2$.</w:t>
            </w:r>
            <w:r>
              <w:br/>
            </w:r>
            <w:r>
              <w:br/>
              <w:t>D. ${HNO}_3$.</w:t>
            </w:r>
            <w:r>
              <w:br/>
            </w:r>
          </w:p>
        </w:tc>
        <w:tc>
          <w:tcPr>
            <w:tcW w:w="137" w:type="pct"/>
          </w:tcPr>
          <w:p w:rsidR="00F8198B" w:rsidRDefault="00000000">
            <w:r>
              <w:t>C</w:t>
            </w:r>
          </w:p>
        </w:tc>
        <w:tc>
          <w:tcPr>
            <w:tcW w:w="465" w:type="pct"/>
          </w:tcPr>
          <w:p w:rsidR="00F8198B" w:rsidRDefault="00000000">
            <w:r>
              <w:t xml:space="preserve"> </w:t>
            </w:r>
          </w:p>
        </w:tc>
        <w:tc>
          <w:tcPr>
            <w:tcW w:w="1732" w:type="pct"/>
          </w:tcPr>
          <w:p w:rsidR="00F8198B" w:rsidRDefault="00000000">
            <w:r>
              <w:t>Chọn C</w:t>
            </w:r>
            <w:r>
              <w:br/>
            </w:r>
            <w:r>
              <w:br/>
              <w:t>${Al}({OH})_3$ có tính lưỡng tính, tan được trong axit và bazơ nhưng không tan trong muối</w:t>
            </w:r>
            <w:r>
              <w:br/>
            </w:r>
          </w:p>
        </w:tc>
      </w:tr>
      <w:tr w:rsidR="0095699F" w:rsidRPr="00BA2CBF" w:rsidTr="0095699F">
        <w:trPr>
          <w:jc w:val="center"/>
        </w:trPr>
        <w:tc>
          <w:tcPr>
            <w:tcW w:w="927" w:type="pct"/>
          </w:tcPr>
          <w:p w:rsidR="00F8198B" w:rsidRDefault="00000000">
            <w:r>
              <w:t>MET_Chem_IE_2023_3</w:t>
            </w:r>
          </w:p>
        </w:tc>
        <w:tc>
          <w:tcPr>
            <w:tcW w:w="414" w:type="pct"/>
          </w:tcPr>
          <w:p w:rsidR="00F8198B" w:rsidRDefault="00000000">
            <w:r>
              <w:t xml:space="preserve"> </w:t>
            </w:r>
          </w:p>
        </w:tc>
        <w:tc>
          <w:tcPr>
            <w:tcW w:w="1325" w:type="pct"/>
          </w:tcPr>
          <w:p w:rsidR="00F8198B" w:rsidRDefault="00000000">
            <w:r>
              <w:t>Câu 43. Ở điều kiện thường, chất nào sau đây là chất rắn?</w:t>
            </w:r>
            <w:r>
              <w:br/>
            </w:r>
            <w:r>
              <w:br/>
              <w:t>A. Đimetylamin.</w:t>
            </w:r>
            <w:r>
              <w:br/>
            </w:r>
            <w:r>
              <w:lastRenderedPageBreak/>
              <w:br/>
              <w:t>B. Etylamin.</w:t>
            </w:r>
            <w:r>
              <w:br/>
            </w:r>
            <w:r>
              <w:br/>
              <w:t>C. Glyxin.</w:t>
            </w:r>
            <w:r>
              <w:br/>
            </w:r>
            <w:r>
              <w:br/>
              <w:t>D. Metylamin.</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 xml:space="preserve">Đimetylamin, etylamin và metylamin là những chất khí ở điều kiện thường, </w:t>
            </w:r>
            <w:r>
              <w:lastRenderedPageBreak/>
              <w:t>glyxin là một amino axit nên ở điều kiện thường là một chất rắn.</w:t>
            </w:r>
            <w:r>
              <w:br/>
            </w:r>
          </w:p>
        </w:tc>
      </w:tr>
      <w:tr w:rsidR="0095699F" w:rsidRPr="00BA2CBF" w:rsidTr="0095699F">
        <w:trPr>
          <w:jc w:val="center"/>
        </w:trPr>
        <w:tc>
          <w:tcPr>
            <w:tcW w:w="927" w:type="pct"/>
          </w:tcPr>
          <w:p w:rsidR="00F8198B" w:rsidRDefault="00000000">
            <w:r>
              <w:lastRenderedPageBreak/>
              <w:t>MET_Chem_IE_2023_4</w:t>
            </w:r>
          </w:p>
        </w:tc>
        <w:tc>
          <w:tcPr>
            <w:tcW w:w="414" w:type="pct"/>
          </w:tcPr>
          <w:p w:rsidR="00F8198B" w:rsidRDefault="00000000">
            <w:r>
              <w:t xml:space="preserve"> </w:t>
            </w:r>
          </w:p>
        </w:tc>
        <w:tc>
          <w:tcPr>
            <w:tcW w:w="1325" w:type="pct"/>
          </w:tcPr>
          <w:p w:rsidR="00F8198B" w:rsidRDefault="00000000">
            <w:r>
              <w:t>Câu 44. Cho thanh kim loại Zn vào dung dịch chất nào sau đây sẽ xảy ra hiện tượng ăn mòn điện hóa học?</w:t>
            </w:r>
            <w:r>
              <w:br/>
            </w:r>
            <w:r>
              <w:br/>
              <w:t>A. ${KCl}$.</w:t>
            </w:r>
            <w:r>
              <w:br/>
            </w:r>
            <w:r>
              <w:br/>
              <w:t>B. ${HCl}$.</w:t>
            </w:r>
            <w:r>
              <w:br/>
            </w:r>
            <w:r>
              <w:br/>
              <w:t>C. ${CuSO}_4$.</w:t>
            </w:r>
            <w:r>
              <w:br/>
            </w:r>
            <w:r>
              <w:br/>
              <w:t>D. ${MgCl}_2$.</w:t>
            </w:r>
            <w:r>
              <w:br/>
            </w:r>
          </w:p>
        </w:tc>
        <w:tc>
          <w:tcPr>
            <w:tcW w:w="137" w:type="pct"/>
          </w:tcPr>
          <w:p w:rsidR="00F8198B" w:rsidRDefault="00000000">
            <w:r>
              <w:t>C</w:t>
            </w:r>
          </w:p>
        </w:tc>
        <w:tc>
          <w:tcPr>
            <w:tcW w:w="465" w:type="pct"/>
          </w:tcPr>
          <w:p w:rsidR="00F8198B" w:rsidRDefault="00000000">
            <w:r>
              <w:t xml:space="preserve"> </w:t>
            </w:r>
          </w:p>
        </w:tc>
        <w:tc>
          <w:tcPr>
            <w:tcW w:w="1732" w:type="pct"/>
          </w:tcPr>
          <w:p w:rsidR="00F8198B" w:rsidRDefault="00000000">
            <w:r>
              <w:t>Chọn C</w:t>
            </w:r>
            <w:r>
              <w:br/>
            </w:r>
            <w:r>
              <w:br/>
              <w:t>Ta đã có một kim loại là Zn, có môi trường nước (vì là dung dịch), để xảy ra ăn mòn điện hóa thì ta cần có thêm 1 điện cực nữa.</w:t>
            </w:r>
            <w:r>
              <w:br/>
            </w:r>
            <w:r>
              <w:br/>
              <w:t>Ta xét từng chất như sau:</w:t>
            </w:r>
            <w:r>
              <w:br/>
            </w:r>
            <w:r>
              <w:br/>
              <w:t>- Với ${KCl}$, khi cho ${Zn}$ vào thì không xảy ra phản ứng hóa học, bản chất vẫn thiếu một điện cực để xảy ra ăn mòn điện hóa.</w:t>
            </w:r>
            <w:r>
              <w:br/>
            </w:r>
            <w:r>
              <w:br/>
              <w:t>- Với ${HCl}$, khi cho ${Zn}$ vào thì sẽ có phản ứng, ${Zn}$ tan dần và tạo thành muối ${ZnCl}_2$ cùng khí ${H}_2$ thoát ra. Tuy nhiên phản ứng vẫn không tạo ra thêm điện cực để có thể xảy ra ăn mòn hóa học.</w:t>
            </w:r>
            <w:r>
              <w:br/>
            </w:r>
            <w:r>
              <w:br/>
            </w:r>
            <w:r>
              <w:lastRenderedPageBreak/>
              <w:t>${Zn}+2 {HCl} \rightarrow {ZnCl}_2+{H}_2$</w:t>
            </w:r>
            <w:r>
              <w:br/>
            </w:r>
            <w:r>
              <w:br/>
              <w:t>- Với ${MgCl}_2$, tương tự như ${KCl}$, khi cho ${Zn}$ vào thi không xảy ra phản ứng hóa học, bản chất vẫn thiếu một điện cực để xảy ra ăn mòn điện hóa.</w:t>
            </w:r>
            <w:r>
              <w:br/>
            </w:r>
            <w:r>
              <w:br/>
              <w:t>- Với ${CuSO}_4$, khi cho ${Zn}$ vào sẽ xảy ra phản ứng hóa học, do ${Zn}$ là kim loại có tính khử mạnh hơn ${Cu}$ nên có thể đầy ${Cu}^{2+}$ ra khỏi muối của nó và sinh ra kim loại ${Cu}$: trở thành 1 điện cực để sự ăn mòn điện hóa xảy ra.</w:t>
            </w:r>
            <w:r>
              <w:br/>
            </w:r>
            <w:r>
              <w:br/>
              <w:t>${CuSO}_4+{Zn} \rightarrow {ZnSO}_4+{Cu}$</w:t>
            </w:r>
            <w:r>
              <w:br/>
            </w:r>
          </w:p>
        </w:tc>
      </w:tr>
      <w:tr w:rsidR="0095699F" w:rsidRPr="00BA2CBF" w:rsidTr="0095699F">
        <w:trPr>
          <w:jc w:val="center"/>
        </w:trPr>
        <w:tc>
          <w:tcPr>
            <w:tcW w:w="927" w:type="pct"/>
          </w:tcPr>
          <w:p w:rsidR="00F8198B" w:rsidRDefault="00000000">
            <w:r>
              <w:lastRenderedPageBreak/>
              <w:t>MET_Chem_IE_2023_5</w:t>
            </w:r>
          </w:p>
        </w:tc>
        <w:tc>
          <w:tcPr>
            <w:tcW w:w="414" w:type="pct"/>
          </w:tcPr>
          <w:p w:rsidR="00F8198B" w:rsidRDefault="00000000">
            <w:r>
              <w:t xml:space="preserve"> </w:t>
            </w:r>
          </w:p>
        </w:tc>
        <w:tc>
          <w:tcPr>
            <w:tcW w:w="1325" w:type="pct"/>
          </w:tcPr>
          <w:p w:rsidR="00F8198B" w:rsidRDefault="00000000">
            <w:r>
              <w:t>Câu 45. Nước cứng vĩnh cửu tác dụng với chất nào sau đây thu được kết tủa?</w:t>
            </w:r>
            <w:r>
              <w:br/>
            </w:r>
            <w:r>
              <w:br/>
              <w:t>A. ${NaNO}_3$.</w:t>
            </w:r>
            <w:r>
              <w:br/>
            </w:r>
            <w:r>
              <w:br/>
              <w:t>B. ${Na}_2 {CO}_3$.</w:t>
            </w:r>
            <w:r>
              <w:br/>
            </w:r>
            <w:r>
              <w:lastRenderedPageBreak/>
              <w:br/>
              <w:t>C. ${NaCl}$.</w:t>
            </w:r>
            <w:r>
              <w:br/>
            </w:r>
            <w:r>
              <w:br/>
              <w:t>D. ${HCl}$.</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Nước cứng vĩnh cữu là nước có chứa các ion như ${Cl}^{-}, {SO}_4{ }^{2-}, {Ca}^{2+}, {Mg}^{2+}$.</w:t>
            </w:r>
            <w:r>
              <w:br/>
            </w:r>
            <w:r>
              <w:br/>
              <w:t xml:space="preserve">Các ion như ${Na}^{+}, {NO}_3^{-}, </w:t>
            </w:r>
            <w:r>
              <w:lastRenderedPageBreak/>
              <w:t>{Cl}^{-}, {H}^{+}$ khi thêm vào sẽ không thể tạo kết tủa với các ion trong nước cứng vĩnh cữu, ngoại trừ ion ${CO}_3{ }^{2-}$ có thể tạo kết tủa ${CaCO}_3$.</w:t>
            </w:r>
            <w:r>
              <w:br/>
            </w:r>
          </w:p>
        </w:tc>
      </w:tr>
      <w:tr w:rsidR="0095699F" w:rsidRPr="00BA2CBF" w:rsidTr="0095699F">
        <w:trPr>
          <w:jc w:val="center"/>
        </w:trPr>
        <w:tc>
          <w:tcPr>
            <w:tcW w:w="927" w:type="pct"/>
          </w:tcPr>
          <w:p w:rsidR="00F8198B" w:rsidRDefault="00000000">
            <w:r>
              <w:lastRenderedPageBreak/>
              <w:t>MET_Chem_IE_2023_6</w:t>
            </w:r>
          </w:p>
        </w:tc>
        <w:tc>
          <w:tcPr>
            <w:tcW w:w="414" w:type="pct"/>
          </w:tcPr>
          <w:p w:rsidR="00F8198B" w:rsidRDefault="00000000">
            <w:r>
              <w:t xml:space="preserve"> </w:t>
            </w:r>
          </w:p>
        </w:tc>
        <w:tc>
          <w:tcPr>
            <w:tcW w:w="1325" w:type="pct"/>
          </w:tcPr>
          <w:p w:rsidR="00F8198B" w:rsidRDefault="00000000">
            <w:r>
              <w:t>Câu 46. Trong điều kiện không có oxi, sắt phản ứng với lượng dư dung dịch nào sau đây sinh ra muối sắt (III)?</w:t>
            </w:r>
            <w:r>
              <w:br/>
            </w:r>
            <w:r>
              <w:br/>
              <w:t>A. ${H}_2 {SO}_4$ đặc, nóng.</w:t>
            </w:r>
            <w:r>
              <w:br/>
            </w:r>
            <w:r>
              <w:br/>
              <w:t>B. ${HNO}_3$ đặc, nguội.</w:t>
            </w:r>
            <w:r>
              <w:br/>
            </w:r>
            <w:r>
              <w:br/>
              <w:t>C. ${CuSO}_4$ loãng.</w:t>
            </w:r>
            <w:r>
              <w:br/>
            </w:r>
            <w:r>
              <w:br/>
              <w:t>D. HCl loãng.</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Sắt tác dụng với ${CuSO}_4$ loãng và ${HCl}$ loãng sẽ sinh ra muối sắt (II). Trong ${HNO}_3$ đặc nguội, sắt bị thụ động hóa.</w:t>
            </w:r>
            <w:r>
              <w:br/>
            </w:r>
            <w:r>
              <w:br/>
              <w:t>Chỉ khi sắt phản ứng với ${H}_2 {SO}_4$ đặc nóng mới sinh ra muối sắt (III).</w:t>
            </w:r>
            <w:r>
              <w:br/>
            </w:r>
          </w:p>
        </w:tc>
      </w:tr>
      <w:tr w:rsidR="0095699F" w:rsidRPr="00BA2CBF" w:rsidTr="0095699F">
        <w:trPr>
          <w:jc w:val="center"/>
        </w:trPr>
        <w:tc>
          <w:tcPr>
            <w:tcW w:w="927" w:type="pct"/>
          </w:tcPr>
          <w:p w:rsidR="00F8198B" w:rsidRDefault="00000000">
            <w:r>
              <w:t>MET_Chem_IE_2023_7</w:t>
            </w:r>
          </w:p>
        </w:tc>
        <w:tc>
          <w:tcPr>
            <w:tcW w:w="414" w:type="pct"/>
          </w:tcPr>
          <w:p w:rsidR="00F8198B" w:rsidRDefault="00000000">
            <w:r>
              <w:t xml:space="preserve"> </w:t>
            </w:r>
          </w:p>
        </w:tc>
        <w:tc>
          <w:tcPr>
            <w:tcW w:w="1325" w:type="pct"/>
          </w:tcPr>
          <w:p w:rsidR="00F8198B" w:rsidRDefault="00000000">
            <w:r>
              <w:t>Câu 47. Trong phản ứng của kim loại ${Mg}$ với khí ${O}_2$, một nguyên tử ${Mg}$ nhường bao nhiêu electron?</w:t>
            </w:r>
            <w:r>
              <w:br/>
            </w:r>
            <w:r>
              <w:br/>
              <w:t>A. 1.</w:t>
            </w:r>
            <w:r>
              <w:br/>
            </w:r>
            <w:r>
              <w:br/>
              <w:t>B. 3.</w:t>
            </w:r>
            <w:r>
              <w:br/>
            </w:r>
            <w:r>
              <w:lastRenderedPageBreak/>
              <w:br/>
              <w:t>C. 4.</w:t>
            </w:r>
            <w:r>
              <w:br/>
            </w:r>
            <w:r>
              <w:br/>
              <w:t>D. 2.</w:t>
            </w:r>
            <w:r>
              <w:br/>
            </w:r>
          </w:p>
        </w:tc>
        <w:tc>
          <w:tcPr>
            <w:tcW w:w="137" w:type="pct"/>
          </w:tcPr>
          <w:p w:rsidR="00F8198B" w:rsidRDefault="00000000">
            <w:r>
              <w:lastRenderedPageBreak/>
              <w:t>D</w:t>
            </w:r>
          </w:p>
        </w:tc>
        <w:tc>
          <w:tcPr>
            <w:tcW w:w="465" w:type="pct"/>
          </w:tcPr>
          <w:p w:rsidR="00F8198B" w:rsidRDefault="00000000">
            <w:r>
              <w:t xml:space="preserve"> </w:t>
            </w:r>
          </w:p>
        </w:tc>
        <w:tc>
          <w:tcPr>
            <w:tcW w:w="1732" w:type="pct"/>
          </w:tcPr>
          <w:p w:rsidR="00F8198B" w:rsidRDefault="00000000">
            <w:r>
              <w:t>Chọn D</w:t>
            </w:r>
            <w:r>
              <w:br/>
            </w:r>
            <w:r>
              <w:br/>
              <w:t>${Mg} + 0.5 {O}_2 \rightarrow {MgO}$</w:t>
            </w:r>
            <w:r>
              <w:br/>
            </w:r>
            <w:r>
              <w:br/>
              <w:t>Các quá trình trao đổi electron là:</w:t>
            </w:r>
            <w:r>
              <w:br/>
            </w:r>
            <w:r>
              <w:br/>
              <w:t>${Mg} \rightarrow {Mg}^{2+}+2 {e}$</w:t>
            </w:r>
            <w:r>
              <w:br/>
            </w:r>
            <w:r>
              <w:lastRenderedPageBreak/>
              <w:br/>
              <w:t>${O}+2 {e} \rightarrow {O}^{2-}$</w:t>
            </w:r>
            <w:r>
              <w:br/>
            </w:r>
            <w:r>
              <w:br/>
              <w:t>Vậy một nguyên tử kim loại ${Mg}$ nhường 2 electron.</w:t>
            </w:r>
            <w:r>
              <w:br/>
            </w:r>
          </w:p>
        </w:tc>
      </w:tr>
      <w:tr w:rsidR="0095699F" w:rsidRPr="00BA2CBF" w:rsidTr="0095699F">
        <w:trPr>
          <w:jc w:val="center"/>
        </w:trPr>
        <w:tc>
          <w:tcPr>
            <w:tcW w:w="927" w:type="pct"/>
          </w:tcPr>
          <w:p w:rsidR="00F8198B" w:rsidRDefault="00000000">
            <w:r>
              <w:lastRenderedPageBreak/>
              <w:t>MET_Chem_IE_2023_8</w:t>
            </w:r>
          </w:p>
        </w:tc>
        <w:tc>
          <w:tcPr>
            <w:tcW w:w="414" w:type="pct"/>
          </w:tcPr>
          <w:p w:rsidR="00F8198B" w:rsidRDefault="00000000">
            <w:r>
              <w:t xml:space="preserve"> </w:t>
            </w:r>
          </w:p>
        </w:tc>
        <w:tc>
          <w:tcPr>
            <w:tcW w:w="1325" w:type="pct"/>
          </w:tcPr>
          <w:p w:rsidR="00F8198B" w:rsidRDefault="00000000">
            <w:r>
              <w:t>Câu 48. Công thức của etyl axetat là</w:t>
            </w:r>
            <w:r>
              <w:br/>
            </w:r>
            <w:r>
              <w:br/>
              <w:t>A. ${CH}_3 {COOCH}_3$.</w:t>
            </w:r>
            <w:r>
              <w:br/>
            </w:r>
            <w:r>
              <w:br/>
              <w:t>B. ${CH}_3 {COOC}_2 {H}_5$.</w:t>
            </w:r>
            <w:r>
              <w:br/>
            </w:r>
            <w:r>
              <w:br/>
              <w:t>C. ${HCOOCH}_3$.</w:t>
            </w:r>
            <w:r>
              <w:br/>
            </w:r>
            <w:r>
              <w:br/>
              <w:t>D. ${HCOOC}_2 {H}_5$.</w:t>
            </w:r>
            <w:r>
              <w:br/>
            </w:r>
          </w:p>
        </w:tc>
        <w:tc>
          <w:tcPr>
            <w:tcW w:w="137" w:type="pct"/>
          </w:tcPr>
          <w:p w:rsidR="00F8198B" w:rsidRDefault="00000000">
            <w:r>
              <w:t>B</w:t>
            </w:r>
          </w:p>
        </w:tc>
        <w:tc>
          <w:tcPr>
            <w:tcW w:w="465" w:type="pct"/>
          </w:tcPr>
          <w:p w:rsidR="00F8198B" w:rsidRDefault="00000000">
            <w:r>
              <w:t xml:space="preserve"> </w:t>
            </w:r>
          </w:p>
        </w:tc>
        <w:tc>
          <w:tcPr>
            <w:tcW w:w="1732" w:type="pct"/>
          </w:tcPr>
          <w:p w:rsidR="00F8198B" w:rsidRDefault="00000000">
            <w:r>
              <w:t>Chọn B</w:t>
            </w:r>
            <w:r>
              <w:br/>
            </w:r>
            <w:r>
              <w:br/>
              <w:t>Công thức của etyl axetat là ${CH}_3 {COOC}_2 {H}_5$</w:t>
            </w:r>
            <w:r>
              <w:br/>
            </w:r>
          </w:p>
        </w:tc>
      </w:tr>
      <w:tr w:rsidR="0095699F" w:rsidRPr="00BA2CBF" w:rsidTr="0095699F">
        <w:trPr>
          <w:jc w:val="center"/>
        </w:trPr>
        <w:tc>
          <w:tcPr>
            <w:tcW w:w="927" w:type="pct"/>
          </w:tcPr>
          <w:p w:rsidR="00F8198B" w:rsidRDefault="00000000">
            <w:r>
              <w:t>MET_Chem_IE_2023_9</w:t>
            </w:r>
          </w:p>
        </w:tc>
        <w:tc>
          <w:tcPr>
            <w:tcW w:w="414" w:type="pct"/>
          </w:tcPr>
          <w:p w:rsidR="00F8198B" w:rsidRDefault="00000000">
            <w:r>
              <w:t xml:space="preserve"> </w:t>
            </w:r>
          </w:p>
        </w:tc>
        <w:tc>
          <w:tcPr>
            <w:tcW w:w="1325" w:type="pct"/>
          </w:tcPr>
          <w:p w:rsidR="00F8198B" w:rsidRDefault="00000000">
            <w:r>
              <w:t>Câu 49. Điện phân nóng chảy ${NaCl}$, ở catot thu được chất nào sau đây?</w:t>
            </w:r>
            <w:r>
              <w:br/>
            </w:r>
            <w:r>
              <w:br/>
              <w:t>A. ${HCl}$.</w:t>
            </w:r>
            <w:r>
              <w:br/>
            </w:r>
            <w:r>
              <w:br/>
              <w:t>B. ${Cl}_2$.</w:t>
            </w:r>
            <w:r>
              <w:br/>
            </w:r>
            <w:r>
              <w:br/>
              <w:t>C. ${Na}$.</w:t>
            </w:r>
            <w:r>
              <w:br/>
            </w:r>
            <w:r>
              <w:br/>
            </w:r>
            <w:r>
              <w:lastRenderedPageBreak/>
              <w:t>D. ${NaOH}$.</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Khi điện phân nóng chảy ${NaCl}$, ở catot thu được kim loại ${Na}$.</w:t>
            </w:r>
            <w:r>
              <w:br/>
            </w:r>
          </w:p>
        </w:tc>
      </w:tr>
      <w:tr w:rsidR="0095699F" w:rsidRPr="00BA2CBF" w:rsidTr="0095699F">
        <w:trPr>
          <w:jc w:val="center"/>
        </w:trPr>
        <w:tc>
          <w:tcPr>
            <w:tcW w:w="927" w:type="pct"/>
          </w:tcPr>
          <w:p w:rsidR="00F8198B" w:rsidRDefault="00000000">
            <w:r>
              <w:t>MET_Chem_IE_2023_10</w:t>
            </w:r>
          </w:p>
        </w:tc>
        <w:tc>
          <w:tcPr>
            <w:tcW w:w="414" w:type="pct"/>
          </w:tcPr>
          <w:p w:rsidR="00F8198B" w:rsidRDefault="00000000">
            <w:r>
              <w:t xml:space="preserve"> </w:t>
            </w:r>
          </w:p>
        </w:tc>
        <w:tc>
          <w:tcPr>
            <w:tcW w:w="1325" w:type="pct"/>
          </w:tcPr>
          <w:p w:rsidR="00F8198B" w:rsidRDefault="00000000">
            <w:r>
              <w:t>Câu 50. Trùng hợp vinyl clorua tạo thành polime nào sau đây?</w:t>
            </w:r>
            <w:r>
              <w:br/>
            </w:r>
            <w:r>
              <w:br/>
              <w:t>A. Polibutađien.</w:t>
            </w:r>
            <w:r>
              <w:br/>
            </w:r>
            <w:r>
              <w:br/>
              <w:t>B. Polietilen.</w:t>
            </w:r>
            <w:r>
              <w:br/>
            </w:r>
            <w:r>
              <w:br/>
              <w:t>C. Poli (vinyl clorua).</w:t>
            </w:r>
            <w:r>
              <w:br/>
            </w:r>
            <w:r>
              <w:br/>
              <w:t>D. Policaproamit.</w:t>
            </w:r>
            <w:r>
              <w:br/>
            </w:r>
          </w:p>
        </w:tc>
        <w:tc>
          <w:tcPr>
            <w:tcW w:w="137" w:type="pct"/>
          </w:tcPr>
          <w:p w:rsidR="00F8198B" w:rsidRDefault="00000000">
            <w:r>
              <w:t>C</w:t>
            </w:r>
          </w:p>
        </w:tc>
        <w:tc>
          <w:tcPr>
            <w:tcW w:w="465" w:type="pct"/>
          </w:tcPr>
          <w:p w:rsidR="00F8198B" w:rsidRDefault="00000000">
            <w:r>
              <w:t xml:space="preserve"> </w:t>
            </w:r>
          </w:p>
        </w:tc>
        <w:tc>
          <w:tcPr>
            <w:tcW w:w="1732" w:type="pct"/>
          </w:tcPr>
          <w:p w:rsidR="00F8198B" w:rsidRDefault="00000000">
            <w:r>
              <w:t>Chọn C</w:t>
            </w:r>
            <w:r>
              <w:br/>
            </w:r>
            <w:r>
              <w:br/>
              <w:t>Trùng hợp vinyl clorua tạo thành polime poli (vinyl clorua).</w:t>
            </w:r>
            <w:r>
              <w:br/>
            </w:r>
          </w:p>
        </w:tc>
      </w:tr>
      <w:tr w:rsidR="0095699F" w:rsidRPr="00BA2CBF" w:rsidTr="0095699F">
        <w:trPr>
          <w:jc w:val="center"/>
        </w:trPr>
        <w:tc>
          <w:tcPr>
            <w:tcW w:w="927" w:type="pct"/>
          </w:tcPr>
          <w:p w:rsidR="00F8198B" w:rsidRDefault="00000000">
            <w:r>
              <w:t>MET_Chem_IE_2023_11</w:t>
            </w:r>
          </w:p>
        </w:tc>
        <w:tc>
          <w:tcPr>
            <w:tcW w:w="414" w:type="pct"/>
          </w:tcPr>
          <w:p w:rsidR="00F8198B" w:rsidRDefault="00000000">
            <w:r>
              <w:t xml:space="preserve"> </w:t>
            </w:r>
          </w:p>
        </w:tc>
        <w:tc>
          <w:tcPr>
            <w:tcW w:w="1325" w:type="pct"/>
          </w:tcPr>
          <w:p w:rsidR="00F8198B" w:rsidRDefault="00000000">
            <w:r>
              <w:t>Câu 51. Chất nào sau đây là muối axit?</w:t>
            </w:r>
            <w:r>
              <w:br/>
            </w:r>
            <w:r>
              <w:br/>
              <w:t>A. ${NaHCO}_3$.</w:t>
            </w:r>
            <w:r>
              <w:br/>
            </w:r>
            <w:r>
              <w:br/>
              <w:t>B. ${Na}_2 {SO}_4$.</w:t>
            </w:r>
            <w:r>
              <w:br/>
            </w:r>
            <w:r>
              <w:br/>
              <w:t>C. ${Na}_2 {CO}_3$.</w:t>
            </w:r>
            <w:r>
              <w:br/>
            </w:r>
            <w:r>
              <w:br/>
              <w:t>D. ${NaCl}$.</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Muối axit là ${NaHCO}_3$.</w:t>
            </w:r>
            <w:r>
              <w:br/>
            </w:r>
          </w:p>
        </w:tc>
      </w:tr>
      <w:tr w:rsidR="0095699F" w:rsidRPr="00BA2CBF" w:rsidTr="0095699F">
        <w:trPr>
          <w:jc w:val="center"/>
        </w:trPr>
        <w:tc>
          <w:tcPr>
            <w:tcW w:w="927" w:type="pct"/>
          </w:tcPr>
          <w:p w:rsidR="00F8198B" w:rsidRDefault="00000000">
            <w:r>
              <w:t>MET_Chem_IE_2023_12</w:t>
            </w:r>
          </w:p>
        </w:tc>
        <w:tc>
          <w:tcPr>
            <w:tcW w:w="414" w:type="pct"/>
          </w:tcPr>
          <w:p w:rsidR="00F8198B" w:rsidRDefault="00000000">
            <w:r>
              <w:t xml:space="preserve"> </w:t>
            </w:r>
          </w:p>
        </w:tc>
        <w:tc>
          <w:tcPr>
            <w:tcW w:w="1325" w:type="pct"/>
          </w:tcPr>
          <w:p w:rsidR="00F8198B" w:rsidRDefault="00000000">
            <w:r>
              <w:t xml:space="preserve">Câu 52. Trong công nghiệp, nhôm được sản xuất bằng phương pháp </w:t>
            </w:r>
            <w:r>
              <w:lastRenderedPageBreak/>
              <w:t>điện phân nóng chảy chất nào sau đây?</w:t>
            </w:r>
            <w:r>
              <w:br/>
            </w:r>
            <w:r>
              <w:br/>
              <w:t>A. ${AlCl}_3$.</w:t>
            </w:r>
            <w:r>
              <w:br/>
            </w:r>
            <w:r>
              <w:br/>
              <w:t>B. ${Al}_2 {O}_3$.</w:t>
            </w:r>
            <w:r>
              <w:br/>
            </w:r>
            <w:r>
              <w:br/>
              <w:t>C. ${Al}({OH})_3$.</w:t>
            </w:r>
            <w:r>
              <w:br/>
            </w:r>
            <w:r>
              <w:br/>
              <w:t>D. ${Al}\left({NO}_3\right)_3$.</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r>
            <w:r>
              <w:lastRenderedPageBreak/>
              <w:t>Trong công nghiệp, nhôm được sản xuất bằng phương pháp điện phân nóng chảy ${Al}_2 {O}_3$.</w:t>
            </w:r>
            <w:r>
              <w:br/>
            </w:r>
          </w:p>
        </w:tc>
      </w:tr>
      <w:tr w:rsidR="0095699F" w:rsidRPr="00BA2CBF" w:rsidTr="0095699F">
        <w:trPr>
          <w:jc w:val="center"/>
        </w:trPr>
        <w:tc>
          <w:tcPr>
            <w:tcW w:w="927" w:type="pct"/>
          </w:tcPr>
          <w:p w:rsidR="00F8198B" w:rsidRDefault="00000000">
            <w:r>
              <w:t>MET_Chem_IE_2023_13</w:t>
            </w:r>
          </w:p>
        </w:tc>
        <w:tc>
          <w:tcPr>
            <w:tcW w:w="414" w:type="pct"/>
          </w:tcPr>
          <w:p w:rsidR="00F8198B" w:rsidRDefault="00000000">
            <w:r>
              <w:t xml:space="preserve"> </w:t>
            </w:r>
          </w:p>
        </w:tc>
        <w:tc>
          <w:tcPr>
            <w:tcW w:w="1325" w:type="pct"/>
          </w:tcPr>
          <w:p w:rsidR="00F8198B" w:rsidRDefault="00000000">
            <w:r>
              <w:t>Câu 53. Tác nhân chủ yếu gây "hiệu ứng nhà kính" là do sự tăng nồng độ trong khí quyển của chất nào sau đây?</w:t>
            </w:r>
            <w:r>
              <w:br/>
            </w:r>
            <w:r>
              <w:br/>
              <w:t>A. ${CO}_2$.</w:t>
            </w:r>
            <w:r>
              <w:br/>
            </w:r>
            <w:r>
              <w:br/>
              <w:t>B. ${O}_2$.</w:t>
            </w:r>
            <w:r>
              <w:br/>
            </w:r>
            <w:r>
              <w:br/>
              <w:t>C. ${N}_2$.</w:t>
            </w:r>
            <w:r>
              <w:br/>
            </w:r>
            <w:r>
              <w:br/>
              <w:t>D. ${H}_2$.</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Tác nhân chủ yếu gây "hiệu ứng nhà kính" là ${CO}_2$.</w:t>
            </w:r>
            <w:r>
              <w:br/>
            </w:r>
          </w:p>
        </w:tc>
      </w:tr>
      <w:tr w:rsidR="0095699F" w:rsidRPr="00BA2CBF" w:rsidTr="0095699F">
        <w:trPr>
          <w:jc w:val="center"/>
        </w:trPr>
        <w:tc>
          <w:tcPr>
            <w:tcW w:w="927" w:type="pct"/>
          </w:tcPr>
          <w:p w:rsidR="00F8198B" w:rsidRDefault="00000000">
            <w:r>
              <w:t>MET_Chem_IE_2023_14</w:t>
            </w:r>
          </w:p>
        </w:tc>
        <w:tc>
          <w:tcPr>
            <w:tcW w:w="414" w:type="pct"/>
          </w:tcPr>
          <w:p w:rsidR="00F8198B" w:rsidRDefault="00000000">
            <w:r>
              <w:t xml:space="preserve"> </w:t>
            </w:r>
          </w:p>
        </w:tc>
        <w:tc>
          <w:tcPr>
            <w:tcW w:w="1325" w:type="pct"/>
          </w:tcPr>
          <w:p w:rsidR="00F8198B" w:rsidRDefault="00000000">
            <w:r>
              <w:t>Câu 54. Chất nào sau đây là chất béo?</w:t>
            </w:r>
            <w:r>
              <w:br/>
            </w:r>
            <w:r>
              <w:br/>
            </w:r>
            <w:r>
              <w:lastRenderedPageBreak/>
              <w:t>A. Xenlulozo.</w:t>
            </w:r>
            <w:r>
              <w:br/>
            </w:r>
            <w:r>
              <w:br/>
              <w:t>B. Axit stearic.</w:t>
            </w:r>
            <w:r>
              <w:br/>
            </w:r>
            <w:r>
              <w:br/>
              <w:t>C. Glixerol.</w:t>
            </w:r>
            <w:r>
              <w:br/>
            </w:r>
            <w:r>
              <w:br/>
              <w:t>D. Tristearin.</w:t>
            </w:r>
            <w:r>
              <w:br/>
            </w:r>
          </w:p>
        </w:tc>
        <w:tc>
          <w:tcPr>
            <w:tcW w:w="137" w:type="pct"/>
          </w:tcPr>
          <w:p w:rsidR="00F8198B" w:rsidRDefault="00000000">
            <w:r>
              <w:lastRenderedPageBreak/>
              <w:t>D</w:t>
            </w:r>
          </w:p>
        </w:tc>
        <w:tc>
          <w:tcPr>
            <w:tcW w:w="465" w:type="pct"/>
          </w:tcPr>
          <w:p w:rsidR="00F8198B" w:rsidRDefault="00000000">
            <w:r>
              <w:t xml:space="preserve"> </w:t>
            </w:r>
          </w:p>
        </w:tc>
        <w:tc>
          <w:tcPr>
            <w:tcW w:w="1732" w:type="pct"/>
          </w:tcPr>
          <w:p w:rsidR="00F8198B" w:rsidRDefault="00000000">
            <w:r>
              <w:t>Chọn D</w:t>
            </w:r>
            <w:r>
              <w:br/>
            </w:r>
            <w:r>
              <w:br/>
              <w:t>Chỉ có tristearin là chất béo</w:t>
            </w:r>
            <w:r>
              <w:br/>
            </w:r>
          </w:p>
        </w:tc>
      </w:tr>
      <w:tr w:rsidR="0095699F" w:rsidRPr="00BA2CBF" w:rsidTr="0095699F">
        <w:trPr>
          <w:jc w:val="center"/>
        </w:trPr>
        <w:tc>
          <w:tcPr>
            <w:tcW w:w="927" w:type="pct"/>
          </w:tcPr>
          <w:p w:rsidR="00F8198B" w:rsidRDefault="00000000">
            <w:r>
              <w:lastRenderedPageBreak/>
              <w:t>MET_Chem_IE_2023_15</w:t>
            </w:r>
          </w:p>
        </w:tc>
        <w:tc>
          <w:tcPr>
            <w:tcW w:w="414" w:type="pct"/>
          </w:tcPr>
          <w:p w:rsidR="00F8198B" w:rsidRDefault="00000000">
            <w:r>
              <w:t xml:space="preserve"> </w:t>
            </w:r>
          </w:p>
        </w:tc>
        <w:tc>
          <w:tcPr>
            <w:tcW w:w="1325" w:type="pct"/>
          </w:tcPr>
          <w:p w:rsidR="00F8198B" w:rsidRDefault="00000000">
            <w:r>
              <w:t>Câu 55. Kim loại nào sau đây có khối lượng riêng nhỏ nhất?</w:t>
            </w:r>
            <w:r>
              <w:br/>
            </w:r>
            <w:r>
              <w:br/>
              <w:t>A. ${Fe}$.</w:t>
            </w:r>
            <w:r>
              <w:br/>
            </w:r>
            <w:r>
              <w:br/>
              <w:t>B. ${Li}$.</w:t>
            </w:r>
            <w:r>
              <w:br/>
            </w:r>
            <w:r>
              <w:br/>
              <w:t>C. ${Pb}$.</w:t>
            </w:r>
            <w:r>
              <w:br/>
            </w:r>
            <w:r>
              <w:br/>
              <w:t>D. ${W}$.</w:t>
            </w:r>
            <w:r>
              <w:br/>
            </w:r>
          </w:p>
        </w:tc>
        <w:tc>
          <w:tcPr>
            <w:tcW w:w="137" w:type="pct"/>
          </w:tcPr>
          <w:p w:rsidR="00F8198B" w:rsidRDefault="00000000">
            <w:r>
              <w:t>B</w:t>
            </w:r>
          </w:p>
        </w:tc>
        <w:tc>
          <w:tcPr>
            <w:tcW w:w="465" w:type="pct"/>
          </w:tcPr>
          <w:p w:rsidR="00F8198B" w:rsidRDefault="00000000">
            <w:r>
              <w:t xml:space="preserve"> </w:t>
            </w:r>
          </w:p>
        </w:tc>
        <w:tc>
          <w:tcPr>
            <w:tcW w:w="1732" w:type="pct"/>
          </w:tcPr>
          <w:p w:rsidR="00F8198B" w:rsidRDefault="00000000">
            <w:r>
              <w:t>Chọn B</w:t>
            </w:r>
            <w:r>
              <w:br/>
            </w:r>
            <w:r>
              <w:br/>
              <w:t>Kim loại có khối lượng riêng nhỏ nhất là ${Li}$.</w:t>
            </w:r>
            <w:r>
              <w:br/>
            </w:r>
          </w:p>
        </w:tc>
      </w:tr>
      <w:tr w:rsidR="0095699F" w:rsidRPr="00BA2CBF" w:rsidTr="0095699F">
        <w:trPr>
          <w:jc w:val="center"/>
        </w:trPr>
        <w:tc>
          <w:tcPr>
            <w:tcW w:w="927" w:type="pct"/>
          </w:tcPr>
          <w:p w:rsidR="00F8198B" w:rsidRDefault="00000000">
            <w:r>
              <w:t>MET_Chem_IE_2023_16</w:t>
            </w:r>
          </w:p>
        </w:tc>
        <w:tc>
          <w:tcPr>
            <w:tcW w:w="414" w:type="pct"/>
          </w:tcPr>
          <w:p w:rsidR="00F8198B" w:rsidRDefault="00000000">
            <w:r>
              <w:t xml:space="preserve"> </w:t>
            </w:r>
          </w:p>
        </w:tc>
        <w:tc>
          <w:tcPr>
            <w:tcW w:w="1325" w:type="pct"/>
          </w:tcPr>
          <w:p w:rsidR="00F8198B" w:rsidRDefault="00000000">
            <w:r>
              <w:t>Câu 56. Chất nào sau đây có 2 nguyên tử cacbon trong phân tử?</w:t>
            </w:r>
            <w:r>
              <w:br/>
            </w:r>
            <w:r>
              <w:br/>
              <w:t>A. Ancol propylic.</w:t>
            </w:r>
            <w:r>
              <w:br/>
            </w:r>
            <w:r>
              <w:br/>
              <w:t>B. Ancol metylic.</w:t>
            </w:r>
            <w:r>
              <w:br/>
            </w:r>
            <w:r>
              <w:br/>
              <w:t>C. Ancol etylic.</w:t>
            </w:r>
            <w:r>
              <w:br/>
            </w:r>
            <w:r>
              <w:lastRenderedPageBreak/>
              <w:br/>
              <w:t xml:space="preserve">D. Ancol butylic. </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Ancol có 2 nguyên tử cacbon trong phân tử là ancol etylic (${C}_2{H}_5{OH}$)</w:t>
            </w:r>
            <w:r>
              <w:br/>
            </w:r>
          </w:p>
        </w:tc>
      </w:tr>
      <w:tr w:rsidR="0095699F" w:rsidRPr="00BA2CBF" w:rsidTr="0095699F">
        <w:trPr>
          <w:jc w:val="center"/>
        </w:trPr>
        <w:tc>
          <w:tcPr>
            <w:tcW w:w="927" w:type="pct"/>
          </w:tcPr>
          <w:p w:rsidR="00F8198B" w:rsidRDefault="00000000">
            <w:r>
              <w:t>MET_Chem_IE_2023_17</w:t>
            </w:r>
          </w:p>
        </w:tc>
        <w:tc>
          <w:tcPr>
            <w:tcW w:w="414" w:type="pct"/>
          </w:tcPr>
          <w:p w:rsidR="00F8198B" w:rsidRDefault="00000000">
            <w:r>
              <w:t xml:space="preserve"> </w:t>
            </w:r>
          </w:p>
        </w:tc>
        <w:tc>
          <w:tcPr>
            <w:tcW w:w="1325" w:type="pct"/>
          </w:tcPr>
          <w:p w:rsidR="00F8198B" w:rsidRDefault="00000000">
            <w:r>
              <w:t>Câu 57. Chất nào sau đây là amin bậc một?</w:t>
            </w:r>
            <w:r>
              <w:br/>
            </w:r>
            <w:r>
              <w:br/>
              <w:t>A. ${CH}_3 {NHC}_2 {H}_5$.</w:t>
            </w:r>
            <w:r>
              <w:br/>
            </w:r>
            <w:r>
              <w:br/>
              <w:t>B. $\left({CH}_3\right)_2 {NH}$.</w:t>
            </w:r>
            <w:r>
              <w:br/>
            </w:r>
            <w:r>
              <w:br/>
              <w:t>C. $\left({C}_2 {H}_5\right)_3 {N}$.</w:t>
            </w:r>
            <w:r>
              <w:br/>
            </w:r>
            <w:r>
              <w:br/>
              <w:t xml:space="preserve">D. ${C}_6 {H}_5 {NH}_2$. </w:t>
            </w:r>
            <w:r>
              <w:br/>
            </w:r>
          </w:p>
        </w:tc>
        <w:tc>
          <w:tcPr>
            <w:tcW w:w="137" w:type="pct"/>
          </w:tcPr>
          <w:p w:rsidR="00F8198B" w:rsidRDefault="00000000">
            <w:r>
              <w:t>D</w:t>
            </w:r>
          </w:p>
        </w:tc>
        <w:tc>
          <w:tcPr>
            <w:tcW w:w="465" w:type="pct"/>
          </w:tcPr>
          <w:p w:rsidR="00F8198B" w:rsidRDefault="00000000">
            <w:r>
              <w:t xml:space="preserve"> </w:t>
            </w:r>
          </w:p>
        </w:tc>
        <w:tc>
          <w:tcPr>
            <w:tcW w:w="1732" w:type="pct"/>
          </w:tcPr>
          <w:p w:rsidR="00F8198B" w:rsidRDefault="00000000">
            <w:r>
              <w:t>Chọn D</w:t>
            </w:r>
            <w:r>
              <w:br/>
            </w:r>
            <w:r>
              <w:br/>
              <w:t xml:space="preserve">Amin bậc một trong số các amin trên là ${C}_6 {H}_5 {NH}_2$. </w:t>
            </w:r>
            <w:r>
              <w:br/>
            </w:r>
          </w:p>
        </w:tc>
      </w:tr>
      <w:tr w:rsidR="0095699F" w:rsidRPr="00BA2CBF" w:rsidTr="0095699F">
        <w:trPr>
          <w:jc w:val="center"/>
        </w:trPr>
        <w:tc>
          <w:tcPr>
            <w:tcW w:w="927" w:type="pct"/>
          </w:tcPr>
          <w:p w:rsidR="00F8198B" w:rsidRDefault="00000000">
            <w:r>
              <w:t>MET_Chem_IE_2023_18</w:t>
            </w:r>
          </w:p>
        </w:tc>
        <w:tc>
          <w:tcPr>
            <w:tcW w:w="414" w:type="pct"/>
          </w:tcPr>
          <w:p w:rsidR="00F8198B" w:rsidRDefault="00000000">
            <w:r>
              <w:t xml:space="preserve"> </w:t>
            </w:r>
          </w:p>
        </w:tc>
        <w:tc>
          <w:tcPr>
            <w:tcW w:w="1325" w:type="pct"/>
          </w:tcPr>
          <w:p w:rsidR="00F8198B" w:rsidRDefault="00000000">
            <w:r>
              <w:t>Câu 58. Crom (III) oxit là chất rắn màu lục thẫm, được dùng tạo màu lục cho đồ sú, đồ thủy tinh. Công thức của crom (III) oxit là</w:t>
            </w:r>
            <w:r>
              <w:br/>
            </w:r>
            <w:r>
              <w:br/>
              <w:t>A. ${Cr}({OH})_3$.</w:t>
            </w:r>
            <w:r>
              <w:br/>
            </w:r>
            <w:r>
              <w:br/>
              <w:t>B. ${CrO}$.</w:t>
            </w:r>
            <w:r>
              <w:br/>
            </w:r>
            <w:r>
              <w:br/>
              <w:t>C. ${Cr}_2 {O}_3$.</w:t>
            </w:r>
            <w:r>
              <w:br/>
            </w:r>
            <w:r>
              <w:br/>
              <w:t xml:space="preserve">D. ${CrO}_3$. </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Công thức của crom (III) oxit là ${Cr}_2 {O}_3$.</w:t>
            </w:r>
            <w:r>
              <w:br/>
            </w:r>
          </w:p>
        </w:tc>
      </w:tr>
      <w:tr w:rsidR="0095699F" w:rsidRPr="00BA2CBF" w:rsidTr="0095699F">
        <w:trPr>
          <w:jc w:val="center"/>
        </w:trPr>
        <w:tc>
          <w:tcPr>
            <w:tcW w:w="927" w:type="pct"/>
          </w:tcPr>
          <w:p w:rsidR="00F8198B" w:rsidRDefault="00000000">
            <w:r>
              <w:t>MET_Chem_IE_2023_19</w:t>
            </w:r>
          </w:p>
        </w:tc>
        <w:tc>
          <w:tcPr>
            <w:tcW w:w="414" w:type="pct"/>
          </w:tcPr>
          <w:p w:rsidR="00F8198B" w:rsidRDefault="00000000">
            <w:r>
              <w:t xml:space="preserve"> </w:t>
            </w:r>
          </w:p>
        </w:tc>
        <w:tc>
          <w:tcPr>
            <w:tcW w:w="1325" w:type="pct"/>
          </w:tcPr>
          <w:p w:rsidR="00F8198B" w:rsidRDefault="00000000">
            <w:r>
              <w:t>Câu 59. Kim loại nào sau đây tác dụng với ${H}_2 {O}$ (dư) tạo thành dung dịch kiềm?</w:t>
            </w:r>
            <w:r>
              <w:br/>
            </w:r>
            <w:r>
              <w:br/>
              <w:t>A. ${Hg}$.</w:t>
            </w:r>
            <w:r>
              <w:br/>
            </w:r>
            <w:r>
              <w:br/>
              <w:t>B. ${Cu}$.</w:t>
            </w:r>
            <w:r>
              <w:br/>
            </w:r>
            <w:r>
              <w:br/>
              <w:t>C. ${K}$.</w:t>
            </w:r>
            <w:r>
              <w:br/>
            </w:r>
            <w:r>
              <w:br/>
              <w:t xml:space="preserve">D. ${Ag}$. </w:t>
            </w:r>
            <w:r>
              <w:br/>
            </w:r>
          </w:p>
        </w:tc>
        <w:tc>
          <w:tcPr>
            <w:tcW w:w="137" w:type="pct"/>
          </w:tcPr>
          <w:p w:rsidR="00F8198B" w:rsidRDefault="00000000">
            <w:r>
              <w:t>C</w:t>
            </w:r>
          </w:p>
        </w:tc>
        <w:tc>
          <w:tcPr>
            <w:tcW w:w="465" w:type="pct"/>
          </w:tcPr>
          <w:p w:rsidR="00F8198B" w:rsidRDefault="00000000">
            <w:r>
              <w:t xml:space="preserve"> </w:t>
            </w:r>
          </w:p>
        </w:tc>
        <w:tc>
          <w:tcPr>
            <w:tcW w:w="1732" w:type="pct"/>
          </w:tcPr>
          <w:p w:rsidR="00F8198B" w:rsidRDefault="00000000">
            <w:r>
              <w:t>Chọn C</w:t>
            </w:r>
            <w:r>
              <w:br/>
            </w:r>
            <w:r>
              <w:br/>
              <w:t>Kim loại có thể tác dụng với nước dư tạo dung dịch kiềm là ${K}$</w:t>
            </w:r>
            <w:r>
              <w:br/>
            </w:r>
            <w:r>
              <w:br/>
              <w:t>$2 {K}+2 {H}_2 {O} \rightarrow 2 {KOH}+{H}_2$</w:t>
            </w:r>
            <w:r>
              <w:br/>
            </w:r>
          </w:p>
        </w:tc>
      </w:tr>
      <w:tr w:rsidR="0095699F" w:rsidRPr="00BA2CBF" w:rsidTr="0095699F">
        <w:trPr>
          <w:jc w:val="center"/>
        </w:trPr>
        <w:tc>
          <w:tcPr>
            <w:tcW w:w="927" w:type="pct"/>
          </w:tcPr>
          <w:p w:rsidR="00F8198B" w:rsidRDefault="00000000">
            <w:r>
              <w:t>MET_Chem_IE_2023_20</w:t>
            </w:r>
          </w:p>
        </w:tc>
        <w:tc>
          <w:tcPr>
            <w:tcW w:w="414" w:type="pct"/>
          </w:tcPr>
          <w:p w:rsidR="00F8198B" w:rsidRDefault="00000000">
            <w:r>
              <w:t xml:space="preserve"> </w:t>
            </w:r>
          </w:p>
        </w:tc>
        <w:tc>
          <w:tcPr>
            <w:tcW w:w="1325" w:type="pct"/>
          </w:tcPr>
          <w:p w:rsidR="00F8198B" w:rsidRDefault="00000000">
            <w:r>
              <w:t>Câu 60. Chất nào sau đây có phản ứng tráng bạc?</w:t>
            </w:r>
            <w:r>
              <w:br/>
            </w:r>
            <w:r>
              <w:br/>
              <w:t>A. Saccarozơ.</w:t>
            </w:r>
            <w:r>
              <w:br/>
            </w:r>
            <w:r>
              <w:br/>
              <w:t>B. Xenlulozơ.</w:t>
            </w:r>
            <w:r>
              <w:br/>
            </w:r>
            <w:r>
              <w:br/>
              <w:t>C. Tinh bột.</w:t>
            </w:r>
            <w:r>
              <w:br/>
            </w:r>
            <w:r>
              <w:br/>
              <w:t>D. Glucozơ.</w:t>
            </w:r>
            <w:r>
              <w:br/>
            </w:r>
          </w:p>
        </w:tc>
        <w:tc>
          <w:tcPr>
            <w:tcW w:w="137" w:type="pct"/>
          </w:tcPr>
          <w:p w:rsidR="00F8198B" w:rsidRDefault="00000000">
            <w:r>
              <w:t>D</w:t>
            </w:r>
          </w:p>
        </w:tc>
        <w:tc>
          <w:tcPr>
            <w:tcW w:w="465" w:type="pct"/>
          </w:tcPr>
          <w:p w:rsidR="00F8198B" w:rsidRDefault="00000000">
            <w:r>
              <w:t xml:space="preserve"> </w:t>
            </w:r>
          </w:p>
        </w:tc>
        <w:tc>
          <w:tcPr>
            <w:tcW w:w="1732" w:type="pct"/>
          </w:tcPr>
          <w:p w:rsidR="00F8198B" w:rsidRDefault="00000000">
            <w:r>
              <w:t>Chọn D</w:t>
            </w:r>
            <w:r>
              <w:br/>
            </w:r>
            <w:r>
              <w:br/>
              <w:t>Chỉ glucozơ có phản ứng tráng bạc</w:t>
            </w:r>
            <w:r>
              <w:br/>
            </w:r>
          </w:p>
        </w:tc>
      </w:tr>
      <w:tr w:rsidR="0095699F" w:rsidRPr="00BA2CBF" w:rsidTr="0095699F">
        <w:trPr>
          <w:jc w:val="center"/>
        </w:trPr>
        <w:tc>
          <w:tcPr>
            <w:tcW w:w="927" w:type="pct"/>
          </w:tcPr>
          <w:p w:rsidR="00F8198B" w:rsidRDefault="00000000">
            <w:r>
              <w:t>MET_Chem_IE_2023_21</w:t>
            </w:r>
          </w:p>
        </w:tc>
        <w:tc>
          <w:tcPr>
            <w:tcW w:w="414" w:type="pct"/>
          </w:tcPr>
          <w:p w:rsidR="00F8198B" w:rsidRDefault="00000000">
            <w:r>
              <w:t xml:space="preserve"> </w:t>
            </w:r>
          </w:p>
        </w:tc>
        <w:tc>
          <w:tcPr>
            <w:tcW w:w="1325" w:type="pct"/>
          </w:tcPr>
          <w:p w:rsidR="00F8198B" w:rsidRDefault="00000000">
            <w:r>
              <w:t xml:space="preserve">Câu 61. Hòa tan hết 2.02 gam hỗn hợp gồm ${MgO}$ và ${ZnO}$ cần </w:t>
            </w:r>
            <w:r>
              <w:lastRenderedPageBreak/>
              <w:t>vừa đủ 60 ml dung dịch ${HCl}$ 1M, sau phản ứng thu được dung dịch chứa ${m}$ gam hỗn hợp muối. Giá trị của ${m}$ là</w:t>
            </w:r>
            <w:r>
              <w:br/>
            </w:r>
            <w:r>
              <w:br/>
              <w:t>A. 3.67.</w:t>
            </w:r>
            <w:r>
              <w:br/>
            </w:r>
            <w:r>
              <w:br/>
              <w:t>B. 4.21.</w:t>
            </w:r>
            <w:r>
              <w:br/>
            </w:r>
            <w:r>
              <w:br/>
              <w:t>C. 4.15.</w:t>
            </w:r>
            <w:r>
              <w:br/>
            </w:r>
            <w:r>
              <w:br/>
              <w:t>D. 3.85.</w:t>
            </w:r>
            <w:r>
              <w:br/>
            </w:r>
          </w:p>
        </w:tc>
        <w:tc>
          <w:tcPr>
            <w:tcW w:w="137" w:type="pct"/>
          </w:tcPr>
          <w:p w:rsidR="00F8198B" w:rsidRDefault="00000000">
            <w:r>
              <w:lastRenderedPageBreak/>
              <w:t>A</w:t>
            </w:r>
          </w:p>
        </w:tc>
        <w:tc>
          <w:tcPr>
            <w:tcW w:w="465" w:type="pct"/>
          </w:tcPr>
          <w:p w:rsidR="00F8198B" w:rsidRDefault="00000000">
            <w:r>
              <w:t xml:space="preserve"> </w:t>
            </w:r>
          </w:p>
        </w:tc>
        <w:tc>
          <w:tcPr>
            <w:tcW w:w="1732" w:type="pct"/>
          </w:tcPr>
          <w:p w:rsidR="00F8198B" w:rsidRDefault="00000000">
            <w:r>
              <w:t>Chọn A</w:t>
            </w:r>
            <w:r>
              <w:br/>
            </w:r>
            <w:r>
              <w:br/>
            </w:r>
            <w:r>
              <w:lastRenderedPageBreak/>
              <w:t>${MgO}+{HCl} \rightarrow {MgCl}_2+{H}_2 {O}$</w:t>
            </w:r>
            <w:r>
              <w:br/>
            </w:r>
            <w:r>
              <w:br/>
              <w:t>${ZnO}+{HCl} \rightarrow {ZnCl}_2+{H}_2 {O}$</w:t>
            </w:r>
            <w:r>
              <w:br/>
            </w:r>
            <w:r>
              <w:br/>
              <w:t>Từ 2 phương trình trên suy ra ${n}_{{H}_2 {O}} = 0.5 {n}_{{HCl}}=0.06 / 2=0.03$</w:t>
            </w:r>
            <w:r>
              <w:br/>
            </w:r>
            <w:r>
              <w:br/>
              <w:t>Theo định luật bảo toàn khối lượng</w:t>
            </w:r>
            <w:r>
              <w:br/>
            </w:r>
            <w:r>
              <w:br/>
              <w:t>${m}_{\text{oxit}} + {m}_{{HCl}} = {m}_{\text{muối}}+{m}_{{H}_2 {O}}$</w:t>
            </w:r>
            <w:r>
              <w:br/>
            </w:r>
            <w:r>
              <w:br/>
              <w:t>$\Rightarrow {m}_{\text{muối}} = {m}_{\text{oxit}} + {m}_{{HCl}} - {m}_{{H}_2 {O}} = 2.02 + 0.06 \times 36.5 - 0.03 \times 18 = 3.67$ gam</w:t>
            </w:r>
            <w:r>
              <w:br/>
            </w:r>
          </w:p>
        </w:tc>
      </w:tr>
      <w:tr w:rsidR="0095699F" w:rsidRPr="00BA2CBF" w:rsidTr="0095699F">
        <w:trPr>
          <w:jc w:val="center"/>
        </w:trPr>
        <w:tc>
          <w:tcPr>
            <w:tcW w:w="927" w:type="pct"/>
          </w:tcPr>
          <w:p w:rsidR="00F8198B" w:rsidRDefault="00000000">
            <w:r>
              <w:lastRenderedPageBreak/>
              <w:t>MET_Chem_IE_2023_22</w:t>
            </w:r>
          </w:p>
        </w:tc>
        <w:tc>
          <w:tcPr>
            <w:tcW w:w="414" w:type="pct"/>
          </w:tcPr>
          <w:p w:rsidR="00F8198B" w:rsidRDefault="00000000">
            <w:r>
              <w:t xml:space="preserve"> </w:t>
            </w:r>
          </w:p>
        </w:tc>
        <w:tc>
          <w:tcPr>
            <w:tcW w:w="1325" w:type="pct"/>
          </w:tcPr>
          <w:p w:rsidR="00F8198B" w:rsidRDefault="00000000">
            <w:r>
              <w:t>Câu 62. Phát biểu nào sau đây đúng?</w:t>
            </w:r>
            <w:r>
              <w:br/>
            </w:r>
            <w:r>
              <w:br/>
              <w:t>A. Trùng hợp buta-1,3-đien thu được polibuta-1,3-đien.</w:t>
            </w:r>
            <w:r>
              <w:br/>
            </w:r>
            <w:r>
              <w:br/>
              <w:t>B. Amilopectin có cấu trúc mạch polime không phân nhánh.</w:t>
            </w:r>
            <w:r>
              <w:br/>
            </w:r>
            <w:r>
              <w:lastRenderedPageBreak/>
              <w:br/>
              <w:t>C. Tơ xenlulozơ axetat và tơ visco đều là tơ tổng hợp.</w:t>
            </w:r>
            <w:r>
              <w:br/>
            </w:r>
            <w:r>
              <w:br/>
              <w:t>D. Polistiren được điều chế bằng phản ứng trùng ngưng stiren.</w:t>
            </w:r>
            <w:r>
              <w:br/>
            </w:r>
          </w:p>
        </w:tc>
        <w:tc>
          <w:tcPr>
            <w:tcW w:w="137" w:type="pct"/>
          </w:tcPr>
          <w:p w:rsidR="00F8198B" w:rsidRDefault="00000000">
            <w:r>
              <w:lastRenderedPageBreak/>
              <w:t>A</w:t>
            </w:r>
          </w:p>
        </w:tc>
        <w:tc>
          <w:tcPr>
            <w:tcW w:w="465" w:type="pct"/>
          </w:tcPr>
          <w:p w:rsidR="00F8198B" w:rsidRDefault="00000000">
            <w:r>
              <w:t xml:space="preserve"> </w:t>
            </w:r>
          </w:p>
        </w:tc>
        <w:tc>
          <w:tcPr>
            <w:tcW w:w="1732" w:type="pct"/>
          </w:tcPr>
          <w:p w:rsidR="00F8198B" w:rsidRDefault="00000000">
            <w:r>
              <w:t xml:space="preserve"> Chọn A</w:t>
            </w:r>
            <w:r>
              <w:br/>
            </w:r>
            <w:r>
              <w:br/>
              <w:t>A. Đúng.</w:t>
            </w:r>
            <w:r>
              <w:br/>
            </w:r>
            <w:r>
              <w:br/>
              <w:t>B. Sai. Amilopectin cấu trúc phân nhánh nhờ liên kết $\alpha$-1,6- glicozit.</w:t>
            </w:r>
            <w:r>
              <w:br/>
            </w:r>
            <w:r>
              <w:br/>
            </w:r>
            <w:r>
              <w:lastRenderedPageBreak/>
              <w:t>C. Sai. Tơ xenlulozo axetat và tơ visco là tơ bán tổng hợp.</w:t>
            </w:r>
            <w:r>
              <w:br/>
            </w:r>
            <w:r>
              <w:br/>
              <w:t>D. Sai. Polistiren được điều chế bằng phản ứng trùng hợp stiren.</w:t>
            </w:r>
            <w:r>
              <w:br/>
            </w:r>
          </w:p>
        </w:tc>
      </w:tr>
      <w:tr w:rsidR="0095699F" w:rsidRPr="00BA2CBF" w:rsidTr="0095699F">
        <w:trPr>
          <w:jc w:val="center"/>
        </w:trPr>
        <w:tc>
          <w:tcPr>
            <w:tcW w:w="927" w:type="pct"/>
          </w:tcPr>
          <w:p w:rsidR="00F8198B" w:rsidRDefault="00000000">
            <w:r>
              <w:lastRenderedPageBreak/>
              <w:t>MET_Chem_IE_2023_23</w:t>
            </w:r>
          </w:p>
        </w:tc>
        <w:tc>
          <w:tcPr>
            <w:tcW w:w="414" w:type="pct"/>
          </w:tcPr>
          <w:p w:rsidR="00F8198B" w:rsidRDefault="00000000">
            <w:r>
              <w:t xml:space="preserve"> </w:t>
            </w:r>
          </w:p>
        </w:tc>
        <w:tc>
          <w:tcPr>
            <w:tcW w:w="1325" w:type="pct"/>
          </w:tcPr>
          <w:p w:rsidR="00F8198B" w:rsidRDefault="00000000">
            <w:r>
              <w:t>Câu 63. Thí nghiệm nào sau đây không xảy ra phản ứng?</w:t>
            </w:r>
            <w:r>
              <w:br/>
            </w:r>
            <w:r>
              <w:br/>
              <w:t>A. Cho dung dịch ${HCl}$ vào dung dịch ${NaHCO}_3$.</w:t>
            </w:r>
            <w:r>
              <w:br/>
            </w:r>
            <w:r>
              <w:br/>
              <w:t>B. Cho dung dịch ${KHSO}_4$ vào dung dịch ${BaCl}_2$.</w:t>
            </w:r>
            <w:r>
              <w:br/>
            </w:r>
            <w:r>
              <w:br/>
              <w:t>C. Cho thanh kim loại ${Ag}$ vào dung dịch ${FeSO}_4$.</w:t>
            </w:r>
            <w:r>
              <w:br/>
            </w:r>
            <w:r>
              <w:br/>
              <w:t>D. Cho thanh kim loại ${Al}$ vào dung dịch ${H}_2 {SO}_4$ loãng.</w:t>
            </w:r>
            <w:r>
              <w:br/>
            </w:r>
          </w:p>
        </w:tc>
        <w:tc>
          <w:tcPr>
            <w:tcW w:w="137" w:type="pct"/>
          </w:tcPr>
          <w:p w:rsidR="00F8198B" w:rsidRDefault="00000000">
            <w:r>
              <w:t>C</w:t>
            </w:r>
          </w:p>
        </w:tc>
        <w:tc>
          <w:tcPr>
            <w:tcW w:w="465" w:type="pct"/>
          </w:tcPr>
          <w:p w:rsidR="00F8198B" w:rsidRDefault="00000000">
            <w:r>
              <w:t xml:space="preserve"> </w:t>
            </w:r>
          </w:p>
        </w:tc>
        <w:tc>
          <w:tcPr>
            <w:tcW w:w="1732" w:type="pct"/>
          </w:tcPr>
          <w:p w:rsidR="00F8198B" w:rsidRDefault="00000000">
            <w:r>
              <w:t>Chọn C</w:t>
            </w:r>
            <w:r>
              <w:br/>
            </w:r>
            <w:r>
              <w:br/>
              <w:t>A. ${HCl}+{NaHCO}_3 \rightarrow {NaCl}+{H}_2 {O}+{CO}_2$</w:t>
            </w:r>
            <w:r>
              <w:br/>
            </w:r>
            <w:r>
              <w:br/>
              <w:t>B. $2 {KHSO}_4+{BaCl}_2 \rightarrow {BaSO}_4+{HCl}+{K}_2 {SO}_4$</w:t>
            </w:r>
            <w:r>
              <w:br/>
            </w:r>
            <w:r>
              <w:br/>
              <w:t>C. Không phản ứng vì Ag là kim loại yếu hơn Fe.</w:t>
            </w:r>
            <w:r>
              <w:br/>
            </w:r>
            <w:r>
              <w:br/>
              <w:t>D. $2 {Al}+3 {H}_2 {SO}_4 \rightarrow {Al}_2\left({SO}_4\right)_3+2 {H}_2$</w:t>
            </w:r>
            <w:r>
              <w:br/>
            </w:r>
          </w:p>
        </w:tc>
      </w:tr>
      <w:tr w:rsidR="0095699F" w:rsidRPr="00BA2CBF" w:rsidTr="0095699F">
        <w:trPr>
          <w:jc w:val="center"/>
        </w:trPr>
        <w:tc>
          <w:tcPr>
            <w:tcW w:w="927" w:type="pct"/>
          </w:tcPr>
          <w:p w:rsidR="00F8198B" w:rsidRDefault="00000000">
            <w:r>
              <w:t>MET_Chem_IE_2023_24</w:t>
            </w:r>
          </w:p>
        </w:tc>
        <w:tc>
          <w:tcPr>
            <w:tcW w:w="414" w:type="pct"/>
          </w:tcPr>
          <w:p w:rsidR="00F8198B" w:rsidRDefault="00000000">
            <w:r>
              <w:t xml:space="preserve"> </w:t>
            </w:r>
          </w:p>
        </w:tc>
        <w:tc>
          <w:tcPr>
            <w:tcW w:w="1325" w:type="pct"/>
          </w:tcPr>
          <w:p w:rsidR="00F8198B" w:rsidRDefault="00000000">
            <w:r>
              <w:t xml:space="preserve">Câu 64. Trong công nghiệp, saccarozơ là nguyên liệu để thủy phân thành glucozơ và fructozơ dùng trong kĩ thuật tráng gương, ruột phích. Để thu được 27 kg </w:t>
            </w:r>
            <w:r>
              <w:lastRenderedPageBreak/>
              <w:t>glucozơ cần thủy phân ${m}$ kg saccarozơ với hiệu suất phản ứng là $60\%$. Giá trị của ${m}$ là</w:t>
            </w:r>
            <w:r>
              <w:br/>
            </w:r>
            <w:r>
              <w:br/>
              <w:t>A. 25.65.</w:t>
            </w:r>
            <w:r>
              <w:br/>
            </w:r>
            <w:r>
              <w:br/>
              <w:t>B. 85.50.</w:t>
            </w:r>
            <w:r>
              <w:br/>
            </w:r>
            <w:r>
              <w:br/>
              <w:t>C. 42.75.</w:t>
            </w:r>
            <w:r>
              <w:br/>
            </w:r>
            <w:r>
              <w:br/>
              <w:t>D. 51.30.</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Saccarozơ (342) + ${H}_2 {O} \rightarrow$ Glucozơ (180) + Fructozơ</w:t>
            </w:r>
            <w:r>
              <w:br/>
            </w:r>
            <w:r>
              <w:lastRenderedPageBreak/>
              <w:br/>
              <w:t>Vậy ${m} = 27 \times 342 / 180 / 0.6 = 85.5 $ kg</w:t>
            </w:r>
            <w:r>
              <w:br/>
            </w:r>
          </w:p>
        </w:tc>
      </w:tr>
      <w:tr w:rsidR="0095699F" w:rsidRPr="00BA2CBF" w:rsidTr="0095699F">
        <w:trPr>
          <w:jc w:val="center"/>
        </w:trPr>
        <w:tc>
          <w:tcPr>
            <w:tcW w:w="927" w:type="pct"/>
          </w:tcPr>
          <w:p w:rsidR="00F8198B" w:rsidRDefault="00000000">
            <w:r>
              <w:t>MET_Chem_IE_2023_25</w:t>
            </w:r>
          </w:p>
        </w:tc>
        <w:tc>
          <w:tcPr>
            <w:tcW w:w="414" w:type="pct"/>
          </w:tcPr>
          <w:p w:rsidR="00F8198B" w:rsidRDefault="00000000">
            <w:r>
              <w:t xml:space="preserve"> </w:t>
            </w:r>
          </w:p>
        </w:tc>
        <w:tc>
          <w:tcPr>
            <w:tcW w:w="1325" w:type="pct"/>
          </w:tcPr>
          <w:p w:rsidR="00F8198B" w:rsidRDefault="00000000">
            <w:r>
              <w:t>Câu 65. Để phản ứng vừa đủ với 1.24 gam amin $X$ (no, đơn chức, mạch hở) cần 400 ml dung dịch ${HCl}$ 0.1M. Công thức phân tử của $X$ là</w:t>
            </w:r>
            <w:r>
              <w:br/>
            </w:r>
            <w:r>
              <w:br/>
              <w:t>A. ${CH}_5 {N}$.</w:t>
            </w:r>
            <w:r>
              <w:br/>
            </w:r>
            <w:r>
              <w:br/>
              <w:t>B. ${C}_2 {H}_7 {N}$.</w:t>
            </w:r>
            <w:r>
              <w:br/>
            </w:r>
            <w:r>
              <w:br/>
              <w:t>C. ${C}_4 {H}_{11} {N}$.</w:t>
            </w:r>
            <w:r>
              <w:br/>
            </w:r>
            <w:r>
              <w:br/>
              <w:t>D. ${C}_3 {H}_9 {N}$.</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Do là amin no, đơn chức, mạch hở nên:</w:t>
            </w:r>
            <w:r>
              <w:br/>
            </w:r>
            <w:r>
              <w:br/>
              <w:t>${n}_{{X}}={n}_{{HCl}}=0.04$ mol</w:t>
            </w:r>
            <w:r>
              <w:br/>
            </w:r>
            <w:r>
              <w:br/>
              <w:t>$\Rightarrow {M}_{{X}}=1.24 / 0.04=31$</w:t>
            </w:r>
            <w:r>
              <w:br/>
            </w:r>
            <w:r>
              <w:br/>
              <w:t>Vậy X là ${CH}_5 {N}$</w:t>
            </w:r>
            <w:r>
              <w:br/>
            </w:r>
          </w:p>
        </w:tc>
      </w:tr>
      <w:tr w:rsidR="0095699F" w:rsidRPr="00BA2CBF" w:rsidTr="0095699F">
        <w:trPr>
          <w:jc w:val="center"/>
        </w:trPr>
        <w:tc>
          <w:tcPr>
            <w:tcW w:w="927" w:type="pct"/>
          </w:tcPr>
          <w:p w:rsidR="00F8198B" w:rsidRDefault="00000000">
            <w:r>
              <w:lastRenderedPageBreak/>
              <w:t>MET_Chem_IE_2023_26</w:t>
            </w:r>
          </w:p>
        </w:tc>
        <w:tc>
          <w:tcPr>
            <w:tcW w:w="414" w:type="pct"/>
          </w:tcPr>
          <w:p w:rsidR="00F8198B" w:rsidRDefault="00000000">
            <w:r>
              <w:t xml:space="preserve"> </w:t>
            </w:r>
          </w:p>
        </w:tc>
        <w:tc>
          <w:tcPr>
            <w:tcW w:w="1325" w:type="pct"/>
          </w:tcPr>
          <w:p w:rsidR="00F8198B" w:rsidRDefault="00000000">
            <w:r>
              <w:t>Câu 66. Chất $X$ được tạo thành trong cây xanh nhờ quá trình quang hợp. Thủy phân hoàn toàn ${X}$ (xúc tác axit) thu được chất $Y$. Chất $Y$ có nhiều trong quả nho chín nên còn được gọi là đường nho. Hai chất ${X}$ và ${Y}$ lần lượt là</w:t>
            </w:r>
            <w:r>
              <w:br/>
            </w:r>
            <w:r>
              <w:br/>
              <w:t>A. Tinh bột và glucozơ.</w:t>
            </w:r>
            <w:r>
              <w:br/>
            </w:r>
            <w:r>
              <w:br/>
              <w:t>B. Xenlulozơ và saccarozơ.</w:t>
            </w:r>
            <w:r>
              <w:br/>
            </w:r>
            <w:r>
              <w:br/>
              <w:t>C. Xenlulozơ và fructozơ.</w:t>
            </w:r>
            <w:r>
              <w:br/>
            </w:r>
            <w:r>
              <w:br/>
              <w:t>D. Tinh bột và saccarozơ.</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Chất ${X}$ được tạo ra từ quá trình quang hợp và có thể thủy phân tạo glucozơ thì ${X}$ là tinh bột.</w:t>
            </w:r>
            <w:r>
              <w:br/>
            </w:r>
            <w:r>
              <w:br/>
              <w:t>Chất ${Y}$ là đường nho nên chất ${Y}$ là glucozơ.</w:t>
            </w:r>
            <w:r>
              <w:br/>
            </w:r>
          </w:p>
        </w:tc>
      </w:tr>
      <w:tr w:rsidR="0095699F" w:rsidRPr="00BA2CBF" w:rsidTr="0095699F">
        <w:trPr>
          <w:jc w:val="center"/>
        </w:trPr>
        <w:tc>
          <w:tcPr>
            <w:tcW w:w="927" w:type="pct"/>
          </w:tcPr>
          <w:p w:rsidR="00F8198B" w:rsidRDefault="00000000">
            <w:r>
              <w:t>MET_Chem_IE_2023_27</w:t>
            </w:r>
          </w:p>
        </w:tc>
        <w:tc>
          <w:tcPr>
            <w:tcW w:w="414" w:type="pct"/>
          </w:tcPr>
          <w:p w:rsidR="00F8198B" w:rsidRDefault="00000000">
            <w:r>
              <w:t xml:space="preserve"> </w:t>
            </w:r>
          </w:p>
        </w:tc>
        <w:tc>
          <w:tcPr>
            <w:tcW w:w="1325" w:type="pct"/>
          </w:tcPr>
          <w:p w:rsidR="00F8198B" w:rsidRDefault="00000000">
            <w:r>
              <w:t>Câu 67. Đốt cháy 5.4 gam kim loại ${M}$ (có hóa trị không đổi) trong 1.4 lít khí ${O}_2$ đến phản ứng hoàn toàn được chất rắn ${X}$. Hòa tan hết ${X}$ trong dung dịch ${HCl}$ dư thu được 2.24 lít khí ${H}_2$. Kim loại ${M}$ là</w:t>
            </w:r>
            <w:r>
              <w:br/>
            </w:r>
            <w:r>
              <w:br/>
              <w:t>A. ${Al}$.</w:t>
            </w:r>
            <w:r>
              <w:br/>
            </w:r>
            <w:r>
              <w:br/>
            </w:r>
            <w:r>
              <w:lastRenderedPageBreak/>
              <w:t>B. ${Ca}$.</w:t>
            </w:r>
            <w:r>
              <w:br/>
            </w:r>
            <w:r>
              <w:br/>
              <w:t>C. ${Zn}$.</w:t>
            </w:r>
            <w:r>
              <w:br/>
            </w:r>
            <w:r>
              <w:br/>
              <w:t>D. ${Mg}$.</w:t>
            </w:r>
            <w:r>
              <w:br/>
            </w:r>
          </w:p>
        </w:tc>
        <w:tc>
          <w:tcPr>
            <w:tcW w:w="137" w:type="pct"/>
          </w:tcPr>
          <w:p w:rsidR="00F8198B" w:rsidRDefault="00000000">
            <w:r>
              <w:lastRenderedPageBreak/>
              <w:t>D</w:t>
            </w:r>
          </w:p>
        </w:tc>
        <w:tc>
          <w:tcPr>
            <w:tcW w:w="465" w:type="pct"/>
          </w:tcPr>
          <w:p w:rsidR="00F8198B" w:rsidRDefault="00000000">
            <w:r>
              <w:t xml:space="preserve"> </w:t>
            </w:r>
          </w:p>
        </w:tc>
        <w:tc>
          <w:tcPr>
            <w:tcW w:w="1732" w:type="pct"/>
          </w:tcPr>
          <w:p w:rsidR="00F8198B" w:rsidRDefault="00000000">
            <w:r>
              <w:t>Chọn D</w:t>
            </w:r>
            <w:r>
              <w:br/>
            </w:r>
            <w:r>
              <w:br/>
              <w:t xml:space="preserve">${n}_{{O}_2}=0.0625$ mol; ${n}_{{H} 2}=0,1$ mol. </w:t>
            </w:r>
            <w:r>
              <w:br/>
            </w:r>
            <w:r>
              <w:br/>
              <w:t>Giả sử kim loại ${M}$ có hoá trị ${x}$.</w:t>
            </w:r>
            <w:r>
              <w:br/>
            </w:r>
            <w:r>
              <w:br/>
              <w:t>Khi đó số mol kim loại là $5.4 / {M}_{{M}}$</w:t>
            </w:r>
            <w:r>
              <w:br/>
            </w:r>
            <w:r>
              <w:br/>
              <w:t xml:space="preserve">Chất nhường e trong cả quá trình là </w:t>
            </w:r>
            <w:r>
              <w:lastRenderedPageBreak/>
              <w:t>kim loại ${M}$ và chất nhận ${e}$ là ${O}_2$ và ${H}^{+}$ tạo thành ${H}_2$.</w:t>
            </w:r>
            <w:r>
              <w:br/>
            </w:r>
            <w:r>
              <w:br/>
              <w:t>Bào toàn e: $5.4 {x} / {M}_{{M}}=4 {n}_{{O}_2} + 2 {n}_{{H}_2}=0.45 \Rightarrow {M}_{{M}}=12 {x}$</w:t>
            </w:r>
            <w:r>
              <w:br/>
            </w:r>
            <w:r>
              <w:br/>
              <w:t>Kim loại thường có hóa trị 1,2 hoặc 3.</w:t>
            </w:r>
            <w:r>
              <w:br/>
            </w:r>
            <w:r>
              <w:br/>
              <w:t>Khi ${x}=1$ thì ${M}_{{M}}=12$ (loại).</w:t>
            </w:r>
            <w:r>
              <w:br/>
            </w:r>
            <w:r>
              <w:br/>
              <w:t>Khi ${x}=2$ thì ${M}_{{M}}=24$ (${Mg}$)</w:t>
            </w:r>
            <w:r>
              <w:br/>
            </w:r>
            <w:r>
              <w:br/>
              <w:t>Khi ${x}=3$ thì ${M}_{{M}}=36$, (loại).</w:t>
            </w:r>
            <w:r>
              <w:br/>
            </w:r>
            <w:r>
              <w:br/>
              <w:t>Vậy ${M}$ là ${Mg}$.</w:t>
            </w:r>
            <w:r>
              <w:br/>
            </w:r>
          </w:p>
        </w:tc>
      </w:tr>
      <w:tr w:rsidR="0095699F" w:rsidRPr="00BA2CBF" w:rsidTr="0095699F">
        <w:trPr>
          <w:jc w:val="center"/>
        </w:trPr>
        <w:tc>
          <w:tcPr>
            <w:tcW w:w="927" w:type="pct"/>
          </w:tcPr>
          <w:p w:rsidR="00F8198B" w:rsidRDefault="00000000">
            <w:r>
              <w:lastRenderedPageBreak/>
              <w:t>MET_Chem_IE_2023_28</w:t>
            </w:r>
          </w:p>
        </w:tc>
        <w:tc>
          <w:tcPr>
            <w:tcW w:w="414" w:type="pct"/>
          </w:tcPr>
          <w:p w:rsidR="00F8198B" w:rsidRDefault="00000000">
            <w:r>
              <w:t xml:space="preserve"> </w:t>
            </w:r>
          </w:p>
        </w:tc>
        <w:tc>
          <w:tcPr>
            <w:tcW w:w="1325" w:type="pct"/>
          </w:tcPr>
          <w:p w:rsidR="00F8198B" w:rsidRDefault="00000000">
            <w:r>
              <w:t>Câu 68. Xà phòng hóa este ${X}$ có công thức phân tử ${C}_4 {H}_8 {O}_2$ bằng dung dịch ${NaOH}$ dư thu được muối ${Y}$ và ancol ${Z}$ (bậc ${II})$. Công thức cấu tạo thu gọn của ${X}$ là</w:t>
            </w:r>
            <w:r>
              <w:br/>
            </w:r>
            <w:r>
              <w:br/>
            </w:r>
            <w:r>
              <w:lastRenderedPageBreak/>
              <w:t>A. ${HCOOCH}\left({CH}_3\right)_2$.</w:t>
            </w:r>
            <w:r>
              <w:br/>
            </w:r>
            <w:r>
              <w:br/>
              <w:t>B. ${CH}_3 {CH}_2 {COOCH}_3$.</w:t>
            </w:r>
            <w:r>
              <w:br/>
            </w:r>
            <w:r>
              <w:br/>
              <w:t xml:space="preserve">C. ${CH}_3 {COOC}_2 {H}_5$. </w:t>
            </w:r>
            <w:r>
              <w:br/>
            </w:r>
            <w:r>
              <w:br/>
              <w:t>D. ${HCOOCH}_2 {CH}_2 {CH}_3$.</w:t>
            </w:r>
            <w:r>
              <w:br/>
            </w:r>
          </w:p>
        </w:tc>
        <w:tc>
          <w:tcPr>
            <w:tcW w:w="137" w:type="pct"/>
          </w:tcPr>
          <w:p w:rsidR="00F8198B" w:rsidRDefault="00000000">
            <w:r>
              <w:lastRenderedPageBreak/>
              <w:t>A</w:t>
            </w:r>
          </w:p>
        </w:tc>
        <w:tc>
          <w:tcPr>
            <w:tcW w:w="465" w:type="pct"/>
          </w:tcPr>
          <w:p w:rsidR="00F8198B" w:rsidRDefault="00000000">
            <w:r>
              <w:t xml:space="preserve"> </w:t>
            </w:r>
          </w:p>
        </w:tc>
        <w:tc>
          <w:tcPr>
            <w:tcW w:w="1732" w:type="pct"/>
          </w:tcPr>
          <w:p w:rsidR="00F8198B" w:rsidRDefault="00000000">
            <w:r>
              <w:t>Chọn A</w:t>
            </w:r>
            <w:r>
              <w:br/>
            </w:r>
            <w:r>
              <w:br/>
              <w:t>Ta thấy phản ứng xà phòng hóa tạo thành 1 muối và 1 ancol, vậy không thuộc các dạng đặc biệt. Tuy nhiên ancol thu được là ancol bậc II.</w:t>
            </w:r>
            <w:r>
              <w:br/>
            </w:r>
            <w:r>
              <w:br/>
            </w:r>
            <w:r>
              <w:lastRenderedPageBreak/>
              <w:t>Vậy sau khi thủy phân, nhóm $-{OH}$ phải gắn vào ${C}$ bậc II.</w:t>
            </w:r>
            <w:r>
              <w:br/>
            </w:r>
            <w:r>
              <w:br/>
              <w:t>Nghĩa là nhóm -COO- sẽ gắn vào ${C}$ bậc ${II}$ trong nhóm ankyl.</w:t>
            </w:r>
            <w:r>
              <w:br/>
            </w:r>
            <w:r>
              <w:br/>
              <w:t>Ta thấy chỉ có ${HCOOCH}\left({CH}_3\right)_2$ là thỏa mãn.</w:t>
            </w:r>
            <w:r>
              <w:br/>
            </w:r>
          </w:p>
        </w:tc>
      </w:tr>
      <w:tr w:rsidR="0095699F" w:rsidRPr="00BA2CBF" w:rsidTr="0095699F">
        <w:trPr>
          <w:jc w:val="center"/>
        </w:trPr>
        <w:tc>
          <w:tcPr>
            <w:tcW w:w="927" w:type="pct"/>
          </w:tcPr>
          <w:p w:rsidR="00F8198B" w:rsidRDefault="00000000">
            <w:r>
              <w:lastRenderedPageBreak/>
              <w:t>MET_Chem_IE_2023_29</w:t>
            </w:r>
          </w:p>
        </w:tc>
        <w:tc>
          <w:tcPr>
            <w:tcW w:w="414" w:type="pct"/>
          </w:tcPr>
          <w:p w:rsidR="00F8198B" w:rsidRDefault="00000000">
            <w:r>
              <w:t xml:space="preserve"> </w:t>
            </w:r>
          </w:p>
        </w:tc>
        <w:tc>
          <w:tcPr>
            <w:tcW w:w="1325" w:type="pct"/>
          </w:tcPr>
          <w:p w:rsidR="00F8198B" w:rsidRDefault="00000000">
            <w:r>
              <w:t>Câu 69. Cho 4 dung dịch riêng biệt: ${CuSO}_4, {FeCl}_3, {HCl}$ và ${NaOH}$. Số dung dịch có khả năng phản ứng được với kim loại Fe là</w:t>
            </w:r>
            <w:r>
              <w:br/>
            </w:r>
            <w:r>
              <w:br/>
              <w:t>A. 3.</w:t>
            </w:r>
            <w:r>
              <w:br/>
            </w:r>
            <w:r>
              <w:br/>
              <w:t>B. 4.</w:t>
            </w:r>
            <w:r>
              <w:br/>
            </w:r>
            <w:r>
              <w:br/>
              <w:t>C. 2.</w:t>
            </w:r>
            <w:r>
              <w:br/>
            </w:r>
            <w:r>
              <w:br/>
              <w:t>D. 1.</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${NaOH}$ là bazo nên không thể phản ứng được với sắt.</w:t>
            </w:r>
            <w:r>
              <w:br/>
            </w:r>
            <w:r>
              <w:br/>
              <w:t>Dung dịch ${HCl}$ có phản ứng với sắt.</w:t>
            </w:r>
            <w:r>
              <w:br/>
            </w:r>
            <w:r>
              <w:br/>
              <w:t>${CuSO}_4$ và ${FeCl}_3$ là muối, cả ${Cu}^{2+}$ và ${Fe}^{3+}$ đều đứng sau ${Fe}^{2+}$ trong dãy điện hóa nên đều có thề phản ứng với sắt.</w:t>
            </w:r>
            <w:r>
              <w:br/>
            </w:r>
            <w:r>
              <w:br/>
              <w:t>Vậy số chất phản ứng được với sắt là 3.</w:t>
            </w:r>
            <w:r>
              <w:br/>
            </w:r>
          </w:p>
        </w:tc>
      </w:tr>
      <w:tr w:rsidR="0095699F" w:rsidRPr="00BA2CBF" w:rsidTr="0095699F">
        <w:trPr>
          <w:jc w:val="center"/>
        </w:trPr>
        <w:tc>
          <w:tcPr>
            <w:tcW w:w="927" w:type="pct"/>
          </w:tcPr>
          <w:p w:rsidR="00F8198B" w:rsidRDefault="00000000">
            <w:r>
              <w:lastRenderedPageBreak/>
              <w:t>MET_Chem_IE_2023_30</w:t>
            </w:r>
          </w:p>
        </w:tc>
        <w:tc>
          <w:tcPr>
            <w:tcW w:w="414" w:type="pct"/>
          </w:tcPr>
          <w:p w:rsidR="00F8198B" w:rsidRDefault="00000000">
            <w:r>
              <w:t xml:space="preserve"> </w:t>
            </w:r>
          </w:p>
        </w:tc>
        <w:tc>
          <w:tcPr>
            <w:tcW w:w="1325" w:type="pct"/>
          </w:tcPr>
          <w:p w:rsidR="00F8198B" w:rsidRDefault="00000000">
            <w:r>
              <w:t>Câu 70. Thủy phân hoàn toàn 14.8 gam este đơn chức ${X}$ bằng dung dịch ${NaOH}$ dư, đun nóng, thu được 16.4 gam muối ${Y}$ và ${m}$ gam ancol ${Z}$. Giá trị của ${m}$ là</w:t>
            </w:r>
            <w:r>
              <w:br/>
            </w:r>
            <w:r>
              <w:br/>
              <w:t>A. 6.4.</w:t>
            </w:r>
            <w:r>
              <w:br/>
            </w:r>
            <w:r>
              <w:br/>
              <w:t>B. 4.6.</w:t>
            </w:r>
            <w:r>
              <w:br/>
            </w:r>
            <w:r>
              <w:br/>
              <w:t>C. 3.2.</w:t>
            </w:r>
            <w:r>
              <w:br/>
            </w:r>
            <w:r>
              <w:br/>
              <w:t>D. 9.2.</w:t>
            </w:r>
            <w:r>
              <w:br/>
            </w:r>
          </w:p>
        </w:tc>
        <w:tc>
          <w:tcPr>
            <w:tcW w:w="137" w:type="pct"/>
          </w:tcPr>
          <w:p w:rsidR="00F8198B" w:rsidRDefault="00000000">
            <w:r>
              <w:t>A</w:t>
            </w:r>
          </w:p>
        </w:tc>
        <w:tc>
          <w:tcPr>
            <w:tcW w:w="465" w:type="pct"/>
          </w:tcPr>
          <w:p w:rsidR="00F8198B" w:rsidRDefault="00000000">
            <w:r>
              <w:t xml:space="preserve"> </w:t>
            </w:r>
          </w:p>
        </w:tc>
        <w:tc>
          <w:tcPr>
            <w:tcW w:w="1732" w:type="pct"/>
          </w:tcPr>
          <w:p w:rsidR="00F8198B" w:rsidRDefault="00000000">
            <w:r>
              <w:t>Chọn A</w:t>
            </w:r>
            <w:r>
              <w:br/>
            </w:r>
            <w:r>
              <w:br/>
              <w:t>Do là este đơn chức nên phản ứng xåy ra theo dạng sau:</w:t>
            </w:r>
            <w:r>
              <w:br/>
            </w:r>
            <w:r>
              <w:br/>
              <w:t>${RCOOR}^{\prime}+{NaOH} \rightarrow {RCOONa}+{R}^{\prime} {OH}$</w:t>
            </w:r>
            <w:r>
              <w:br/>
            </w:r>
            <w:r>
              <w:br/>
              <w:t>Ta nhận thấy:</w:t>
            </w:r>
            <w:r>
              <w:br/>
            </w:r>
            <w:r>
              <w:br/>
              <w:t>${m}_{{RCOOR}^{\prime}} &lt; {m}_{{RCOONa}}$ nên ${M}_{{R}^{\prime}} &lt; 23$</w:t>
            </w:r>
            <w:r>
              <w:br/>
            </w:r>
            <w:r>
              <w:br/>
              <w:t>$\Rightarrow {R}^{\prime}=15 \rightarrow$ Este có dạng ${RCOOCH}_3$.</w:t>
            </w:r>
            <w:r>
              <w:br/>
            </w:r>
            <w:r>
              <w:br/>
              <w:t>$\Rightarrow$ Ancol sinh ra là ${CH}_3 {OH}$.</w:t>
            </w:r>
            <w:r>
              <w:br/>
            </w:r>
            <w:r>
              <w:br/>
              <w:t>${n}_{{CH}_3 {OH}} = (16.4-14.8) /(23-15)=0.2$ mol.</w:t>
            </w:r>
            <w:r>
              <w:br/>
            </w:r>
            <w:r>
              <w:br/>
              <w:t>$\Rightarrow {m}_{{CH}_3 {OH}}=6.4$ gam.</w:t>
            </w:r>
            <w:r>
              <w:br/>
            </w:r>
          </w:p>
        </w:tc>
      </w:tr>
      <w:tr w:rsidR="0095699F" w:rsidRPr="00BA2CBF" w:rsidTr="0095699F">
        <w:trPr>
          <w:jc w:val="center"/>
        </w:trPr>
        <w:tc>
          <w:tcPr>
            <w:tcW w:w="927" w:type="pct"/>
          </w:tcPr>
          <w:p w:rsidR="00F8198B" w:rsidRDefault="00000000">
            <w:r>
              <w:lastRenderedPageBreak/>
              <w:t>MET_Chem_IE_2023_31</w:t>
            </w:r>
          </w:p>
        </w:tc>
        <w:tc>
          <w:tcPr>
            <w:tcW w:w="414" w:type="pct"/>
          </w:tcPr>
          <w:p w:rsidR="00F8198B" w:rsidRDefault="00000000">
            <w:r>
              <w:t xml:space="preserve"> </w:t>
            </w:r>
          </w:p>
        </w:tc>
        <w:tc>
          <w:tcPr>
            <w:tcW w:w="1325" w:type="pct"/>
          </w:tcPr>
          <w:p w:rsidR="00F8198B" w:rsidRDefault="00000000">
            <w:r>
              <w:t>Câu 71. Cho các phát biểu sau:</w:t>
            </w:r>
            <w:r>
              <w:br/>
            </w:r>
            <w:r>
              <w:br/>
              <w:t>(a) Isoamyl axetat có mùi thơm của chuối chín.</w:t>
            </w:r>
            <w:r>
              <w:br/>
            </w:r>
            <w:r>
              <w:br/>
              <w:t>(b) Lưu hóa cao su buna thu được cao su buna-S.</w:t>
            </w:r>
            <w:r>
              <w:br/>
            </w:r>
            <w:r>
              <w:br/>
              <w:t>(c) Đun nóng mỡ lợn với dung dịch ${NaOH}$ đặc, thu được xà phòng.</w:t>
            </w:r>
            <w:r>
              <w:br/>
            </w:r>
            <w:r>
              <w:br/>
              <w:t>(d) Nhỏ vài giọt dung dịch ${I}_2$ vào lát cắt của củ khoai lang xuất hiện màu xanh tím.</w:t>
            </w:r>
            <w:r>
              <w:br/>
            </w:r>
            <w:r>
              <w:br/>
              <w:t>(đ) Nhỏ dung dịch Gly-Val vào ống nghiệm chứa ${Cu}({OH})_2$ xuất hiện hợp chất màu tím.</w:t>
            </w:r>
            <w:r>
              <w:br/>
            </w:r>
            <w:r>
              <w:br/>
              <w:t>Số phát biểu đúng là</w:t>
            </w:r>
            <w:r>
              <w:br/>
            </w:r>
            <w:r>
              <w:br/>
              <w:t>A. 5.</w:t>
            </w:r>
            <w:r>
              <w:br/>
            </w:r>
            <w:r>
              <w:br/>
              <w:t>B. 4.</w:t>
            </w:r>
            <w:r>
              <w:br/>
            </w:r>
            <w:r>
              <w:br/>
              <w:t>C. 2.</w:t>
            </w:r>
            <w:r>
              <w:br/>
            </w:r>
            <w:r>
              <w:br/>
              <w:t>D. 3.</w:t>
            </w:r>
            <w:r>
              <w:br/>
            </w:r>
          </w:p>
        </w:tc>
        <w:tc>
          <w:tcPr>
            <w:tcW w:w="137" w:type="pct"/>
          </w:tcPr>
          <w:p w:rsidR="00F8198B" w:rsidRDefault="00000000">
            <w:r>
              <w:lastRenderedPageBreak/>
              <w:t>D</w:t>
            </w:r>
          </w:p>
        </w:tc>
        <w:tc>
          <w:tcPr>
            <w:tcW w:w="465" w:type="pct"/>
          </w:tcPr>
          <w:p w:rsidR="00F8198B" w:rsidRDefault="00000000">
            <w:r>
              <w:t xml:space="preserve"> </w:t>
            </w:r>
          </w:p>
        </w:tc>
        <w:tc>
          <w:tcPr>
            <w:tcW w:w="1732" w:type="pct"/>
          </w:tcPr>
          <w:p w:rsidR="00F8198B" w:rsidRDefault="00000000">
            <w:r>
              <w:t>Chọn D</w:t>
            </w:r>
            <w:r>
              <w:br/>
            </w:r>
            <w:r>
              <w:br/>
              <w:t>a) Đúng</w:t>
            </w:r>
            <w:r>
              <w:br/>
            </w:r>
            <w:r>
              <w:br/>
              <w:t>Một số este có mùi thơm như sau: Isoamyl axetat (mùi quả chuối chín), amyl butyrat (mùi quả mận), allyl hexanoat (mùi dứa), bormyl axetat (mùi thông), benzyl axetat (mùi quả đào), benzyl butyrat (mùi sơri), etyl format (mùi đào chín)</w:t>
            </w:r>
            <w:r>
              <w:br/>
            </w:r>
            <w:r>
              <w:br/>
              <w:t>b) Sai</w:t>
            </w:r>
            <w:r>
              <w:br/>
            </w:r>
            <w:r>
              <w:br/>
              <w:t>Cao su Buna - S được điều chế từ phản ứng đồng trùng hợp ${CH}_2={CH}-{CH}={CH}_2$ và ${CH}_2={CH}-{C}_6 {H}_5$.</w:t>
            </w:r>
            <w:r>
              <w:br/>
            </w:r>
            <w:r>
              <w:br/>
              <w:t>c) Đúng</w:t>
            </w:r>
            <w:r>
              <w:br/>
            </w:r>
            <w:r>
              <w:br/>
              <w:t>Mỡ lợn là chất béo nên có phản ứng xà phòng hóa với NaOH.</w:t>
            </w:r>
            <w:r>
              <w:br/>
            </w:r>
            <w:r>
              <w:br/>
              <w:t>d) Đúng</w:t>
            </w:r>
            <w:r>
              <w:br/>
            </w:r>
            <w:r>
              <w:br/>
              <w:t>Trong khoai lang có tinh bột, sẽ phản ứng với ${I}_2$ tạo màu xanh tím</w:t>
            </w:r>
            <w:r>
              <w:br/>
            </w:r>
            <w:r>
              <w:br/>
            </w:r>
            <w:r>
              <w:lastRenderedPageBreak/>
              <w:t>đ) Sai</w:t>
            </w:r>
            <w:r>
              <w:br/>
            </w:r>
            <w:r>
              <w:br/>
              <w:t>Dựa vào phản ứng mẫu của biure: ${H}_2 {N}-{CO}-{NH}-{CO}-{NH}_2 + {Cu}({OH})_2$ tạo ra phức chất màu tím đặc trưng. Amino axit và đipeptit không cho phản ứng này. Các tripeptit trở lên tác dụng với ${Cu}({OH})_2$ tạo phức chất màu tím</w:t>
            </w:r>
            <w:r>
              <w:br/>
            </w:r>
          </w:p>
        </w:tc>
      </w:tr>
      <w:tr w:rsidR="0095699F" w:rsidRPr="00BA2CBF" w:rsidTr="0095699F">
        <w:trPr>
          <w:jc w:val="center"/>
        </w:trPr>
        <w:tc>
          <w:tcPr>
            <w:tcW w:w="927" w:type="pct"/>
          </w:tcPr>
          <w:p w:rsidR="00F8198B" w:rsidRDefault="00000000">
            <w:r>
              <w:lastRenderedPageBreak/>
              <w:t>MET_Chem_IE_2023_32</w:t>
            </w:r>
          </w:p>
        </w:tc>
        <w:tc>
          <w:tcPr>
            <w:tcW w:w="414" w:type="pct"/>
          </w:tcPr>
          <w:p w:rsidR="00F8198B" w:rsidRDefault="00000000">
            <w:r>
              <w:t xml:space="preserve"> </w:t>
            </w:r>
          </w:p>
        </w:tc>
        <w:tc>
          <w:tcPr>
            <w:tcW w:w="1325" w:type="pct"/>
          </w:tcPr>
          <w:p w:rsidR="00F8198B" w:rsidRDefault="00000000">
            <w:r>
              <w:t>Câu 72. Thực hiện các thí nghiệm sau:</w:t>
            </w:r>
            <w:r>
              <w:br/>
            </w:r>
            <w:r>
              <w:br/>
              <w:t>(a) Cho kim loại ${Na}$ vào dung dịch ${CuSO}_4$.</w:t>
            </w:r>
            <w:r>
              <w:br/>
            </w:r>
            <w:r>
              <w:br/>
              <w:t>(b) Cho kim loại ${Al}$ vào dung dịch ${KOH}$ dư.</w:t>
            </w:r>
            <w:r>
              <w:br/>
            </w:r>
            <w:r>
              <w:br/>
              <w:t>(c) Cho dung dịch ${AgNO}_3$ vào dung dịch ${HCl}$.</w:t>
            </w:r>
            <w:r>
              <w:br/>
            </w:r>
            <w:r>
              <w:br/>
              <w:t>(d) Cho ${NH}_4 {Cl}$ vào dung dịch ${Ba}({OH})_2$ đun nóng.</w:t>
            </w:r>
            <w:r>
              <w:br/>
            </w:r>
            <w:r>
              <w:br/>
              <w:t xml:space="preserve">(đ) Cho dung dịch ${H}_2 {SO}_4$ vào dung dịch </w:t>
            </w:r>
            <w:r>
              <w:lastRenderedPageBreak/>
              <w:t>${Ba}\left({HCO}_3\right)_2$.</w:t>
            </w:r>
            <w:r>
              <w:br/>
            </w:r>
            <w:r>
              <w:br/>
              <w:t>Sau khi các phản ứng kết thúc, số thí nghiệm vừa thu được kết tủa vừa thu được chất khí là</w:t>
            </w:r>
            <w:r>
              <w:br/>
            </w:r>
            <w:r>
              <w:br/>
              <w:t>A. 5.</w:t>
            </w:r>
            <w:r>
              <w:br/>
            </w:r>
            <w:r>
              <w:br/>
              <w:t>B. 3.</w:t>
            </w:r>
            <w:r>
              <w:br/>
            </w:r>
            <w:r>
              <w:br/>
              <w:t>C. 2.</w:t>
            </w:r>
            <w:r>
              <w:br/>
            </w:r>
            <w:r>
              <w:br/>
              <w:t>D. 4.</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(a) $2 {Na}+2 {H}_2 {O} \rightarrow 2 {NaOH}+{H}_2$</w:t>
            </w:r>
            <w:r>
              <w:br/>
            </w:r>
            <w:r>
              <w:br/>
              <w:t>$2 {NaOH}+{CuSO}_4 \rightarrow {Cu}({OH})_2+{Na}_2 {SO}_4$</w:t>
            </w:r>
            <w:r>
              <w:br/>
            </w:r>
            <w:r>
              <w:br/>
              <w:t>(b) ${Al}+{H}_2 {O}+{KOH} \rightarrow {KAlO}_2 + 3 / 2 {H}_2$</w:t>
            </w:r>
            <w:r>
              <w:br/>
            </w:r>
            <w:r>
              <w:br/>
              <w:t>(c) ${AgNO}_3+{HCl} \rightarrow {AgCl}+{HNO}_3$</w:t>
            </w:r>
            <w:r>
              <w:br/>
            </w:r>
            <w:r>
              <w:br/>
              <w:t>(d) $2 {NH}_4 {Cl}+{Ba}({OH})_2 \rightarrow {BaCl}_2+2 {NH}_3+2 {H}_2 {O}$</w:t>
            </w:r>
            <w:r>
              <w:br/>
            </w:r>
            <w:r>
              <w:lastRenderedPageBreak/>
              <w:br/>
              <w:t>(d) ${H}_2 {SO}_4+{Ba}\left({HCO}_3\right)_2 \rightarrow {BaSO}_4+2 {CO}_2+2 {H}_2 {O}$</w:t>
            </w:r>
            <w:r>
              <w:br/>
            </w:r>
          </w:p>
        </w:tc>
      </w:tr>
      <w:tr w:rsidR="0095699F" w:rsidRPr="00BA2CBF" w:rsidTr="0095699F">
        <w:trPr>
          <w:jc w:val="center"/>
        </w:trPr>
        <w:tc>
          <w:tcPr>
            <w:tcW w:w="927" w:type="pct"/>
          </w:tcPr>
          <w:p w:rsidR="00F8198B" w:rsidRDefault="00000000">
            <w:r>
              <w:lastRenderedPageBreak/>
              <w:t>MET_Chem_IE_2023_33</w:t>
            </w:r>
          </w:p>
        </w:tc>
        <w:tc>
          <w:tcPr>
            <w:tcW w:w="414" w:type="pct"/>
          </w:tcPr>
          <w:p w:rsidR="00F8198B" w:rsidRDefault="00000000">
            <w:r>
              <w:t xml:space="preserve"> </w:t>
            </w:r>
            <w:r w:rsidR="0095699F">
              <w:rPr>
                <w:noProof/>
              </w:rPr>
              <w:drawing>
                <wp:inline distT="0" distB="0" distL="0" distR="0" wp14:anchorId="3302DF33">
                  <wp:extent cx="1816735" cy="1536065"/>
                  <wp:effectExtent l="0" t="0" r="0" b="6985"/>
                  <wp:docPr id="179913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735" cy="1536065"/>
                          </a:xfrm>
                          <a:prstGeom prst="rect">
                            <a:avLst/>
                          </a:prstGeom>
                          <a:noFill/>
                        </pic:spPr>
                      </pic:pic>
                    </a:graphicData>
                  </a:graphic>
                </wp:inline>
              </w:drawing>
            </w:r>
          </w:p>
        </w:tc>
        <w:tc>
          <w:tcPr>
            <w:tcW w:w="1325" w:type="pct"/>
          </w:tcPr>
          <w:p w:rsidR="00F8198B" w:rsidRDefault="00000000">
            <w:r>
              <w:t>Câu 73. Một loại phân NPK có độ dinh dưỡng được ghi trên bao bì như ở hình bên. Để cung cấp 17.2 kg nitơ, 3.5 kg photpho và 8.3 kg kali cho một thửa ruộng, người ta sử dụng đồng thời x kg phân NPK (ở trên), y kg đạm urê (độ dinh dưỡng là $46\%$) và z kg phân kali (độ dinh dưỡng là $60\%$). Tổng giá trị (x + y + z) là</w:t>
            </w:r>
            <w:r>
              <w:br/>
            </w:r>
            <w:r>
              <w:br/>
            </w:r>
            <w:r>
              <w:br/>
              <w:t>A. 62.6.</w:t>
            </w:r>
            <w:r>
              <w:br/>
            </w:r>
            <w:r>
              <w:br/>
            </w:r>
            <w:r>
              <w:lastRenderedPageBreak/>
              <w:t>B. 77.2.</w:t>
            </w:r>
            <w:r>
              <w:br/>
            </w:r>
            <w:r>
              <w:br/>
              <w:t>C. 80.0.</w:t>
            </w:r>
            <w:r>
              <w:br/>
            </w:r>
            <w:r>
              <w:br/>
              <w:t>D. 90.0.</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Theo thông tin từ bao bì thì phân NPK có $\% {N}=16 \%$</w:t>
            </w:r>
            <w:r>
              <w:br/>
            </w:r>
            <w:r>
              <w:br/>
              <w:t>$ \% {P}_2 {O}_5=16 \%$ và $\% {K}_2 {O}=8 \%$</w:t>
            </w:r>
            <w:r>
              <w:br/>
            </w:r>
            <w:r>
              <w:br/>
              <w:t>${m}_{{N}}=16 \% {x}+46 \% {y}=17.2 $</w:t>
            </w:r>
            <w:r>
              <w:br/>
            </w:r>
            <w:r>
              <w:br/>
              <w:t>${m}_{{P}}=16 \% {x} \times 31.2 / 142=3.5$</w:t>
            </w:r>
            <w:r>
              <w:br/>
            </w:r>
            <w:r>
              <w:br/>
            </w:r>
            <w:r>
              <w:lastRenderedPageBreak/>
              <w:t>${m}_{{K}}=8 \% {x} \times 39 \times 2 / 94+60 \% \times {z} \times 39 \times 2 / 94=8.3$</w:t>
            </w:r>
            <w:r>
              <w:br/>
            </w:r>
            <w:r>
              <w:br/>
              <w:t>$\Rightarrow {x}=50, {y}=20, {z}=10 $</w:t>
            </w:r>
            <w:r>
              <w:br/>
            </w:r>
            <w:r>
              <w:br/>
              <w:t>$\Rightarrow {x}+{y}+{z}=80$</w:t>
            </w:r>
            <w:r>
              <w:br/>
            </w:r>
          </w:p>
        </w:tc>
      </w:tr>
      <w:tr w:rsidR="0095699F" w:rsidRPr="00BA2CBF" w:rsidTr="0095699F">
        <w:trPr>
          <w:jc w:val="center"/>
        </w:trPr>
        <w:tc>
          <w:tcPr>
            <w:tcW w:w="927" w:type="pct"/>
          </w:tcPr>
          <w:p w:rsidR="00F8198B" w:rsidRDefault="00000000">
            <w:r>
              <w:lastRenderedPageBreak/>
              <w:t>MET_Chem_IE_2023_34</w:t>
            </w:r>
          </w:p>
        </w:tc>
        <w:tc>
          <w:tcPr>
            <w:tcW w:w="414" w:type="pct"/>
          </w:tcPr>
          <w:p w:rsidR="00F8198B" w:rsidRDefault="00000000">
            <w:r>
              <w:t xml:space="preserve"> </w:t>
            </w:r>
          </w:p>
        </w:tc>
        <w:tc>
          <w:tcPr>
            <w:tcW w:w="1325" w:type="pct"/>
          </w:tcPr>
          <w:p w:rsidR="00F8198B" w:rsidRDefault="00000000">
            <w:r>
              <w:t>Câu 74. Chất béo $X$ gồm các triglixerit. Phần trăm khối lượng của cacbon và hiđro trong $X$ lần lượt là $77.25 \%$ và $11.75 \%$. Xà phòng hóa hoàn toàn ${m}$ gam ${X}$ bằng dung dịch ${KOH}$ dư, đun nóng thu được ${a}$ gam muối. Mặt khác, cứ $0.1 {m}$ gam ${X}$ phản ứng tối đa với 5.12 gam ${Br}_2$ trong dung dịch. Giá trị của a là</w:t>
            </w:r>
            <w:r>
              <w:br/>
            </w:r>
            <w:r>
              <w:br/>
              <w:t>A. 105.24.</w:t>
            </w:r>
            <w:r>
              <w:br/>
            </w:r>
            <w:r>
              <w:br/>
              <w:t>B. 104.36.</w:t>
            </w:r>
            <w:r>
              <w:br/>
            </w:r>
            <w:r>
              <w:br/>
              <w:t>C. 103.28.</w:t>
            </w:r>
            <w:r>
              <w:br/>
            </w:r>
            <w:r>
              <w:br/>
              <w:t>D. 102.36.</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 {O}=100 - 77.25 - 11.75=11 \%$</w:t>
            </w:r>
            <w:r>
              <w:br/>
            </w:r>
            <w:r>
              <w:br/>
              <w:t>${n}_{{CO}_2}={n}_{{C}}=77.25 \% {m} / 12$</w:t>
            </w:r>
            <w:r>
              <w:br/>
            </w:r>
            <w:r>
              <w:br/>
              <w:t>${n}_{{H}_2 {O}}={n}_{{H}} / 2=11.75 \% {m} / 2$</w:t>
            </w:r>
            <w:r>
              <w:br/>
            </w:r>
            <w:r>
              <w:br/>
              <w:t>${n}_{{X}}={n}_{{O}} / 6=11 \% {m} /(16.6)$</w:t>
            </w:r>
            <w:r>
              <w:br/>
            </w:r>
            <w:r>
              <w:br/>
              <w:t>${m}$ gam ${X}$ phản ứng tối đa ${n}_{{Br}_2}=51.2 / 160=0.32 $ mol.</w:t>
            </w:r>
            <w:r>
              <w:br/>
            </w:r>
            <w:r>
              <w:br/>
              <w:t>${n}_{{X}}=\left[{n}_{{CO}_2} - \left({n}_{{H}_2 {O}} + {n}_{{Br}_2}\right)\right] / 2$</w:t>
            </w:r>
            <w:r>
              <w:br/>
            </w:r>
            <w:r>
              <w:lastRenderedPageBreak/>
              <w:br/>
              <w:t>Do đó $11 \% {m} /(16.6) = [77.25 \% {m} / 12 - (11.75 \% {m} / 2+0.32)] / 2$</w:t>
            </w:r>
            <w:r>
              <w:br/>
            </w:r>
            <w:r>
              <w:br/>
              <w:t>$\Rightarrow {m}=96$</w:t>
            </w:r>
            <w:r>
              <w:br/>
            </w:r>
            <w:r>
              <w:br/>
              <w:t>$\Rightarrow {n}_{{X}}=0.11$</w:t>
            </w:r>
            <w:r>
              <w:br/>
            </w:r>
            <w:r>
              <w:br/>
              <w:t>$\Rightarrow {n}_{{KOH} \text{ phản ứng}} = 0.33$ và ${n}_{{C}_3 {H}_5({OH})_3} = 0.11$</w:t>
            </w:r>
            <w:r>
              <w:br/>
            </w:r>
            <w:r>
              <w:br/>
              <w:t>Bảo toàn khối lượng: ${m} + {m}_{{KOH}} = {a} + {m}_{{C}_3 {H}_5 ({OH})_3}$</w:t>
            </w:r>
            <w:r>
              <w:br/>
            </w:r>
            <w:r>
              <w:br/>
              <w:t>$\rightarrow {a}=104.36$ gam</w:t>
            </w:r>
            <w:r>
              <w:br/>
            </w:r>
          </w:p>
        </w:tc>
      </w:tr>
      <w:tr w:rsidR="0095699F" w:rsidRPr="00BA2CBF" w:rsidTr="0095699F">
        <w:trPr>
          <w:jc w:val="center"/>
        </w:trPr>
        <w:tc>
          <w:tcPr>
            <w:tcW w:w="927" w:type="pct"/>
          </w:tcPr>
          <w:p w:rsidR="00F8198B" w:rsidRDefault="00000000">
            <w:r>
              <w:lastRenderedPageBreak/>
              <w:t>MET_Chem_IE_2023_35</w:t>
            </w:r>
          </w:p>
        </w:tc>
        <w:tc>
          <w:tcPr>
            <w:tcW w:w="414" w:type="pct"/>
          </w:tcPr>
          <w:p w:rsidR="00F8198B" w:rsidRDefault="00000000">
            <w:r>
              <w:t xml:space="preserve"> </w:t>
            </w:r>
          </w:p>
        </w:tc>
        <w:tc>
          <w:tcPr>
            <w:tcW w:w="1325" w:type="pct"/>
          </w:tcPr>
          <w:p w:rsidR="00F8198B" w:rsidRDefault="00000000">
            <w:r>
              <w:t xml:space="preserve">Câu 75. Bình "ga" loại 12 cân sử dụng trong hộ gia đình ${Y}$ có chứa 12 kg khí hóa lỏng (LPG) gồm propan và butan với tỉ lệ mol tương ứng là $2: 3$. Khi được đốt cháy hoàn toàn, 1 mol propan tỏa ra lượng nhiệt là 2220 kJ và 1 mol butan tỏa ra lượng nhiệt là 2850 kJ. Trung bình, lượng nhiệt tiêu </w:t>
            </w:r>
            <w:r>
              <w:lastRenderedPageBreak/>
              <w:t>thụ từ đốt khí "ga" của hộ gia đình ${Y}$ là 10000 kJ / ngày và hiệu suất sử dụng nhiệt là $67.3 \%$. Sau bao nhiêu ngày hộ gia đình ${Y}$ sử dụng hết bình ga trên?</w:t>
            </w:r>
            <w:r>
              <w:br/>
            </w:r>
            <w:r>
              <w:br/>
              <w:t>A. 30 ngày.</w:t>
            </w:r>
            <w:r>
              <w:br/>
            </w:r>
            <w:r>
              <w:br/>
              <w:t>B. 60 ngày.</w:t>
            </w:r>
            <w:r>
              <w:br/>
            </w:r>
            <w:r>
              <w:br/>
              <w:t>C. 40 ngày.</w:t>
            </w:r>
            <w:r>
              <w:br/>
            </w:r>
            <w:r>
              <w:br/>
              <w:t>D. 20 ngày.</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Ta đặt: ${n}_{{C}_3 {H}_8} = 2 {x}$, ${n}_{{C}_4 {H}_{10}}=3 {x}$</w:t>
            </w:r>
            <w:r>
              <w:br/>
            </w:r>
            <w:r>
              <w:br/>
              <w:t>$\Rightarrow {m}_{\text{gas}} = 44 \times 2 {x} + 58 \times 3 {x}=12000$</w:t>
            </w:r>
            <w:r>
              <w:br/>
            </w:r>
            <w:r>
              <w:br/>
            </w:r>
            <w:r>
              <w:lastRenderedPageBreak/>
              <w:t>$\rightarrow {x} = 45.8015$ mol</w:t>
            </w:r>
            <w:r>
              <w:br/>
            </w:r>
            <w:r>
              <w:br/>
              <w:t>Tổng lượng nhiệt có ích thu được khí đốt hết bình gas trên là:</w:t>
            </w:r>
            <w:r>
              <w:br/>
            </w:r>
            <w:r>
              <w:br/>
              <w:t>${Q}=67.3 \% (2220 \times 2 {x} + 2850 \times 3 {x})=400409$ kJ.</w:t>
            </w:r>
            <w:r>
              <w:br/>
            </w:r>
            <w:r>
              <w:br/>
              <w:t>Vậy số ngày sử dụng là $400409 / 10000 = 40$ ngày</w:t>
            </w:r>
            <w:r>
              <w:br/>
            </w:r>
          </w:p>
        </w:tc>
      </w:tr>
      <w:tr w:rsidR="0095699F" w:rsidRPr="00BA2CBF" w:rsidTr="0095699F">
        <w:trPr>
          <w:jc w:val="center"/>
        </w:trPr>
        <w:tc>
          <w:tcPr>
            <w:tcW w:w="927" w:type="pct"/>
          </w:tcPr>
          <w:p w:rsidR="00F8198B" w:rsidRDefault="00000000">
            <w:r>
              <w:lastRenderedPageBreak/>
              <w:t>MET_Chem_IE_2023_36</w:t>
            </w:r>
          </w:p>
        </w:tc>
        <w:tc>
          <w:tcPr>
            <w:tcW w:w="414" w:type="pct"/>
          </w:tcPr>
          <w:p w:rsidR="00F8198B" w:rsidRDefault="00000000">
            <w:r>
              <w:t xml:space="preserve"> </w:t>
            </w:r>
          </w:p>
        </w:tc>
        <w:tc>
          <w:tcPr>
            <w:tcW w:w="1325" w:type="pct"/>
          </w:tcPr>
          <w:p w:rsidR="00F8198B" w:rsidRDefault="00000000">
            <w:r>
              <w:t xml:space="preserve">Câu 76. Hỗn hợp ${E}$ gồm ${Fe}, {Fe}_3 {O}_4, {Fe}_2 {O}_3$ và ${FeCO}_3$. Nung 42.8 gam ${E}$ trong bình kín chứa 0.05 mol khí ${O}_2$ thu được chất rắn ${X}$ (chỉ gồm ${Fe}$ và các oxit) và 0.1 mol khí ${CO}_2$. Hòa tan hết ${X}$ trong dung dịch ${HCl}$ nồng độ $7.3 \%$ thu được 6.72 lít khí ${H}_2$ và dung dịch ${Y}$ chỉ chứa muối. Cho tiếp dung dịch ${AgNO}_3$ dư vào ${Y}$ thu được 244.1 gam kết tủa gồm ${Ag}$ và ${AgCl}$. Biết các phản </w:t>
            </w:r>
            <w:r>
              <w:lastRenderedPageBreak/>
              <w:t>ứng xảy ra hoàn toàn. Nồng độ phần trăm của ${FeCl}_2$ trong ${Y}$ gần nhất với giá trị nào sau đây?</w:t>
            </w:r>
            <w:r>
              <w:br/>
            </w:r>
            <w:r>
              <w:br/>
              <w:t>A. $6.05 \%$.</w:t>
            </w:r>
            <w:r>
              <w:br/>
            </w:r>
            <w:r>
              <w:br/>
              <w:t>B. $6.87 \%$.</w:t>
            </w:r>
            <w:r>
              <w:br/>
            </w:r>
            <w:r>
              <w:br/>
              <w:t>C. $3.03 \%$.</w:t>
            </w:r>
            <w:r>
              <w:br/>
            </w:r>
            <w:r>
              <w:br/>
              <w:t>D. $3.44 \%$.</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Bảo toàn khối lượng:</w:t>
            </w:r>
            <w:r>
              <w:br/>
            </w:r>
            <w:r>
              <w:br/>
              <w:t>${m}_{{E}} + {m}_{{O}_2}={m}_{{X}}+{m}_{{CO}_2}$</w:t>
            </w:r>
            <w:r>
              <w:br/>
            </w:r>
            <w:r>
              <w:br/>
              <w:t>$\Rightarrow {m}_{{X}} = 42.8 + 0.05 \times 32 - 0.1 \times 44 = 40$</w:t>
            </w:r>
            <w:r>
              <w:br/>
            </w:r>
            <w:r>
              <w:br/>
              <w:t>Quy đổi ${X}$ thành ${Fe}$ (a mol) và ${O}$ (b mol)</w:t>
            </w:r>
            <w:r>
              <w:br/>
            </w:r>
            <w:r>
              <w:br/>
            </w:r>
            <w:r>
              <w:lastRenderedPageBreak/>
              <w:t>$\Rightarrow 56 {a} + 16 {b} = 40$ (1)</w:t>
            </w:r>
            <w:r>
              <w:br/>
            </w:r>
            <w:r>
              <w:br/>
              <w:t>Ta thấy ${n}_{{H}_2 {O}} = {n}_{{O}} = {b}$ và ${n}_{{H}_2} = 0.3$</w:t>
            </w:r>
            <w:r>
              <w:br/>
            </w:r>
            <w:r>
              <w:br/>
              <w:t xml:space="preserve">Khi đó bảo toàn nguyên tố ${H}$ và ${Cl}$ ta sẽ được: </w:t>
            </w:r>
            <w:r>
              <w:br/>
            </w:r>
            <w:r>
              <w:br/>
              <w:t>${n}_{{HCl}}=2 {b} + 0.6 = {n}_{{AgCl}}$</w:t>
            </w:r>
            <w:r>
              <w:br/>
            </w:r>
            <w:r>
              <w:br/>
              <w:t>Tiếp theo bảo toàn electron, ta có:</w:t>
            </w:r>
            <w:r>
              <w:br/>
            </w:r>
            <w:r>
              <w:br/>
              <w:t>$3 {a}=2 {b}+2 {n}_{{H}_2}+{n}_{{Ag}}$</w:t>
            </w:r>
            <w:r>
              <w:br/>
            </w:r>
            <w:r>
              <w:br/>
              <w:t>$\Rightarrow {n}_{{Ag}} = 3 {a} - 2 {b} - 0.6$</w:t>
            </w:r>
            <w:r>
              <w:br/>
            </w:r>
            <w:r>
              <w:br/>
              <w:t>$\Rightarrow {m}_{\text{kết tủa }}=143.5(2 {b}+0.6) + 108(3 {a}-2 {b} - 0.6) = 244.1$ (2)</w:t>
            </w:r>
            <w:r>
              <w:br/>
            </w:r>
            <w:r>
              <w:br/>
              <w:t>Từ (1) và (2) suy ra ${a}=0.6 ; {b}=0.4$.</w:t>
            </w:r>
            <w:r>
              <w:br/>
            </w:r>
            <w:r>
              <w:br/>
              <w:t>Nên ${n}_{{HCl}}=1.4$</w:t>
            </w:r>
            <w:r>
              <w:br/>
            </w:r>
            <w:r>
              <w:br/>
            </w:r>
            <w:r>
              <w:lastRenderedPageBreak/>
              <w:t>$\Rightarrow {m}_{\text {dd HCl }} = 1.4 \times 36.5 \times 100 / 7.3 = 700$</w:t>
            </w:r>
            <w:r>
              <w:br/>
            </w:r>
            <w:r>
              <w:br/>
              <w:t>$\Rightarrow {m}_{\text{dd Y}} = {m}_{{X}} + {m}_{\text{dd HCl}} - {m}_{{H}_2} = 40 + 700 - 0.3 \times 2 = 739.4$</w:t>
            </w:r>
            <w:r>
              <w:br/>
            </w:r>
            <w:r>
              <w:br/>
              <w:t>Ta lại thấy ${n}_{{FeCl}_2} = {n}_{{Ag}} = 3 {a} - 2 {b} - 0.6 = 0.4$</w:t>
            </w:r>
            <w:r>
              <w:br/>
            </w:r>
            <w:r>
              <w:br/>
              <w:t>$\Rightarrow \% {FeCl}_2 = 0.4 \times 127 / 739.4 = 6.87 \%$</w:t>
            </w:r>
            <w:r>
              <w:br/>
            </w:r>
          </w:p>
        </w:tc>
      </w:tr>
      <w:tr w:rsidR="0095699F" w:rsidRPr="00BA2CBF" w:rsidTr="0095699F">
        <w:trPr>
          <w:jc w:val="center"/>
        </w:trPr>
        <w:tc>
          <w:tcPr>
            <w:tcW w:w="927" w:type="pct"/>
          </w:tcPr>
          <w:p w:rsidR="00F8198B" w:rsidRDefault="00000000">
            <w:r>
              <w:lastRenderedPageBreak/>
              <w:t>MET_Chem_IE_2023_37</w:t>
            </w:r>
          </w:p>
        </w:tc>
        <w:tc>
          <w:tcPr>
            <w:tcW w:w="414" w:type="pct"/>
          </w:tcPr>
          <w:p w:rsidR="00F8198B" w:rsidRDefault="00000000">
            <w:r>
              <w:t xml:space="preserve"> </w:t>
            </w:r>
          </w:p>
        </w:tc>
        <w:tc>
          <w:tcPr>
            <w:tcW w:w="1325" w:type="pct"/>
          </w:tcPr>
          <w:p w:rsidR="00F8198B" w:rsidRDefault="00000000">
            <w:r>
              <w:t>Câu 77. Hỗn hợp ${E}$ gồm axit cacboxylic đơn chức ${X}$, ancol no đa chức ${Y}$ và chất ${Z}$ là sản phẩm của phản ứng este hóa giữa ${X}$ với ${Y}$. Trong ${E}$, số mol của ${X}$ lớn hơn số mol của ${Y}$. Tiến hành các thí nghiệm sau:</w:t>
            </w:r>
            <w:r>
              <w:br/>
            </w:r>
            <w:r>
              <w:br/>
              <w:t>Thí nghiệm 1: Cho 0.5 mol E phản ứng với dung dịch ${NaHCO}_3$ dư thu được 3.36 lít khí ${CO}_2$.</w:t>
            </w:r>
            <w:r>
              <w:br/>
            </w:r>
            <w:r>
              <w:br/>
            </w:r>
            <w:r>
              <w:lastRenderedPageBreak/>
              <w:t>Thí nghiệm 2: Cho 0.5 mol E vào dung dịch ${NaOH}$ dư, đun nóng thì có 0.65 mol ${NaOH}$ phản ứng và thu được 32.2 gam ancol ${Y}$.</w:t>
            </w:r>
            <w:r>
              <w:br/>
            </w:r>
            <w:r>
              <w:br/>
              <w:t>Thí nghiệm 3: Đốt cháy 0.5 mol E bằng ${O}_2$ dư thu được 3.65 mol ${CO}_2$ và 2.85 mol ${H}_2 {O}$.</w:t>
            </w:r>
            <w:r>
              <w:br/>
            </w:r>
            <w:r>
              <w:br/>
              <w:t>Biết các phản ứng xảy ra hoàn toàn. Phần trăm khối lượng của ${Z}$ trong ${E}$ là</w:t>
            </w:r>
            <w:r>
              <w:br/>
            </w:r>
            <w:r>
              <w:br/>
              <w:t>A. $73.86 \%$.</w:t>
            </w:r>
            <w:r>
              <w:br/>
            </w:r>
            <w:r>
              <w:br/>
              <w:t>B. $71.24 \%$.</w:t>
            </w:r>
            <w:r>
              <w:br/>
            </w:r>
            <w:r>
              <w:br/>
              <w:t>C. $72.06 \%$.</w:t>
            </w:r>
            <w:r>
              <w:br/>
            </w:r>
            <w:r>
              <w:br/>
              <w:t>D. $74.68 \%$.</w:t>
            </w:r>
            <w:r>
              <w:br/>
            </w:r>
          </w:p>
        </w:tc>
        <w:tc>
          <w:tcPr>
            <w:tcW w:w="137" w:type="pct"/>
          </w:tcPr>
          <w:p w:rsidR="00F8198B" w:rsidRDefault="00000000">
            <w:r>
              <w:lastRenderedPageBreak/>
              <w:t>C</w:t>
            </w:r>
          </w:p>
        </w:tc>
        <w:tc>
          <w:tcPr>
            <w:tcW w:w="465" w:type="pct"/>
          </w:tcPr>
          <w:p w:rsidR="00F8198B" w:rsidRDefault="00000000">
            <w:r>
              <w:t xml:space="preserve"> </w:t>
            </w:r>
          </w:p>
        </w:tc>
        <w:tc>
          <w:tcPr>
            <w:tcW w:w="1732" w:type="pct"/>
          </w:tcPr>
          <w:p w:rsidR="00F8198B" w:rsidRDefault="00000000">
            <w:r>
              <w:t>Chọn C</w:t>
            </w:r>
            <w:r>
              <w:br/>
            </w:r>
            <w:r>
              <w:br/>
              <w:t>Giả sử 0.5 mol E gồm a mol X, b mol Y và c mol Z</w:t>
            </w:r>
            <w:r>
              <w:br/>
            </w:r>
            <w:r>
              <w:br/>
              <w:t xml:space="preserve">Thí nghiệm 1: </w:t>
            </w:r>
            <w:r>
              <w:br/>
            </w:r>
            <w:r>
              <w:br/>
              <w:t>${n}_X = a = 0.15$. Suy ra $b + c = 0.5 - 0.15 = 0.35$</w:t>
            </w:r>
            <w:r>
              <w:br/>
            </w:r>
            <w:r>
              <w:br/>
              <w:t xml:space="preserve">Thí nghiệm 2: </w:t>
            </w:r>
            <w:r>
              <w:br/>
            </w:r>
            <w:r>
              <w:br/>
              <w:t>${n}_{{NaOH}} = 0.15 + nc = 0.65$</w:t>
            </w:r>
            <w:r>
              <w:br/>
            </w:r>
            <w:r>
              <w:lastRenderedPageBreak/>
              <w:br/>
              <w:t>${M}_{{Y}}(b+c) = 32.2$</w:t>
            </w:r>
            <w:r>
              <w:br/>
            </w:r>
            <w:r>
              <w:br/>
              <w:t>Suy ra ${M}_{{Y}} = 92$ (${C}_3 {H}_5 ({OH})_3$) và $n = 2$ hoặc $n =3$. Chỉ chọn được $n=2$, suy ra $c=0.25$ và $b=0.1$</w:t>
            </w:r>
            <w:r>
              <w:br/>
            </w:r>
            <w:r>
              <w:br/>
              <w:t>Thí nghiệm 3:</w:t>
            </w:r>
            <w:r>
              <w:br/>
            </w:r>
            <w:r>
              <w:br/>
              <w:t>Ta có 0.15 mol X (${RCOOH}$), 0.1 mol Y (${C}_3 {H}_5({OH})_3$), 0.25 mol Z ($({RCOO})_2 {C}_3 {H}_5 {OH}$) tác dụng với ${O}_2$ thu được 3.65 mol ${CO}_2$ và 2.85 mol ${H}_2 {O}$</w:t>
            </w:r>
            <w:r>
              <w:br/>
            </w:r>
            <w:r>
              <w:br/>
              <w:t>Bảo toàn C: $0.15 \left({C}_{{R}} + 1\right) + 0.1 \times 3 + 0.25 \left(2 {C}_{{R}} + 5\right) = 3.65$</w:t>
            </w:r>
            <w:r>
              <w:br/>
            </w:r>
            <w:r>
              <w:br/>
              <w:t>Bảo toàn H: $0.15 \left({H}_{{R}} + 1\right) + 0.1 \times 8 + 0.25 \left(2 {H}_{{R}} + 6\right) = 2.85 \times 2$</w:t>
            </w:r>
            <w:r>
              <w:br/>
            </w:r>
            <w:r>
              <w:br/>
              <w:t>Suy ra ${C}_{{R}} = 3$, ${H}_{{R}} = 5$. Nên R là ${C}_3 {H}_5$.</w:t>
            </w:r>
            <w:r>
              <w:br/>
            </w:r>
            <w:r>
              <w:br/>
              <w:t xml:space="preserve">Tóm lại E gồm 0.15 mol ${C}_3 {H}_5 </w:t>
            </w:r>
            <w:r>
              <w:lastRenderedPageBreak/>
              <w:t>{COOH}$, 0.1 mol ${C}_3 {H}_5({OH})_3$, 0.25 mol $\left({C}_3 {H}_5 {COO}\right)_2 {C}_3 {H}_5 {OH}$</w:t>
            </w:r>
            <w:r>
              <w:br/>
            </w:r>
            <w:r>
              <w:br/>
              <w:t>Suy ra $\% {m}_Z = 72.06 \%$</w:t>
            </w:r>
            <w:r>
              <w:br/>
            </w:r>
          </w:p>
        </w:tc>
      </w:tr>
      <w:tr w:rsidR="0095699F" w:rsidRPr="00BA2CBF" w:rsidTr="0095699F">
        <w:trPr>
          <w:jc w:val="center"/>
        </w:trPr>
        <w:tc>
          <w:tcPr>
            <w:tcW w:w="927" w:type="pct"/>
          </w:tcPr>
          <w:p w:rsidR="00F8198B" w:rsidRDefault="00000000">
            <w:r>
              <w:lastRenderedPageBreak/>
              <w:t>MET_Chem_IE_2023_38</w:t>
            </w:r>
          </w:p>
        </w:tc>
        <w:tc>
          <w:tcPr>
            <w:tcW w:w="414" w:type="pct"/>
          </w:tcPr>
          <w:p w:rsidR="00F8198B" w:rsidRDefault="00000000">
            <w:r>
              <w:t xml:space="preserve"> </w:t>
            </w:r>
          </w:p>
        </w:tc>
        <w:tc>
          <w:tcPr>
            <w:tcW w:w="1325" w:type="pct"/>
          </w:tcPr>
          <w:p w:rsidR="00F8198B" w:rsidRDefault="00000000">
            <w:r>
              <w:t>Câu 78. Dung dịch ${X}$ gồm ${CuSO}_4$ và ${NaCl}$. Tiến hành điện phân dung dịch ${X}$ với điện cực trơ, màng ngăn xốp, cường độ dòng điện 0.5 A, hiệu suất điện phân là $100 \%$. Lượng khí sinh ra từ bình điện phân và lượng kim loại ${Cu}$ sinh ra ở catot theo thời gian điện phân được cho ở bảng sau:</w:t>
            </w:r>
            <w:r>
              <w:br/>
            </w:r>
            <w:r>
              <w:br/>
              <w:t>\begin{tabular}{|l|c|c|c|}</w:t>
            </w:r>
            <w:r>
              <w:br/>
              <w:t>\hline Thời gian điện phân (giây) &amp; t &amp; t + 17370 &amp; 3t \\</w:t>
            </w:r>
            <w:r>
              <w:br/>
              <w:t>\hline Lượng khí sinh ra từ bình điện phân (mol) &amp; a &amp; a +0,075 &amp; 4.5a \\</w:t>
            </w:r>
            <w:r>
              <w:br/>
              <w:t>\hline Lượng kim loại Cu sinh ra ở catot (mol) &amp; 0.06 &amp; 0.075 &amp; 0.075 \\</w:t>
            </w:r>
            <w:r>
              <w:br/>
              <w:t>\hline</w:t>
            </w:r>
            <w:r>
              <w:br/>
            </w:r>
            <w:r>
              <w:lastRenderedPageBreak/>
              <w:t>\end{tabular}</w:t>
            </w:r>
            <w:r>
              <w:br/>
            </w:r>
            <w:r>
              <w:br/>
              <w:t>Số mol ${NaCl}$ trong ${X}$ là</w:t>
            </w:r>
            <w:r>
              <w:br/>
            </w:r>
            <w:r>
              <w:br/>
              <w:t xml:space="preserve">A. 0.35 mol. </w:t>
            </w:r>
            <w:r>
              <w:br/>
            </w:r>
            <w:r>
              <w:br/>
              <w:t xml:space="preserve">B. 0.40 mol. </w:t>
            </w:r>
            <w:r>
              <w:br/>
            </w:r>
            <w:r>
              <w:br/>
              <w:t xml:space="preserve">C. 0.45 mol. </w:t>
            </w:r>
            <w:r>
              <w:br/>
            </w:r>
            <w:r>
              <w:br/>
              <w:t>D. 0.30 mol.</w:t>
            </w:r>
            <w:r>
              <w:br/>
            </w:r>
          </w:p>
        </w:tc>
        <w:tc>
          <w:tcPr>
            <w:tcW w:w="137" w:type="pct"/>
          </w:tcPr>
          <w:p w:rsidR="00F8198B" w:rsidRDefault="00000000">
            <w:r>
              <w:lastRenderedPageBreak/>
              <w:t>D</w:t>
            </w:r>
          </w:p>
        </w:tc>
        <w:tc>
          <w:tcPr>
            <w:tcW w:w="465" w:type="pct"/>
          </w:tcPr>
          <w:p w:rsidR="00F8198B" w:rsidRDefault="00000000">
            <w:r>
              <w:t xml:space="preserve"> </w:t>
            </w:r>
          </w:p>
        </w:tc>
        <w:tc>
          <w:tcPr>
            <w:tcW w:w="1732" w:type="pct"/>
          </w:tcPr>
          <w:p w:rsidR="00F8198B" w:rsidRDefault="00000000">
            <w:r>
              <w:t>Chọn D</w:t>
            </w:r>
            <w:r>
              <w:br/>
            </w:r>
            <w:r>
              <w:br/>
              <w:t>Trong khoảng thời gian 17370s (tính từ t đến t + 17370) thì ${n}_{{e}} = 0.5 \times 17370 / 96500 = 0.09$</w:t>
            </w:r>
            <w:r>
              <w:br/>
            </w:r>
            <w:r>
              <w:br/>
              <w:t>Số mol Cu tăng là $0.075 - 0.06 = 0.015$ nên ${Cu}^{2+}$ đã hết và catot có $(0.09 - 0.015 \times 2) / 2 = 0.03$ mol ${H}_2$</w:t>
            </w:r>
            <w:r>
              <w:br/>
            </w:r>
            <w:r>
              <w:br/>
              <w:t xml:space="preserve">Số mol khí tại anot tăng $0.075 - 0.03 = 0.045 = {n}_{{e}} / 2$ nên vẫn chưa thoát khí ${O}_2$ </w:t>
            </w:r>
            <w:r>
              <w:br/>
            </w:r>
            <w:r>
              <w:br/>
              <w:t>Suy ra lúc t giây anot chỉ có ${Cl}_2$ và ${n}_{{Cl}_2} = {a} = 0.06$</w:t>
            </w:r>
            <w:r>
              <w:br/>
            </w:r>
            <w:r>
              <w:br/>
              <w:t>Số mol e trong t giây là $0.06 \times 2 = 0.12$, nên số mol e trong 3t giây là $0.12 \times 3 = 0.36$</w:t>
            </w:r>
            <w:r>
              <w:br/>
            </w:r>
            <w:r>
              <w:lastRenderedPageBreak/>
              <w:br/>
              <w:t>Ở catot: ${n}_{{Cu}} = 0.075$, suy ra ${n}_{{H}_2} = 0.105$</w:t>
            </w:r>
            <w:r>
              <w:br/>
            </w:r>
            <w:r>
              <w:br/>
              <w:t>Giả sử ở anot: ${n}_{{Cl}_2} = x $ và ${n}_{{O}_2} = y $</w:t>
            </w:r>
            <w:r>
              <w:br/>
            </w:r>
            <w:r>
              <w:br/>
              <w:t>Thế thì $2x + 4y = 0.36$ và $x + y + 0.105 = 4.5a = 0.27$</w:t>
            </w:r>
            <w:r>
              <w:br/>
            </w:r>
            <w:r>
              <w:br/>
              <w:t>Suy ra $x = 0.15, y = 0.015$</w:t>
            </w:r>
            <w:r>
              <w:br/>
            </w:r>
            <w:r>
              <w:br/>
              <w:t>Vậy ${n}_{{NaCl}} = 2x = 0.3$</w:t>
            </w:r>
            <w:r>
              <w:br/>
            </w:r>
          </w:p>
        </w:tc>
      </w:tr>
      <w:tr w:rsidR="0095699F" w:rsidRPr="00BA2CBF" w:rsidTr="0095699F">
        <w:trPr>
          <w:jc w:val="center"/>
        </w:trPr>
        <w:tc>
          <w:tcPr>
            <w:tcW w:w="927" w:type="pct"/>
          </w:tcPr>
          <w:p w:rsidR="00F8198B" w:rsidRDefault="00000000">
            <w:r>
              <w:lastRenderedPageBreak/>
              <w:t>MET_Chem_IE_2023_39</w:t>
            </w:r>
          </w:p>
        </w:tc>
        <w:tc>
          <w:tcPr>
            <w:tcW w:w="414" w:type="pct"/>
          </w:tcPr>
          <w:p w:rsidR="00F8198B" w:rsidRDefault="00000000">
            <w:r>
              <w:t xml:space="preserve"> </w:t>
            </w:r>
          </w:p>
        </w:tc>
        <w:tc>
          <w:tcPr>
            <w:tcW w:w="1325" w:type="pct"/>
          </w:tcPr>
          <w:p w:rsidR="00F8198B" w:rsidRDefault="00000000">
            <w:r>
              <w:t>Câu 79. Cho sơ đồ các phản ứng sau:</w:t>
            </w:r>
            <w:r>
              <w:br/>
            </w:r>
            <w:r>
              <w:br/>
              <w:t>(1) ${NaAlO}_2+{CO}_2+{H}_2 {O} \rightarrow {X}+{NaHCO}_3$</w:t>
            </w:r>
            <w:r>
              <w:br/>
            </w:r>
            <w:r>
              <w:br/>
              <w:t>(2) ${X}+{Y} \rightarrow {AlCl}_3+{H}_2 {O}$</w:t>
            </w:r>
            <w:r>
              <w:br/>
            </w:r>
            <w:r>
              <w:br/>
              <w:t>(3) ${NaHCO}_3+{Y} \rightarrow {Z}+{H}_2 {O}+{CO}_2$</w:t>
            </w:r>
            <w:r>
              <w:br/>
            </w:r>
            <w:r>
              <w:br/>
              <w:t>Các chất ${X}, {Z}$ thỏa mãn sơ đồ trên lần lượt là</w:t>
            </w:r>
            <w:r>
              <w:br/>
            </w:r>
            <w:r>
              <w:lastRenderedPageBreak/>
              <w:br/>
              <w:t>A. ${Al}({OH})_3, {Na}_2 {CO}_3$.</w:t>
            </w:r>
            <w:r>
              <w:br/>
            </w:r>
            <w:r>
              <w:br/>
              <w:t>B. ${Al}({OH})_3, {NaCl}$.</w:t>
            </w:r>
            <w:r>
              <w:br/>
            </w:r>
            <w:r>
              <w:br/>
              <w:t>C. ${AlCl}_3, {NaCl}$.</w:t>
            </w:r>
            <w:r>
              <w:br/>
            </w:r>
            <w:r>
              <w:br/>
              <w:t>D. ${AlCl}_3, {Na}_2 {CO}_3$.</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(1) ${NaAlO}_2+{CO}_2+{H}_2 {O} \rightarrow {Al}({OH})_3+{NaHCO}_3$</w:t>
            </w:r>
            <w:r>
              <w:br/>
            </w:r>
            <w:r>
              <w:br/>
              <w:t>(2) ${Al}({OH})_3+3 {HCl} \rightarrow {AlCl}_3+3 {H}_2 {O}$</w:t>
            </w:r>
            <w:r>
              <w:br/>
            </w:r>
            <w:r>
              <w:br/>
              <w:t>(3) ${NaHCO}_3+{HCl} \rightarrow {NaCl}+{CO}_2+{H}_2 {O}$</w:t>
            </w:r>
            <w:r>
              <w:br/>
            </w:r>
          </w:p>
        </w:tc>
      </w:tr>
      <w:tr w:rsidR="0095699F" w:rsidRPr="00BA2CBF" w:rsidTr="0095699F">
        <w:trPr>
          <w:jc w:val="center"/>
        </w:trPr>
        <w:tc>
          <w:tcPr>
            <w:tcW w:w="927" w:type="pct"/>
          </w:tcPr>
          <w:p w:rsidR="00F8198B" w:rsidRDefault="00000000">
            <w:r>
              <w:t>MET_Chem_IE_2023_40</w:t>
            </w:r>
          </w:p>
        </w:tc>
        <w:tc>
          <w:tcPr>
            <w:tcW w:w="414" w:type="pct"/>
          </w:tcPr>
          <w:p w:rsidR="00F8198B" w:rsidRDefault="00000000">
            <w:r>
              <w:t xml:space="preserve"> </w:t>
            </w:r>
          </w:p>
        </w:tc>
        <w:tc>
          <w:tcPr>
            <w:tcW w:w="1325" w:type="pct"/>
          </w:tcPr>
          <w:p w:rsidR="00F8198B" w:rsidRDefault="00000000">
            <w:r>
              <w:t>Câu 80. Cho ${E}$ $\left({C}_3 {H}_6 {O}_3\right)$ và ${F}$ $\left({C}_4 {H}_6 {O}_5\right)$ là các chất hữu cơ mạch hở. Trong phân tử chất ${F}$ chứa đồng thời các nhóm ${-OH}, {-COO-}$ và ${-COOH}$. Cho các chuyển hóa sau:</w:t>
            </w:r>
            <w:r>
              <w:br/>
            </w:r>
            <w:r>
              <w:br/>
              <w:t>(1) ${E}+{NaOH} \overset{t^{0}}{\rightarrow} {X}+{Y}$</w:t>
            </w:r>
            <w:r>
              <w:br/>
            </w:r>
            <w:r>
              <w:br/>
              <w:t>(2) ${F}+{NaOH} \overset{t^{0}}{\rightarrow} {X}+{H}_2 {O}$</w:t>
            </w:r>
            <w:r>
              <w:br/>
            </w:r>
            <w:r>
              <w:br/>
              <w:t>(3) ${X}+{HCl} \rightarrow {Z}+{NaCl}$</w:t>
            </w:r>
            <w:r>
              <w:br/>
            </w:r>
            <w:r>
              <w:lastRenderedPageBreak/>
              <w:br/>
              <w:t>Biết ${X}, {Y}, {Z}$ là các hợp chất hữu cơ. Cho các phát biểu sau:</w:t>
            </w:r>
            <w:r>
              <w:br/>
            </w:r>
            <w:r>
              <w:br/>
              <w:t>(a) Chất $X$ có số nguyên tử oxi bằng số nguyên tử hiđro.</w:t>
            </w:r>
            <w:r>
              <w:br/>
            </w:r>
            <w:r>
              <w:br/>
              <w:t>(b) Phân tử chất ${E}$ chứa đồng thời nhóm ${-OH}$ và nhóm ${-COOH}$.</w:t>
            </w:r>
            <w:r>
              <w:br/>
            </w:r>
            <w:r>
              <w:br/>
              <w:t>(c) Trong công nghiệp, chất $Y$ được điều chế trực tiếp từ etilen.</w:t>
            </w:r>
            <w:r>
              <w:br/>
            </w:r>
            <w:r>
              <w:br/>
              <w:t>(d) Nhiệt độ sôi của chất $Y$ nhỏ hơn nhiệt độ sôi của ancol etylic.</w:t>
            </w:r>
            <w:r>
              <w:br/>
            </w:r>
            <w:r>
              <w:br/>
              <w:t>(đ) 1 mol chất ${Z}$ tác dụng với ${Na}$ dư thu được tối đa 1 mol khí ${H}_2$.</w:t>
            </w:r>
            <w:r>
              <w:br/>
            </w:r>
            <w:r>
              <w:br/>
              <w:t>Số phát biểu đúng là</w:t>
            </w:r>
            <w:r>
              <w:br/>
            </w:r>
            <w:r>
              <w:br/>
              <w:t>A. 4.</w:t>
            </w:r>
            <w:r>
              <w:br/>
            </w:r>
            <w:r>
              <w:br/>
              <w:t>B. 3.</w:t>
            </w:r>
            <w:r>
              <w:br/>
            </w:r>
            <w:r>
              <w:br/>
              <w:t>C. 5.</w:t>
            </w:r>
            <w:r>
              <w:br/>
            </w:r>
            <w:r>
              <w:br/>
            </w:r>
            <w:r>
              <w:lastRenderedPageBreak/>
              <w:t>D. 2.</w:t>
            </w:r>
            <w:r>
              <w:br/>
            </w:r>
          </w:p>
        </w:tc>
        <w:tc>
          <w:tcPr>
            <w:tcW w:w="137" w:type="pct"/>
          </w:tcPr>
          <w:p w:rsidR="00F8198B" w:rsidRDefault="00000000">
            <w:r>
              <w:lastRenderedPageBreak/>
              <w:t>B</w:t>
            </w:r>
          </w:p>
        </w:tc>
        <w:tc>
          <w:tcPr>
            <w:tcW w:w="465" w:type="pct"/>
          </w:tcPr>
          <w:p w:rsidR="00F8198B" w:rsidRDefault="00000000">
            <w:r>
              <w:t xml:space="preserve"> </w:t>
            </w:r>
          </w:p>
        </w:tc>
        <w:tc>
          <w:tcPr>
            <w:tcW w:w="1732" w:type="pct"/>
          </w:tcPr>
          <w:p w:rsidR="00F8198B" w:rsidRDefault="00000000">
            <w:r>
              <w:t>Chọn B</w:t>
            </w:r>
            <w:r>
              <w:br/>
            </w:r>
            <w:r>
              <w:br/>
              <w:t>F $\left({C}_4 {H}_6 {O}_5\right)$ chứa đồng thời các nhóm $-{OH}$, $-{COO}-$ và $-{COOH}$, mặt khác thủy phân ${F}$ chỉ tạo 1 muối hữu cơ nên ${F}$ chỉ có 1 cấu tạo thỏa mãn như sau:</w:t>
            </w:r>
            <w:r>
              <w:br/>
            </w:r>
            <w:r>
              <w:br/>
              <w:t>${HO}-{CH}_2-{COO}-{CH}_2-{COOH}$</w:t>
            </w:r>
            <w:r>
              <w:br/>
            </w:r>
            <w:r>
              <w:br/>
              <w:t>$\Rightarrow {X}$ là ${HO}-{CH}_2-{COONa}$</w:t>
            </w:r>
            <w:r>
              <w:br/>
            </w:r>
            <w:r>
              <w:br/>
              <w:t>$\Rightarrow {Z}$ là ${HO}-{CH}_2-{COOH}$</w:t>
            </w:r>
            <w:r>
              <w:br/>
            </w:r>
            <w:r>
              <w:br/>
              <w:t xml:space="preserve">Từ đây ta thấy ${E}$ thủy phân cũng </w:t>
            </w:r>
            <w:r>
              <w:lastRenderedPageBreak/>
              <w:t>cho ra ${X}$ và cùng 1 chất hữu cơ nữa nên ${E}$ sẽ có cấu tạo như sau: ${HO}-{CH}_2-{COOCH}_3 \Rightarrow {Y}$ là ${CH}_3 {OH}$.</w:t>
            </w:r>
            <w:r>
              <w:br/>
            </w:r>
            <w:r>
              <w:br/>
              <w:t>Ta phân tích từng ý như sau:</w:t>
            </w:r>
            <w:r>
              <w:br/>
            </w:r>
            <w:r>
              <w:br/>
              <w:t>(a) Đúng, ${X}$ có công thức phân tử ${C}_2 {H}_3 {O}_3 {Na}$.</w:t>
            </w:r>
            <w:r>
              <w:br/>
            </w:r>
            <w:r>
              <w:br/>
              <w:t>(b) Sai, E chứa -OH và -COO-.</w:t>
            </w:r>
            <w:r>
              <w:br/>
            </w:r>
            <w:r>
              <w:br/>
              <w:t>(c) Sai, ${CH}_3 {OH}$ không điều chế trực tiếp từ ${C}_2 {H}_4$ được.</w:t>
            </w:r>
            <w:r>
              <w:br/>
            </w:r>
            <w:r>
              <w:br/>
              <w:t>(d) Đúng, ${Y}$ và ${C}_2 {H}_5 {OH}$ cùng dãy đồng đẳng, ${Y}$ ít ${C}$ hơn nên nhiệt độ sôi của ${Y}$ nhỏ hơn nhiệt độ sôi của ancol etylic.</w:t>
            </w:r>
            <w:r>
              <w:br/>
            </w:r>
            <w:r>
              <w:br/>
              <w:t>(đ) Đúng: ${Z} + 2 {Na} \rightarrow {NaO}-{CH}_2-{COONa}+{H}_2$.</w:t>
            </w:r>
            <w:r>
              <w:br/>
            </w:r>
          </w:p>
        </w:tc>
      </w:tr>
    </w:tbl>
    <w:p w:rsidR="001E5462" w:rsidRDefault="001E5462"/>
    <w:sectPr w:rsidR="001E5462" w:rsidSect="00BA2CB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700549">
    <w:abstractNumId w:val="8"/>
  </w:num>
  <w:num w:numId="2" w16cid:durableId="990719261">
    <w:abstractNumId w:val="6"/>
  </w:num>
  <w:num w:numId="3" w16cid:durableId="1812675674">
    <w:abstractNumId w:val="5"/>
  </w:num>
  <w:num w:numId="4" w16cid:durableId="1814715231">
    <w:abstractNumId w:val="4"/>
  </w:num>
  <w:num w:numId="5" w16cid:durableId="428504824">
    <w:abstractNumId w:val="7"/>
  </w:num>
  <w:num w:numId="6" w16cid:durableId="1704205947">
    <w:abstractNumId w:val="3"/>
  </w:num>
  <w:num w:numId="7" w16cid:durableId="513614424">
    <w:abstractNumId w:val="2"/>
  </w:num>
  <w:num w:numId="8" w16cid:durableId="100955264">
    <w:abstractNumId w:val="1"/>
  </w:num>
  <w:num w:numId="9" w16cid:durableId="32274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567"/>
    <w:rsid w:val="00034616"/>
    <w:rsid w:val="000553A2"/>
    <w:rsid w:val="0006063C"/>
    <w:rsid w:val="00077F3D"/>
    <w:rsid w:val="00080019"/>
    <w:rsid w:val="00082D4C"/>
    <w:rsid w:val="000B66E6"/>
    <w:rsid w:val="000C6948"/>
    <w:rsid w:val="000F180D"/>
    <w:rsid w:val="0011287C"/>
    <w:rsid w:val="001157A2"/>
    <w:rsid w:val="0011613A"/>
    <w:rsid w:val="0015074B"/>
    <w:rsid w:val="00161651"/>
    <w:rsid w:val="00187F34"/>
    <w:rsid w:val="001A65F6"/>
    <w:rsid w:val="001B203A"/>
    <w:rsid w:val="001D27ED"/>
    <w:rsid w:val="001E5462"/>
    <w:rsid w:val="001F3A7C"/>
    <w:rsid w:val="002743F2"/>
    <w:rsid w:val="00285EDC"/>
    <w:rsid w:val="0029639D"/>
    <w:rsid w:val="002A0EFB"/>
    <w:rsid w:val="002A7EB6"/>
    <w:rsid w:val="002C5338"/>
    <w:rsid w:val="00306102"/>
    <w:rsid w:val="00306116"/>
    <w:rsid w:val="00326F90"/>
    <w:rsid w:val="00332A35"/>
    <w:rsid w:val="003557A6"/>
    <w:rsid w:val="00391CFE"/>
    <w:rsid w:val="003E0DC4"/>
    <w:rsid w:val="003E42D7"/>
    <w:rsid w:val="00423339"/>
    <w:rsid w:val="004249BA"/>
    <w:rsid w:val="004A3810"/>
    <w:rsid w:val="004B373E"/>
    <w:rsid w:val="004C46A2"/>
    <w:rsid w:val="004C790D"/>
    <w:rsid w:val="004D39E0"/>
    <w:rsid w:val="005002D4"/>
    <w:rsid w:val="0051569C"/>
    <w:rsid w:val="00543DA4"/>
    <w:rsid w:val="00574514"/>
    <w:rsid w:val="005A1405"/>
    <w:rsid w:val="005B383B"/>
    <w:rsid w:val="005D38B4"/>
    <w:rsid w:val="005F6906"/>
    <w:rsid w:val="006549FE"/>
    <w:rsid w:val="00676CF0"/>
    <w:rsid w:val="006C66FC"/>
    <w:rsid w:val="006E05D6"/>
    <w:rsid w:val="00721C9B"/>
    <w:rsid w:val="007324C3"/>
    <w:rsid w:val="00761E55"/>
    <w:rsid w:val="007A59E8"/>
    <w:rsid w:val="007A7319"/>
    <w:rsid w:val="007F79C5"/>
    <w:rsid w:val="00873E86"/>
    <w:rsid w:val="00884442"/>
    <w:rsid w:val="008B3103"/>
    <w:rsid w:val="008E211E"/>
    <w:rsid w:val="008F6874"/>
    <w:rsid w:val="00906B1B"/>
    <w:rsid w:val="00925440"/>
    <w:rsid w:val="0094137A"/>
    <w:rsid w:val="00956354"/>
    <w:rsid w:val="0095699F"/>
    <w:rsid w:val="009737C1"/>
    <w:rsid w:val="00986334"/>
    <w:rsid w:val="009C005C"/>
    <w:rsid w:val="009C7DE7"/>
    <w:rsid w:val="009D5131"/>
    <w:rsid w:val="009E6287"/>
    <w:rsid w:val="00A5720F"/>
    <w:rsid w:val="00A575AE"/>
    <w:rsid w:val="00A63689"/>
    <w:rsid w:val="00A940DD"/>
    <w:rsid w:val="00AA1D8D"/>
    <w:rsid w:val="00AD3D12"/>
    <w:rsid w:val="00AE0995"/>
    <w:rsid w:val="00AE1A36"/>
    <w:rsid w:val="00B34EB2"/>
    <w:rsid w:val="00B47730"/>
    <w:rsid w:val="00B83E44"/>
    <w:rsid w:val="00BA036E"/>
    <w:rsid w:val="00BA2CBF"/>
    <w:rsid w:val="00BA46D1"/>
    <w:rsid w:val="00BD04B8"/>
    <w:rsid w:val="00BE62E8"/>
    <w:rsid w:val="00BF6304"/>
    <w:rsid w:val="00BF6933"/>
    <w:rsid w:val="00C03F72"/>
    <w:rsid w:val="00C57665"/>
    <w:rsid w:val="00C85266"/>
    <w:rsid w:val="00CB05D2"/>
    <w:rsid w:val="00CB0664"/>
    <w:rsid w:val="00CB4DDE"/>
    <w:rsid w:val="00CE7115"/>
    <w:rsid w:val="00D24A05"/>
    <w:rsid w:val="00D31759"/>
    <w:rsid w:val="00D35819"/>
    <w:rsid w:val="00D53065"/>
    <w:rsid w:val="00D54153"/>
    <w:rsid w:val="00D706A5"/>
    <w:rsid w:val="00DB3AB3"/>
    <w:rsid w:val="00DB7870"/>
    <w:rsid w:val="00DC0010"/>
    <w:rsid w:val="00DE1DD1"/>
    <w:rsid w:val="00DE4EF2"/>
    <w:rsid w:val="00DF6C7E"/>
    <w:rsid w:val="00E12234"/>
    <w:rsid w:val="00E46AD4"/>
    <w:rsid w:val="00E504BE"/>
    <w:rsid w:val="00E932EC"/>
    <w:rsid w:val="00EB589B"/>
    <w:rsid w:val="00EB7E92"/>
    <w:rsid w:val="00F0518B"/>
    <w:rsid w:val="00F20E9A"/>
    <w:rsid w:val="00F22AF1"/>
    <w:rsid w:val="00F81446"/>
    <w:rsid w:val="00F8198B"/>
    <w:rsid w:val="00F862B3"/>
    <w:rsid w:val="00F94CF9"/>
    <w:rsid w:val="00FA09F4"/>
    <w:rsid w:val="00FC693F"/>
    <w:rsid w:val="00FD677D"/>
    <w:rsid w:val="00FE0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docId w15:val="{E9DD88E8-4F95-4E0E-8CD9-EF9CC5FD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86</cp:revision>
  <dcterms:created xsi:type="dcterms:W3CDTF">2013-12-23T23:15:00Z</dcterms:created>
  <dcterms:modified xsi:type="dcterms:W3CDTF">2023-05-27T15:12:00Z</dcterms:modified>
  <cp:category/>
</cp:coreProperties>
</file>