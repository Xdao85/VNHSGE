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1718"/>
        <w:gridCol w:w="1249"/>
        <w:gridCol w:w="1203"/>
        <w:gridCol w:w="1599"/>
        <w:gridCol w:w="1721"/>
      </w:tblGrid>
      <w:tr w:rsidR="004133C3" w14:paraId="7014811C" w14:textId="77777777" w:rsidTr="004133C3">
        <w:trPr>
          <w:jc w:val="center"/>
        </w:trPr>
        <w:tc>
          <w:tcPr>
            <w:tcW w:w="1549" w:type="dxa"/>
          </w:tcPr>
          <w:p w14:paraId="3652F427" w14:textId="73A1B02D" w:rsidR="004133C3" w:rsidRDefault="004133C3" w:rsidP="004133C3">
            <w:r>
              <w:t>ID</w:t>
            </w:r>
          </w:p>
        </w:tc>
        <w:tc>
          <w:tcPr>
            <w:tcW w:w="806" w:type="dxa"/>
          </w:tcPr>
          <w:p w14:paraId="276D5902" w14:textId="1CF0B393" w:rsidR="004133C3" w:rsidRDefault="004133C3" w:rsidP="004133C3">
            <w:r>
              <w:t>Image_Question</w:t>
            </w:r>
          </w:p>
        </w:tc>
        <w:tc>
          <w:tcPr>
            <w:tcW w:w="1431" w:type="dxa"/>
          </w:tcPr>
          <w:p w14:paraId="28FC573A" w14:textId="5925C061" w:rsidR="004133C3" w:rsidRDefault="004133C3" w:rsidP="004133C3">
            <w:r>
              <w:t>Question</w:t>
            </w:r>
          </w:p>
        </w:tc>
        <w:tc>
          <w:tcPr>
            <w:tcW w:w="1548" w:type="dxa"/>
          </w:tcPr>
          <w:p w14:paraId="73AB1A11" w14:textId="18522900" w:rsidR="004133C3" w:rsidRDefault="004133C3" w:rsidP="004133C3">
            <w:r>
              <w:t>Choice</w:t>
            </w:r>
          </w:p>
        </w:tc>
        <w:tc>
          <w:tcPr>
            <w:tcW w:w="1439" w:type="dxa"/>
          </w:tcPr>
          <w:p w14:paraId="061401C1" w14:textId="22FB9DB9" w:rsidR="004133C3" w:rsidRDefault="004133C3" w:rsidP="004133C3">
            <w:r>
              <w:t>Image_Answer</w:t>
            </w:r>
          </w:p>
        </w:tc>
        <w:tc>
          <w:tcPr>
            <w:tcW w:w="2083" w:type="dxa"/>
          </w:tcPr>
          <w:p w14:paraId="4893FB17" w14:textId="29DE88F1" w:rsidR="004133C3" w:rsidRDefault="004133C3" w:rsidP="004133C3">
            <w:r>
              <w:t>Explanation</w:t>
            </w:r>
          </w:p>
        </w:tc>
      </w:tr>
      <w:tr w:rsidR="004133C3" w14:paraId="0681638F" w14:textId="77777777" w:rsidTr="004133C3">
        <w:trPr>
          <w:jc w:val="center"/>
        </w:trPr>
        <w:tc>
          <w:tcPr>
            <w:tcW w:w="1549" w:type="dxa"/>
          </w:tcPr>
          <w:p w14:paraId="07BE6A24" w14:textId="77777777" w:rsidR="004133C3" w:rsidRDefault="004133C3" w:rsidP="004133C3">
            <w:r>
              <w:t>His_34_1</w:t>
            </w:r>
          </w:p>
        </w:tc>
        <w:tc>
          <w:tcPr>
            <w:tcW w:w="806" w:type="dxa"/>
          </w:tcPr>
          <w:p w14:paraId="2EFAA4E5" w14:textId="77777777" w:rsidR="004133C3" w:rsidRDefault="004133C3" w:rsidP="004133C3">
            <w:r>
              <w:t xml:space="preserve"> </w:t>
            </w:r>
          </w:p>
        </w:tc>
        <w:tc>
          <w:tcPr>
            <w:tcW w:w="1431" w:type="dxa"/>
          </w:tcPr>
          <w:p w14:paraId="6094B969" w14:textId="77777777" w:rsidR="004133C3" w:rsidRDefault="004133C3" w:rsidP="004133C3">
            <w:r>
              <w:t>Câu 1:</w:t>
            </w:r>
            <w:r>
              <w:br/>
              <w:t>Mục đích chủ yếu của Pháp khi tập trung quân Âu-Phi trong kế hoạch Đờ Lát đơ Tátxinhi (1950) là</w:t>
            </w:r>
            <w:r>
              <w:br/>
              <w:t>A. bình định các vùng tạm chiếm của Pháp</w:t>
            </w:r>
            <w:r>
              <w:br/>
              <w:t>B. tiến hành chiến tranh toàn diện, tổng lực.</w:t>
            </w:r>
            <w:r>
              <w:br/>
              <w:t>C. xây dựng lực lượng cơ động chiến lược mạnh.</w:t>
            </w:r>
            <w:r>
              <w:br/>
              <w:t>D. càn quét vào các căn cứ địa của quân dân ta.</w:t>
            </w:r>
          </w:p>
        </w:tc>
        <w:tc>
          <w:tcPr>
            <w:tcW w:w="1548" w:type="dxa"/>
          </w:tcPr>
          <w:p w14:paraId="4499D147" w14:textId="77777777" w:rsidR="004133C3" w:rsidRDefault="004133C3" w:rsidP="004133C3">
            <w:r>
              <w:t>C</w:t>
            </w:r>
          </w:p>
        </w:tc>
        <w:tc>
          <w:tcPr>
            <w:tcW w:w="1439" w:type="dxa"/>
          </w:tcPr>
          <w:p w14:paraId="5BFE6C5B" w14:textId="77777777" w:rsidR="004133C3" w:rsidRDefault="004133C3" w:rsidP="004133C3">
            <w:r>
              <w:t xml:space="preserve"> </w:t>
            </w:r>
          </w:p>
        </w:tc>
        <w:tc>
          <w:tcPr>
            <w:tcW w:w="2083" w:type="dxa"/>
          </w:tcPr>
          <w:p w14:paraId="4A8FB78C" w14:textId="77777777" w:rsidR="004133C3" w:rsidRDefault="004133C3" w:rsidP="004133C3">
            <w:r>
              <w:t>Phương pháp: SGK Lịch sử 12, nội dung kế hoạch Đờ Lát đơ Tatxinhi.</w:t>
            </w:r>
            <w:r>
              <w:br/>
              <w:t>Cách giải:</w:t>
            </w:r>
            <w:r>
              <w:br/>
              <w:t>Mục đích chủ yếu của Pháp khi tập trung quân Âu-Phi trong kế hoạch Đờ Lát đơ Tátxinhi (1950) là xây dựng lực lượng cơ động chiến lược mạnh.</w:t>
            </w:r>
            <w:r>
              <w:br/>
              <w:t>Chọn C.</w:t>
            </w:r>
          </w:p>
        </w:tc>
      </w:tr>
      <w:tr w:rsidR="004133C3" w14:paraId="01E0D496" w14:textId="77777777" w:rsidTr="004133C3">
        <w:trPr>
          <w:jc w:val="center"/>
        </w:trPr>
        <w:tc>
          <w:tcPr>
            <w:tcW w:w="1549" w:type="dxa"/>
          </w:tcPr>
          <w:p w14:paraId="2CD5156E" w14:textId="77777777" w:rsidR="004133C3" w:rsidRDefault="004133C3" w:rsidP="004133C3">
            <w:r>
              <w:t>His_34_2</w:t>
            </w:r>
          </w:p>
        </w:tc>
        <w:tc>
          <w:tcPr>
            <w:tcW w:w="806" w:type="dxa"/>
          </w:tcPr>
          <w:p w14:paraId="05A3E472" w14:textId="77777777" w:rsidR="004133C3" w:rsidRDefault="004133C3" w:rsidP="004133C3">
            <w:r>
              <w:t xml:space="preserve"> </w:t>
            </w:r>
          </w:p>
        </w:tc>
        <w:tc>
          <w:tcPr>
            <w:tcW w:w="1431" w:type="dxa"/>
          </w:tcPr>
          <w:p w14:paraId="7B7FA7D3" w14:textId="77777777" w:rsidR="004133C3" w:rsidRDefault="004133C3" w:rsidP="004133C3">
            <w:r>
              <w:t>Câu 2:</w:t>
            </w:r>
            <w:r>
              <w:br/>
              <w:t xml:space="preserve">Hội nghị Ban Chấp hành Trung ương Đảng lần </w:t>
            </w:r>
            <w:r>
              <w:lastRenderedPageBreak/>
              <w:t>thứ 21 đã xác định kẻ thù của các mạng miền Nam là</w:t>
            </w:r>
            <w:r>
              <w:br/>
              <w:t>A. đế quốc Mĩ và chính quyền Ngô Đình Diệm.</w:t>
            </w:r>
            <w:r>
              <w:br/>
              <w:t>B. đế quốc Mĩ, đồng minh của Mĩ và chính quyền Sài Gòn.</w:t>
            </w:r>
            <w:r>
              <w:br/>
              <w:t>C. đế quốc Mĩ và quân đồng minh của Mĩ.</w:t>
            </w:r>
            <w:r>
              <w:br/>
              <w:t>D. đế quốc Mĩ và tập đoàn Nguyễn Văn Thiệu.</w:t>
            </w:r>
          </w:p>
        </w:tc>
        <w:tc>
          <w:tcPr>
            <w:tcW w:w="1548" w:type="dxa"/>
          </w:tcPr>
          <w:p w14:paraId="6B56559E" w14:textId="77777777" w:rsidR="004133C3" w:rsidRDefault="004133C3" w:rsidP="004133C3">
            <w:r>
              <w:lastRenderedPageBreak/>
              <w:t>D</w:t>
            </w:r>
          </w:p>
        </w:tc>
        <w:tc>
          <w:tcPr>
            <w:tcW w:w="1439" w:type="dxa"/>
          </w:tcPr>
          <w:p w14:paraId="6A1F73ED" w14:textId="77777777" w:rsidR="004133C3" w:rsidRDefault="004133C3" w:rsidP="004133C3">
            <w:r>
              <w:t xml:space="preserve"> </w:t>
            </w:r>
          </w:p>
        </w:tc>
        <w:tc>
          <w:tcPr>
            <w:tcW w:w="2083" w:type="dxa"/>
          </w:tcPr>
          <w:p w14:paraId="53AF29BB" w14:textId="77777777" w:rsidR="004133C3" w:rsidRDefault="004133C3" w:rsidP="004133C3">
            <w:r>
              <w:t xml:space="preserve">Phương pháp: SGK Lịch sử 12, nội dung miền Nam đấu tranh chống địch “Bình định – lấn chiếm”, tạo thế </w:t>
            </w:r>
            <w:r>
              <w:lastRenderedPageBreak/>
              <w:t>và lực tiến tới giải phóng hoàn toàn.</w:t>
            </w:r>
            <w:r>
              <w:br/>
              <w:t>Cách giải:</w:t>
            </w:r>
            <w:r>
              <w:br/>
              <w:t>Hội nghị Ban Chấp hành Trung ương Đảng lần thứ 21 đã xác định kẻ thù của các mạng miền Nam là đế quốc Mĩ và tập đoàn Nguyễn Văn Thiệu.</w:t>
            </w:r>
            <w:r>
              <w:br/>
              <w:t>Chọn D.</w:t>
            </w:r>
          </w:p>
        </w:tc>
      </w:tr>
      <w:tr w:rsidR="004133C3" w14:paraId="47E738B4" w14:textId="77777777" w:rsidTr="004133C3">
        <w:trPr>
          <w:jc w:val="center"/>
        </w:trPr>
        <w:tc>
          <w:tcPr>
            <w:tcW w:w="1549" w:type="dxa"/>
          </w:tcPr>
          <w:p w14:paraId="29483651" w14:textId="77777777" w:rsidR="004133C3" w:rsidRDefault="004133C3" w:rsidP="004133C3">
            <w:r>
              <w:lastRenderedPageBreak/>
              <w:t>His_34_3</w:t>
            </w:r>
          </w:p>
        </w:tc>
        <w:tc>
          <w:tcPr>
            <w:tcW w:w="806" w:type="dxa"/>
          </w:tcPr>
          <w:p w14:paraId="52588144" w14:textId="77777777" w:rsidR="004133C3" w:rsidRDefault="004133C3" w:rsidP="004133C3">
            <w:r>
              <w:t xml:space="preserve"> </w:t>
            </w:r>
          </w:p>
        </w:tc>
        <w:tc>
          <w:tcPr>
            <w:tcW w:w="1431" w:type="dxa"/>
          </w:tcPr>
          <w:p w14:paraId="2863F541" w14:textId="77777777" w:rsidR="004133C3" w:rsidRDefault="004133C3" w:rsidP="004133C3">
            <w:r>
              <w:t>Câu 3:</w:t>
            </w:r>
            <w:r>
              <w:br/>
              <w:t>Liên Xô đi đầu trong các ngành công nghiệp</w:t>
            </w:r>
            <w:r>
              <w:br/>
              <w:t>A. quân sự, vũ trụ.</w:t>
            </w:r>
            <w:r>
              <w:br/>
              <w:t>B. vũ trụ, điện hạt nhân.</w:t>
            </w:r>
            <w:r>
              <w:br/>
              <w:t>C. cơ khí, điện hạt nhân.</w:t>
            </w:r>
            <w:r>
              <w:br/>
            </w:r>
            <w:r>
              <w:lastRenderedPageBreak/>
              <w:t>D. luyện kim, điện hạt nhân.</w:t>
            </w:r>
          </w:p>
        </w:tc>
        <w:tc>
          <w:tcPr>
            <w:tcW w:w="1548" w:type="dxa"/>
          </w:tcPr>
          <w:p w14:paraId="1DC49981" w14:textId="77777777" w:rsidR="004133C3" w:rsidRDefault="004133C3" w:rsidP="004133C3">
            <w:r>
              <w:lastRenderedPageBreak/>
              <w:t>B</w:t>
            </w:r>
          </w:p>
        </w:tc>
        <w:tc>
          <w:tcPr>
            <w:tcW w:w="1439" w:type="dxa"/>
          </w:tcPr>
          <w:p w14:paraId="1A41AA01" w14:textId="77777777" w:rsidR="004133C3" w:rsidRDefault="004133C3" w:rsidP="004133C3">
            <w:r>
              <w:t xml:space="preserve"> </w:t>
            </w:r>
          </w:p>
        </w:tc>
        <w:tc>
          <w:tcPr>
            <w:tcW w:w="2083" w:type="dxa"/>
          </w:tcPr>
          <w:p w14:paraId="6423AE6B" w14:textId="77777777" w:rsidR="004133C3" w:rsidRDefault="004133C3" w:rsidP="004133C3">
            <w:r>
              <w:t>Phương pháp: SGK Lịch sử 12, nội dung Liên Xô.</w:t>
            </w:r>
            <w:r>
              <w:br/>
              <w:t>Cách giải:</w:t>
            </w:r>
            <w:r>
              <w:br/>
              <w:t>Liên Xô đi đầu trong các ngành công nghiệp vũ trụ, điện hạt nhân.</w:t>
            </w:r>
            <w:r>
              <w:br/>
              <w:t>Chọn B.</w:t>
            </w:r>
          </w:p>
        </w:tc>
      </w:tr>
      <w:tr w:rsidR="004133C3" w14:paraId="44AACC80" w14:textId="77777777" w:rsidTr="004133C3">
        <w:trPr>
          <w:jc w:val="center"/>
        </w:trPr>
        <w:tc>
          <w:tcPr>
            <w:tcW w:w="1549" w:type="dxa"/>
          </w:tcPr>
          <w:p w14:paraId="0C773892" w14:textId="77777777" w:rsidR="004133C3" w:rsidRDefault="004133C3" w:rsidP="004133C3">
            <w:r>
              <w:t>His_34_4</w:t>
            </w:r>
          </w:p>
        </w:tc>
        <w:tc>
          <w:tcPr>
            <w:tcW w:w="806" w:type="dxa"/>
          </w:tcPr>
          <w:p w14:paraId="54C1F116" w14:textId="77777777" w:rsidR="004133C3" w:rsidRDefault="004133C3" w:rsidP="004133C3">
            <w:r>
              <w:t xml:space="preserve"> </w:t>
            </w:r>
          </w:p>
        </w:tc>
        <w:tc>
          <w:tcPr>
            <w:tcW w:w="1431" w:type="dxa"/>
          </w:tcPr>
          <w:p w14:paraId="2F4AADBD" w14:textId="77777777" w:rsidR="004133C3" w:rsidRDefault="004133C3" w:rsidP="004133C3">
            <w:r>
              <w:t>Câu 4:</w:t>
            </w:r>
            <w:r>
              <w:br/>
              <w:t>Trong bước thứ nhất của Kế hoạch Nava, Pháp tập trung giữ thế phòng ngự chiến lược ở</w:t>
            </w:r>
            <w:r>
              <w:br/>
              <w:t>A. Bắc Bộ, Trung Bộ</w:t>
            </w:r>
            <w:r>
              <w:br/>
              <w:t>B. Bắc Bộ.</w:t>
            </w:r>
            <w:r>
              <w:br/>
              <w:t>C. Nam Bộ, Trung Bộ.</w:t>
            </w:r>
            <w:r>
              <w:br/>
              <w:t>D. Nam Bộ.</w:t>
            </w:r>
          </w:p>
        </w:tc>
        <w:tc>
          <w:tcPr>
            <w:tcW w:w="1548" w:type="dxa"/>
          </w:tcPr>
          <w:p w14:paraId="5EF7EFD8" w14:textId="77777777" w:rsidR="004133C3" w:rsidRDefault="004133C3" w:rsidP="004133C3">
            <w:r>
              <w:t>B</w:t>
            </w:r>
          </w:p>
        </w:tc>
        <w:tc>
          <w:tcPr>
            <w:tcW w:w="1439" w:type="dxa"/>
          </w:tcPr>
          <w:p w14:paraId="68B9168B" w14:textId="77777777" w:rsidR="004133C3" w:rsidRDefault="004133C3" w:rsidP="004133C3">
            <w:r>
              <w:t xml:space="preserve"> </w:t>
            </w:r>
          </w:p>
        </w:tc>
        <w:tc>
          <w:tcPr>
            <w:tcW w:w="2083" w:type="dxa"/>
          </w:tcPr>
          <w:p w14:paraId="1FA2D3F9" w14:textId="77777777" w:rsidR="004133C3" w:rsidRDefault="004133C3" w:rsidP="004133C3">
            <w:r>
              <w:t>Phương pháp: SGK Lịch sử 12, nội dung kế hoạch Nava.</w:t>
            </w:r>
            <w:r>
              <w:br/>
              <w:t>Cách giải:</w:t>
            </w:r>
            <w:r>
              <w:br/>
              <w:t>Trong bước thứ nhất của Kế hoạch Nava, Pháp tập trung giữ thế phòng ngự chiến lược ở Bắc Bộ.</w:t>
            </w:r>
            <w:r>
              <w:br/>
              <w:t>Chọn B.</w:t>
            </w:r>
          </w:p>
        </w:tc>
      </w:tr>
      <w:tr w:rsidR="004133C3" w14:paraId="409E9190" w14:textId="77777777" w:rsidTr="004133C3">
        <w:trPr>
          <w:jc w:val="center"/>
        </w:trPr>
        <w:tc>
          <w:tcPr>
            <w:tcW w:w="1549" w:type="dxa"/>
          </w:tcPr>
          <w:p w14:paraId="67742A8E" w14:textId="77777777" w:rsidR="004133C3" w:rsidRDefault="004133C3" w:rsidP="004133C3">
            <w:r>
              <w:t>His_34_5</w:t>
            </w:r>
          </w:p>
        </w:tc>
        <w:tc>
          <w:tcPr>
            <w:tcW w:w="806" w:type="dxa"/>
          </w:tcPr>
          <w:p w14:paraId="6E91848A" w14:textId="77777777" w:rsidR="004133C3" w:rsidRDefault="004133C3" w:rsidP="004133C3">
            <w:r>
              <w:t xml:space="preserve"> </w:t>
            </w:r>
          </w:p>
        </w:tc>
        <w:tc>
          <w:tcPr>
            <w:tcW w:w="1431" w:type="dxa"/>
          </w:tcPr>
          <w:p w14:paraId="5F96A51B" w14:textId="77777777" w:rsidR="004133C3" w:rsidRDefault="004133C3" w:rsidP="004133C3">
            <w:r>
              <w:t>Câu 5:</w:t>
            </w:r>
            <w:r>
              <w:br/>
              <w:t>Đặc điểm tình hình nước ta sau Hiệp định Giơnevơ năm 1954?</w:t>
            </w:r>
            <w:r>
              <w:br/>
              <w:t>A. Miền Bắc được giải phóng, đi lên CNXH.</w:t>
            </w:r>
            <w:r>
              <w:br/>
              <w:t xml:space="preserve">B. Đất nước bị chia cắt thành 2 miền, với 2 chế độ chính trị-xã hội </w:t>
            </w:r>
            <w:r>
              <w:lastRenderedPageBreak/>
              <w:t>khác nhau.</w:t>
            </w:r>
            <w:r>
              <w:br/>
              <w:t>C. Miền Nam trở thành thuộc địa kiểu mới, căn cứ quân sự của Mĩ.</w:t>
            </w:r>
            <w:r>
              <w:br/>
              <w:t>D. Mĩ thay chân Pháp, thành lập chính quyền tay sai ở miền Nam.</w:t>
            </w:r>
          </w:p>
        </w:tc>
        <w:tc>
          <w:tcPr>
            <w:tcW w:w="1548" w:type="dxa"/>
          </w:tcPr>
          <w:p w14:paraId="3148EA21" w14:textId="77777777" w:rsidR="004133C3" w:rsidRDefault="004133C3" w:rsidP="004133C3">
            <w:r>
              <w:lastRenderedPageBreak/>
              <w:t>B</w:t>
            </w:r>
          </w:p>
        </w:tc>
        <w:tc>
          <w:tcPr>
            <w:tcW w:w="1439" w:type="dxa"/>
          </w:tcPr>
          <w:p w14:paraId="554ACE5A" w14:textId="77777777" w:rsidR="004133C3" w:rsidRDefault="004133C3" w:rsidP="004133C3">
            <w:r>
              <w:t xml:space="preserve"> </w:t>
            </w:r>
          </w:p>
        </w:tc>
        <w:tc>
          <w:tcPr>
            <w:tcW w:w="2083" w:type="dxa"/>
          </w:tcPr>
          <w:p w14:paraId="31DB2EC9" w14:textId="77777777" w:rsidR="004133C3" w:rsidRDefault="004133C3" w:rsidP="004133C3">
            <w:r>
              <w:t>Phương pháp: SGK Lịch sử 12, loại trừ phương án.</w:t>
            </w:r>
            <w:r>
              <w:br/>
              <w:t>Cách giải:</w:t>
            </w:r>
            <w:r>
              <w:br/>
              <w:t xml:space="preserve">Đặc điểm tình hình nước ta sau Hiệp định Giơnevơ năm 1954 là đất nước bị chia cắt thành 2 miền, với 2 chế độ chính trị-xã hội khác nhau. Sau năm Hiệp định Gionevo được kí kết, Mĩ nhanh chóng thế chân Pháp, dựng lên chính quyền tay sai Ngô Đình </w:t>
            </w:r>
            <w:r>
              <w:lastRenderedPageBreak/>
              <w:t>Diệm ở miền Nam Việt Nam, thực hiện âm mưu chia cắt Việt Nam, biến miền Nam Việt Nam thành thuộc địa kiểu mới và căn cứ quân sự của Mĩ ở Đông Dương.</w:t>
            </w:r>
            <w:r>
              <w:br/>
              <w:t>Chọn B.</w:t>
            </w:r>
          </w:p>
        </w:tc>
      </w:tr>
      <w:tr w:rsidR="004133C3" w14:paraId="23F94C85" w14:textId="77777777" w:rsidTr="004133C3">
        <w:trPr>
          <w:jc w:val="center"/>
        </w:trPr>
        <w:tc>
          <w:tcPr>
            <w:tcW w:w="1549" w:type="dxa"/>
          </w:tcPr>
          <w:p w14:paraId="1E43122A" w14:textId="77777777" w:rsidR="004133C3" w:rsidRDefault="004133C3" w:rsidP="004133C3">
            <w:r>
              <w:lastRenderedPageBreak/>
              <w:t>His_34_6</w:t>
            </w:r>
          </w:p>
        </w:tc>
        <w:tc>
          <w:tcPr>
            <w:tcW w:w="806" w:type="dxa"/>
          </w:tcPr>
          <w:p w14:paraId="0E1C885D" w14:textId="77777777" w:rsidR="004133C3" w:rsidRDefault="004133C3" w:rsidP="004133C3">
            <w:r>
              <w:t xml:space="preserve"> </w:t>
            </w:r>
          </w:p>
        </w:tc>
        <w:tc>
          <w:tcPr>
            <w:tcW w:w="1431" w:type="dxa"/>
          </w:tcPr>
          <w:p w14:paraId="77A8069D" w14:textId="77777777" w:rsidR="004133C3" w:rsidRDefault="004133C3" w:rsidP="004133C3">
            <w:r>
              <w:t>Câu 6:</w:t>
            </w:r>
            <w:r>
              <w:br/>
              <w:t>Sự kiện khởi đầu cuộc Chiến tranh lạnh?</w:t>
            </w:r>
            <w:r>
              <w:br/>
              <w:t>A. Sự ra đời của Tổ chức Hiệp ước Bắc Đại Tây Dương (NATO, 1949).</w:t>
            </w:r>
            <w:r>
              <w:br/>
              <w:t>B. Thông điệp của Tổng thống Truman tại Quốc hội Mĩ (1947).</w:t>
            </w:r>
            <w:r>
              <w:br/>
              <w:t xml:space="preserve">C. Mĩ đề ra “Kế hoạch Mácsan” nhằm viện </w:t>
            </w:r>
            <w:r>
              <w:lastRenderedPageBreak/>
              <w:t>trợ cho các nước Tây Âu (1947).</w:t>
            </w:r>
            <w:r>
              <w:br/>
              <w:t>D. Sự ra đời của Tổ chức Hiệp ước Vácsava (1955).</w:t>
            </w:r>
          </w:p>
        </w:tc>
        <w:tc>
          <w:tcPr>
            <w:tcW w:w="1548" w:type="dxa"/>
          </w:tcPr>
          <w:p w14:paraId="0412A309" w14:textId="77777777" w:rsidR="004133C3" w:rsidRDefault="004133C3" w:rsidP="004133C3">
            <w:r>
              <w:lastRenderedPageBreak/>
              <w:t>B</w:t>
            </w:r>
          </w:p>
        </w:tc>
        <w:tc>
          <w:tcPr>
            <w:tcW w:w="1439" w:type="dxa"/>
          </w:tcPr>
          <w:p w14:paraId="5A053642" w14:textId="77777777" w:rsidR="004133C3" w:rsidRDefault="004133C3" w:rsidP="004133C3">
            <w:r>
              <w:t xml:space="preserve"> </w:t>
            </w:r>
          </w:p>
        </w:tc>
        <w:tc>
          <w:tcPr>
            <w:tcW w:w="2083" w:type="dxa"/>
          </w:tcPr>
          <w:p w14:paraId="14FF5F57" w14:textId="77777777" w:rsidR="004133C3" w:rsidRDefault="004133C3" w:rsidP="004133C3">
            <w:r>
              <w:t>Phương pháp: SGK Lịch sử 12, nội dung quan hệ quốc tế sau chiến tranh thế giới thứ hai.</w:t>
            </w:r>
            <w:r>
              <w:br/>
              <w:t>Cách giải:</w:t>
            </w:r>
            <w:r>
              <w:br/>
              <w:t>Sự kiện khởi đầu cuộc Chiến tranh lạnh là thông điệp của Tổng thống Truman tại Quốc hội Mĩ (1947).</w:t>
            </w:r>
            <w:r>
              <w:br/>
              <w:t>Chọn B.</w:t>
            </w:r>
          </w:p>
        </w:tc>
      </w:tr>
      <w:tr w:rsidR="004133C3" w14:paraId="4BD30B5D" w14:textId="77777777" w:rsidTr="004133C3">
        <w:trPr>
          <w:jc w:val="center"/>
        </w:trPr>
        <w:tc>
          <w:tcPr>
            <w:tcW w:w="1549" w:type="dxa"/>
          </w:tcPr>
          <w:p w14:paraId="2DF961D6" w14:textId="77777777" w:rsidR="004133C3" w:rsidRDefault="004133C3" w:rsidP="004133C3">
            <w:r>
              <w:t>His_34_7</w:t>
            </w:r>
          </w:p>
        </w:tc>
        <w:tc>
          <w:tcPr>
            <w:tcW w:w="806" w:type="dxa"/>
          </w:tcPr>
          <w:p w14:paraId="532B0836" w14:textId="77777777" w:rsidR="004133C3" w:rsidRDefault="004133C3" w:rsidP="004133C3">
            <w:r>
              <w:t xml:space="preserve"> </w:t>
            </w:r>
          </w:p>
        </w:tc>
        <w:tc>
          <w:tcPr>
            <w:tcW w:w="1431" w:type="dxa"/>
          </w:tcPr>
          <w:p w14:paraId="34E6E5AC" w14:textId="77777777" w:rsidR="004133C3" w:rsidRDefault="004133C3" w:rsidP="004133C3">
            <w:r>
              <w:t>Câu 7:</w:t>
            </w:r>
            <w:r>
              <w:br/>
              <w:t>Để thực hiện chủ trương cầu viện Nhật Bản, Phan Bội Châu đã tổ chức phong trào</w:t>
            </w:r>
            <w:r>
              <w:br/>
              <w:t>A. Duy tân.</w:t>
            </w:r>
            <w:r>
              <w:br/>
              <w:t>B. “Chấn hưng nội hóa”.</w:t>
            </w:r>
            <w:r>
              <w:br/>
              <w:t>C. Đông du.</w:t>
            </w:r>
            <w:r>
              <w:br/>
              <w:t>D. Bạo động chống Pháp.</w:t>
            </w:r>
          </w:p>
        </w:tc>
        <w:tc>
          <w:tcPr>
            <w:tcW w:w="1548" w:type="dxa"/>
          </w:tcPr>
          <w:p w14:paraId="1905BA19" w14:textId="77777777" w:rsidR="004133C3" w:rsidRDefault="004133C3" w:rsidP="004133C3">
            <w:r>
              <w:t>C</w:t>
            </w:r>
          </w:p>
        </w:tc>
        <w:tc>
          <w:tcPr>
            <w:tcW w:w="1439" w:type="dxa"/>
          </w:tcPr>
          <w:p w14:paraId="0BC116EB" w14:textId="77777777" w:rsidR="004133C3" w:rsidRDefault="004133C3" w:rsidP="004133C3">
            <w:r>
              <w:t xml:space="preserve"> </w:t>
            </w:r>
          </w:p>
        </w:tc>
        <w:tc>
          <w:tcPr>
            <w:tcW w:w="2083" w:type="dxa"/>
          </w:tcPr>
          <w:p w14:paraId="0998F3F1" w14:textId="77777777" w:rsidR="004133C3" w:rsidRDefault="004133C3" w:rsidP="004133C3">
            <w:r>
              <w:t>Phương pháp: SGK Lịch sử 11, nội dung phong trào Đông Du.</w:t>
            </w:r>
            <w:r>
              <w:br/>
              <w:t>Cách giải:</w:t>
            </w:r>
            <w:r>
              <w:br/>
              <w:t>Để thực hiện chủ trương cầu viện Nhật Bản, Phan Bội Châu đã tổ chức phong trào Đông du.</w:t>
            </w:r>
            <w:r>
              <w:br/>
              <w:t>Chọn C.</w:t>
            </w:r>
          </w:p>
        </w:tc>
      </w:tr>
      <w:tr w:rsidR="004133C3" w14:paraId="4F1E772E" w14:textId="77777777" w:rsidTr="004133C3">
        <w:trPr>
          <w:jc w:val="center"/>
        </w:trPr>
        <w:tc>
          <w:tcPr>
            <w:tcW w:w="1549" w:type="dxa"/>
          </w:tcPr>
          <w:p w14:paraId="7A67CC11" w14:textId="77777777" w:rsidR="004133C3" w:rsidRDefault="004133C3" w:rsidP="004133C3">
            <w:r>
              <w:t>His_34_8</w:t>
            </w:r>
          </w:p>
        </w:tc>
        <w:tc>
          <w:tcPr>
            <w:tcW w:w="806" w:type="dxa"/>
          </w:tcPr>
          <w:p w14:paraId="7B0CADD8" w14:textId="77777777" w:rsidR="004133C3" w:rsidRDefault="004133C3" w:rsidP="004133C3">
            <w:r>
              <w:t xml:space="preserve"> </w:t>
            </w:r>
          </w:p>
        </w:tc>
        <w:tc>
          <w:tcPr>
            <w:tcW w:w="1431" w:type="dxa"/>
          </w:tcPr>
          <w:p w14:paraId="30763978" w14:textId="77777777" w:rsidR="004133C3" w:rsidRDefault="004133C3" w:rsidP="004133C3">
            <w:r>
              <w:t>Câu 8:</w:t>
            </w:r>
            <w:r>
              <w:br/>
              <w:t>Sự ra đời của ba tổ chức cộng sản năm 1929 đã làm cho cách mạng Việt Nam</w:t>
            </w:r>
            <w:r>
              <w:br/>
              <w:t xml:space="preserve">A. hoàn toàn phát triển theo khuynh </w:t>
            </w:r>
            <w:r>
              <w:lastRenderedPageBreak/>
              <w:t>hướng dân chủ tư sản.</w:t>
            </w:r>
            <w:r>
              <w:br/>
              <w:t>B. được thống nhất theo khuynh hướng dân chủ tư sản.</w:t>
            </w:r>
            <w:r>
              <w:br/>
              <w:t>C. đứng trước nguy cơ chia rẽ về tổ chức, lực lượng.</w:t>
            </w:r>
            <w:r>
              <w:br/>
              <w:t>D. hoàn toàn chuyển sang con đường đấu tranh chính trị.</w:t>
            </w:r>
          </w:p>
        </w:tc>
        <w:tc>
          <w:tcPr>
            <w:tcW w:w="1548" w:type="dxa"/>
          </w:tcPr>
          <w:p w14:paraId="42879021" w14:textId="77777777" w:rsidR="004133C3" w:rsidRDefault="004133C3" w:rsidP="004133C3">
            <w:r>
              <w:lastRenderedPageBreak/>
              <w:t>C</w:t>
            </w:r>
          </w:p>
        </w:tc>
        <w:tc>
          <w:tcPr>
            <w:tcW w:w="1439" w:type="dxa"/>
          </w:tcPr>
          <w:p w14:paraId="65B10C2A" w14:textId="77777777" w:rsidR="004133C3" w:rsidRDefault="004133C3" w:rsidP="004133C3">
            <w:r>
              <w:t xml:space="preserve"> </w:t>
            </w:r>
          </w:p>
        </w:tc>
        <w:tc>
          <w:tcPr>
            <w:tcW w:w="2083" w:type="dxa"/>
          </w:tcPr>
          <w:p w14:paraId="542CA0B7" w14:textId="77777777" w:rsidR="004133C3" w:rsidRDefault="004133C3" w:rsidP="004133C3">
            <w:r>
              <w:t>Phương pháp: SGK Lịch sử 12, nội dung phong trào yêu nước ở Việt Nam năm 1929.</w:t>
            </w:r>
            <w:r>
              <w:br/>
              <w:t>Cách giải:</w:t>
            </w:r>
            <w:r>
              <w:br/>
              <w:t xml:space="preserve">Sự ra đời của ba tổ chức cộng sản năm 1929 đã làm cho cách mạng Việt Nam đứng trước </w:t>
            </w:r>
            <w:r>
              <w:lastRenderedPageBreak/>
              <w:t>nguy cơ chia rẽ về tổ chức, lực lượng.</w:t>
            </w:r>
            <w:r>
              <w:br/>
              <w:t>Chọn C.</w:t>
            </w:r>
          </w:p>
        </w:tc>
      </w:tr>
      <w:tr w:rsidR="004133C3" w14:paraId="7CC8DBFA" w14:textId="77777777" w:rsidTr="004133C3">
        <w:trPr>
          <w:jc w:val="center"/>
        </w:trPr>
        <w:tc>
          <w:tcPr>
            <w:tcW w:w="1549" w:type="dxa"/>
          </w:tcPr>
          <w:p w14:paraId="5ECEEC5C" w14:textId="77777777" w:rsidR="004133C3" w:rsidRDefault="004133C3" w:rsidP="004133C3">
            <w:r>
              <w:lastRenderedPageBreak/>
              <w:t>His_34_9</w:t>
            </w:r>
          </w:p>
        </w:tc>
        <w:tc>
          <w:tcPr>
            <w:tcW w:w="806" w:type="dxa"/>
          </w:tcPr>
          <w:p w14:paraId="434E7EA8" w14:textId="77777777" w:rsidR="004133C3" w:rsidRDefault="004133C3" w:rsidP="004133C3">
            <w:r>
              <w:t xml:space="preserve"> </w:t>
            </w:r>
          </w:p>
        </w:tc>
        <w:tc>
          <w:tcPr>
            <w:tcW w:w="1431" w:type="dxa"/>
          </w:tcPr>
          <w:p w14:paraId="355DC8D3" w14:textId="77777777" w:rsidR="004133C3" w:rsidRDefault="004133C3" w:rsidP="004133C3">
            <w:r>
              <w:t>Câu 9:</w:t>
            </w:r>
            <w:r>
              <w:br/>
              <w:t>Hiệp định Sơ bộ ngày 6 - 3 -1946 công nhận nước Việt Nam Dân chủ Cộng hòa là một quốc gia</w:t>
            </w:r>
            <w:r>
              <w:br/>
              <w:t>A. độc lập.</w:t>
            </w:r>
            <w:r>
              <w:br/>
              <w:t>B. tự do.</w:t>
            </w:r>
            <w:r>
              <w:br/>
              <w:t>C. thống nhất.</w:t>
            </w:r>
            <w:r>
              <w:br/>
              <w:t>D. có chủ quyền.</w:t>
            </w:r>
          </w:p>
        </w:tc>
        <w:tc>
          <w:tcPr>
            <w:tcW w:w="1548" w:type="dxa"/>
          </w:tcPr>
          <w:p w14:paraId="69EE1FAA" w14:textId="77777777" w:rsidR="004133C3" w:rsidRDefault="004133C3" w:rsidP="004133C3">
            <w:r>
              <w:t>B</w:t>
            </w:r>
          </w:p>
        </w:tc>
        <w:tc>
          <w:tcPr>
            <w:tcW w:w="1439" w:type="dxa"/>
          </w:tcPr>
          <w:p w14:paraId="6F41B4DE" w14:textId="77777777" w:rsidR="004133C3" w:rsidRDefault="004133C3" w:rsidP="004133C3">
            <w:r>
              <w:t xml:space="preserve"> </w:t>
            </w:r>
          </w:p>
        </w:tc>
        <w:tc>
          <w:tcPr>
            <w:tcW w:w="2083" w:type="dxa"/>
          </w:tcPr>
          <w:p w14:paraId="46C48902" w14:textId="77777777" w:rsidR="004133C3" w:rsidRDefault="004133C3" w:rsidP="004133C3">
            <w:r>
              <w:t>Phương pháp: SGK Lịch sử 12, nội dung Hiệp định Sơ bộ.</w:t>
            </w:r>
            <w:r>
              <w:br/>
              <w:t>Cách giải:</w:t>
            </w:r>
            <w:r>
              <w:br/>
              <w:t>Hiệp định Sơ bộ ngày 6 - 3 -1946 công nhận nước Việt Nam Dân chủ Cộng hòa là một quốc gia tự do.</w:t>
            </w:r>
            <w:r>
              <w:br/>
              <w:t>Chọn B.</w:t>
            </w:r>
          </w:p>
        </w:tc>
      </w:tr>
      <w:tr w:rsidR="004133C3" w14:paraId="2CAD451C" w14:textId="77777777" w:rsidTr="004133C3">
        <w:trPr>
          <w:jc w:val="center"/>
        </w:trPr>
        <w:tc>
          <w:tcPr>
            <w:tcW w:w="1549" w:type="dxa"/>
          </w:tcPr>
          <w:p w14:paraId="40AC063F" w14:textId="77777777" w:rsidR="004133C3" w:rsidRDefault="004133C3" w:rsidP="004133C3">
            <w:r>
              <w:t>His_34_10</w:t>
            </w:r>
          </w:p>
        </w:tc>
        <w:tc>
          <w:tcPr>
            <w:tcW w:w="806" w:type="dxa"/>
          </w:tcPr>
          <w:p w14:paraId="2278859E" w14:textId="77777777" w:rsidR="004133C3" w:rsidRDefault="004133C3" w:rsidP="004133C3">
            <w:r>
              <w:t xml:space="preserve"> </w:t>
            </w:r>
          </w:p>
        </w:tc>
        <w:tc>
          <w:tcPr>
            <w:tcW w:w="1431" w:type="dxa"/>
          </w:tcPr>
          <w:p w14:paraId="04AAB301" w14:textId="77777777" w:rsidR="004133C3" w:rsidRDefault="004133C3" w:rsidP="004133C3">
            <w:r>
              <w:t>Câu 10:</w:t>
            </w:r>
            <w:r>
              <w:br/>
              <w:t xml:space="preserve">Tình hình chung của các nước Đông Nam </w:t>
            </w:r>
            <w:r>
              <w:lastRenderedPageBreak/>
              <w:t>Á trong chiến tranh thế giới thứ hai như thế nào?</w:t>
            </w:r>
            <w:r>
              <w:br/>
              <w:t>A. Bị biến thành thuộc địa của quân phiệt Nhật Bản.</w:t>
            </w:r>
            <w:r>
              <w:br/>
              <w:t>B. Nhiều nước giành được độc lập hoặc giải phóng phần lớn lãnh thổ.</w:t>
            </w:r>
            <w:r>
              <w:br/>
              <w:t>C. Đều là thuộc địa của các nước đế quốc Âu - Mĩ (trừ Thái Lan).</w:t>
            </w:r>
            <w:r>
              <w:br/>
              <w:t>D. Chịu thiệt hại nặng nề của Chiến tranh thế giới thứ hai.</w:t>
            </w:r>
          </w:p>
        </w:tc>
        <w:tc>
          <w:tcPr>
            <w:tcW w:w="1548" w:type="dxa"/>
          </w:tcPr>
          <w:p w14:paraId="23A1CE1C" w14:textId="77777777" w:rsidR="004133C3" w:rsidRDefault="004133C3" w:rsidP="004133C3">
            <w:r>
              <w:lastRenderedPageBreak/>
              <w:t>B</w:t>
            </w:r>
          </w:p>
        </w:tc>
        <w:tc>
          <w:tcPr>
            <w:tcW w:w="1439" w:type="dxa"/>
          </w:tcPr>
          <w:p w14:paraId="116CCA1D" w14:textId="77777777" w:rsidR="004133C3" w:rsidRDefault="004133C3" w:rsidP="004133C3">
            <w:r>
              <w:t xml:space="preserve"> </w:t>
            </w:r>
          </w:p>
        </w:tc>
        <w:tc>
          <w:tcPr>
            <w:tcW w:w="2083" w:type="dxa"/>
          </w:tcPr>
          <w:p w14:paraId="15926805" w14:textId="77777777" w:rsidR="004133C3" w:rsidRDefault="004133C3" w:rsidP="004133C3">
            <w:r>
              <w:t>Phương pháp: SGK Lịch sử 12, nội dung các nước Đông Nam Á.</w:t>
            </w:r>
            <w:r>
              <w:br/>
            </w:r>
            <w:r>
              <w:lastRenderedPageBreak/>
              <w:t>Cách giải:</w:t>
            </w:r>
            <w:r>
              <w:br/>
              <w:t>Tình hình chung của các nước Đông Nam Á trong chiến tranh thế giới thứ hai là nhiều nước giành được độc lập hoặc giải phóng phần lớn lãnh thổ.</w:t>
            </w:r>
            <w:r>
              <w:br/>
              <w:t>Chọn B.</w:t>
            </w:r>
          </w:p>
        </w:tc>
      </w:tr>
      <w:tr w:rsidR="004133C3" w14:paraId="0E43FCB1" w14:textId="77777777" w:rsidTr="004133C3">
        <w:trPr>
          <w:jc w:val="center"/>
        </w:trPr>
        <w:tc>
          <w:tcPr>
            <w:tcW w:w="1549" w:type="dxa"/>
          </w:tcPr>
          <w:p w14:paraId="0E410CFB" w14:textId="77777777" w:rsidR="004133C3" w:rsidRDefault="004133C3" w:rsidP="004133C3">
            <w:r>
              <w:lastRenderedPageBreak/>
              <w:t>His_34_11</w:t>
            </w:r>
          </w:p>
        </w:tc>
        <w:tc>
          <w:tcPr>
            <w:tcW w:w="806" w:type="dxa"/>
          </w:tcPr>
          <w:p w14:paraId="709BA96F" w14:textId="77777777" w:rsidR="004133C3" w:rsidRDefault="004133C3" w:rsidP="004133C3">
            <w:r>
              <w:t xml:space="preserve"> </w:t>
            </w:r>
          </w:p>
        </w:tc>
        <w:tc>
          <w:tcPr>
            <w:tcW w:w="1431" w:type="dxa"/>
          </w:tcPr>
          <w:p w14:paraId="1EC006A1" w14:textId="77777777" w:rsidR="004133C3" w:rsidRDefault="004133C3" w:rsidP="004133C3">
            <w:r>
              <w:t>Câu 11:</w:t>
            </w:r>
            <w:r>
              <w:br/>
              <w:t xml:space="preserve">Sự kiện Nenxơn Manđêla trở thành tổng thống Nam Phi (1994) </w:t>
            </w:r>
            <w:r>
              <w:lastRenderedPageBreak/>
              <w:t>đánh dấu</w:t>
            </w:r>
            <w:r>
              <w:br/>
              <w:t>A. sự sụp đổ hoàn toàn của chủ nghĩa thực dân mới trên thế giới.</w:t>
            </w:r>
            <w:r>
              <w:br/>
              <w:t>B. sự sụp đổ hoàn toàn của chủ nghĩa thực dân cũ trên thế giới.</w:t>
            </w:r>
            <w:r>
              <w:br/>
              <w:t>C. sự thăng lợi của phong trào giải phóng dân tộc ở châu Phi.</w:t>
            </w:r>
            <w:r>
              <w:br/>
              <w:t>D. sự chấm dứt hoàn toàn chủ nghĩa phân biệt chủng tộc ở Nam Phi</w:t>
            </w:r>
          </w:p>
        </w:tc>
        <w:tc>
          <w:tcPr>
            <w:tcW w:w="1548" w:type="dxa"/>
          </w:tcPr>
          <w:p w14:paraId="47CB1957" w14:textId="77777777" w:rsidR="004133C3" w:rsidRDefault="004133C3" w:rsidP="004133C3">
            <w:r>
              <w:lastRenderedPageBreak/>
              <w:t>B</w:t>
            </w:r>
          </w:p>
        </w:tc>
        <w:tc>
          <w:tcPr>
            <w:tcW w:w="1439" w:type="dxa"/>
          </w:tcPr>
          <w:p w14:paraId="55980A0D" w14:textId="77777777" w:rsidR="004133C3" w:rsidRDefault="004133C3" w:rsidP="004133C3">
            <w:r>
              <w:t xml:space="preserve"> </w:t>
            </w:r>
          </w:p>
        </w:tc>
        <w:tc>
          <w:tcPr>
            <w:tcW w:w="2083" w:type="dxa"/>
          </w:tcPr>
          <w:p w14:paraId="44C680B2" w14:textId="77777777" w:rsidR="004133C3" w:rsidRDefault="004133C3" w:rsidP="004133C3">
            <w:r>
              <w:t>Phương pháp: Loại trừ phương án.</w:t>
            </w:r>
            <w:r>
              <w:br/>
              <w:t>Cách giải:</w:t>
            </w:r>
            <w:r>
              <w:br/>
              <w:t xml:space="preserve">Sự kiện Nenxơn Manđêla trở thành tổng thống Nam Phi </w:t>
            </w:r>
            <w:r>
              <w:lastRenderedPageBreak/>
              <w:t>(1994) đánh dấu sự sụp đổ hoàn toàn của chủ nghĩa thực dân cũ trên thế giới.</w:t>
            </w:r>
            <w:r>
              <w:br/>
              <w:t>Chọn B</w:t>
            </w:r>
          </w:p>
        </w:tc>
      </w:tr>
      <w:tr w:rsidR="004133C3" w14:paraId="04010811" w14:textId="77777777" w:rsidTr="004133C3">
        <w:trPr>
          <w:jc w:val="center"/>
        </w:trPr>
        <w:tc>
          <w:tcPr>
            <w:tcW w:w="1549" w:type="dxa"/>
          </w:tcPr>
          <w:p w14:paraId="6141C57A" w14:textId="77777777" w:rsidR="004133C3" w:rsidRDefault="004133C3" w:rsidP="004133C3">
            <w:r>
              <w:lastRenderedPageBreak/>
              <w:t>His_34_12</w:t>
            </w:r>
          </w:p>
        </w:tc>
        <w:tc>
          <w:tcPr>
            <w:tcW w:w="806" w:type="dxa"/>
          </w:tcPr>
          <w:p w14:paraId="3341B57C" w14:textId="77777777" w:rsidR="004133C3" w:rsidRDefault="004133C3" w:rsidP="004133C3">
            <w:r>
              <w:t xml:space="preserve"> </w:t>
            </w:r>
          </w:p>
        </w:tc>
        <w:tc>
          <w:tcPr>
            <w:tcW w:w="1431" w:type="dxa"/>
          </w:tcPr>
          <w:p w14:paraId="7ADC198E" w14:textId="77777777" w:rsidR="004133C3" w:rsidRDefault="004133C3" w:rsidP="004133C3">
            <w:r>
              <w:t>Câu 12:</w:t>
            </w:r>
            <w:r>
              <w:br/>
              <w:t>Nguyên nhân cơ bản giúp kinh tế Tây Âu phát triển sau chiến tranh thế giới thứ hai là</w:t>
            </w:r>
            <w:r>
              <w:br/>
              <w:t xml:space="preserve">A. tận dụng tốt cơ hội bên </w:t>
            </w:r>
            <w:r>
              <w:lastRenderedPageBreak/>
              <w:t>ngoài và áp dụng thành công khoa học kỹ thuật.</w:t>
            </w:r>
            <w:r>
              <w:br/>
              <w:t>B. nguồn viện trợ của Mỹ thông qua kế hoạch Macsan.</w:t>
            </w:r>
            <w:r>
              <w:br/>
              <w:t>C. tài nguyên thiên nhiên giàu có, nhân lực lao động dồi dào.</w:t>
            </w:r>
            <w:r>
              <w:br/>
              <w:t>D. quá trình tập trung tư bản và tập trung lao động cao.</w:t>
            </w:r>
          </w:p>
        </w:tc>
        <w:tc>
          <w:tcPr>
            <w:tcW w:w="1548" w:type="dxa"/>
          </w:tcPr>
          <w:p w14:paraId="68CD4FAC" w14:textId="77777777" w:rsidR="004133C3" w:rsidRDefault="004133C3" w:rsidP="004133C3">
            <w:r>
              <w:lastRenderedPageBreak/>
              <w:t>A</w:t>
            </w:r>
          </w:p>
        </w:tc>
        <w:tc>
          <w:tcPr>
            <w:tcW w:w="1439" w:type="dxa"/>
          </w:tcPr>
          <w:p w14:paraId="277679B0" w14:textId="77777777" w:rsidR="004133C3" w:rsidRDefault="004133C3" w:rsidP="004133C3">
            <w:r>
              <w:t xml:space="preserve"> </w:t>
            </w:r>
          </w:p>
        </w:tc>
        <w:tc>
          <w:tcPr>
            <w:tcW w:w="2083" w:type="dxa"/>
          </w:tcPr>
          <w:p w14:paraId="0727269D" w14:textId="77777777" w:rsidR="004133C3" w:rsidRDefault="004133C3" w:rsidP="004133C3">
            <w:r>
              <w:t>Phương pháp: SGK Lịch sử 12, nội dung các nước Tây Âu.</w:t>
            </w:r>
            <w:r>
              <w:br/>
              <w:t>Cách giải:</w:t>
            </w:r>
            <w:r>
              <w:br/>
              <w:t xml:space="preserve">Nguyên nhân cơ bản giúp kinh tế Tây Âu phát triển sau chiến tranh thế giới thứ hai là tận dụng tốt cơ hội bên ngoài và áp dụng </w:t>
            </w:r>
            <w:r>
              <w:lastRenderedPageBreak/>
              <w:t>thành công khoa học kỹ thuật.</w:t>
            </w:r>
            <w:r>
              <w:br/>
              <w:t>Chọn A.</w:t>
            </w:r>
          </w:p>
        </w:tc>
      </w:tr>
      <w:tr w:rsidR="004133C3" w14:paraId="79C83F9C" w14:textId="77777777" w:rsidTr="004133C3">
        <w:trPr>
          <w:jc w:val="center"/>
        </w:trPr>
        <w:tc>
          <w:tcPr>
            <w:tcW w:w="1549" w:type="dxa"/>
          </w:tcPr>
          <w:p w14:paraId="369F1C0A" w14:textId="77777777" w:rsidR="004133C3" w:rsidRDefault="004133C3" w:rsidP="004133C3">
            <w:r>
              <w:lastRenderedPageBreak/>
              <w:t>His_34_13</w:t>
            </w:r>
          </w:p>
        </w:tc>
        <w:tc>
          <w:tcPr>
            <w:tcW w:w="806" w:type="dxa"/>
          </w:tcPr>
          <w:p w14:paraId="11037763" w14:textId="77777777" w:rsidR="004133C3" w:rsidRDefault="004133C3" w:rsidP="004133C3">
            <w:r>
              <w:t xml:space="preserve"> </w:t>
            </w:r>
          </w:p>
        </w:tc>
        <w:tc>
          <w:tcPr>
            <w:tcW w:w="1431" w:type="dxa"/>
          </w:tcPr>
          <w:p w14:paraId="4D07DCF1" w14:textId="77777777" w:rsidR="004133C3" w:rsidRDefault="004133C3" w:rsidP="004133C3">
            <w:r>
              <w:t>Câu 13:</w:t>
            </w:r>
            <w:r>
              <w:br/>
              <w:t>Chiến thắng Vạn Tường (1965) của quân dân miền Nam Việt Nam mở đầu cao trào đấu tranh nào sau đây?</w:t>
            </w:r>
            <w:r>
              <w:br/>
              <w:t xml:space="preserve">A. Một tấc không đi, một li </w:t>
            </w:r>
            <w:r>
              <w:lastRenderedPageBreak/>
              <w:t>không rời.</w:t>
            </w:r>
            <w:r>
              <w:br/>
              <w:t>B. Phá ấp chiến lược, lập làng chiến đấu.</w:t>
            </w:r>
            <w:r>
              <w:br/>
              <w:t>C. Tìm Mĩ mà đánh, lùng ngụy mà diệt.</w:t>
            </w:r>
            <w:r>
              <w:br/>
              <w:t>D. Chống Mĩ bình định, lấn chiếm.</w:t>
            </w:r>
          </w:p>
        </w:tc>
        <w:tc>
          <w:tcPr>
            <w:tcW w:w="1548" w:type="dxa"/>
          </w:tcPr>
          <w:p w14:paraId="41B3EA6F" w14:textId="77777777" w:rsidR="004133C3" w:rsidRDefault="004133C3" w:rsidP="004133C3">
            <w:r>
              <w:lastRenderedPageBreak/>
              <w:t>C</w:t>
            </w:r>
          </w:p>
        </w:tc>
        <w:tc>
          <w:tcPr>
            <w:tcW w:w="1439" w:type="dxa"/>
          </w:tcPr>
          <w:p w14:paraId="2E3578D8" w14:textId="77777777" w:rsidR="004133C3" w:rsidRDefault="004133C3" w:rsidP="004133C3">
            <w:r>
              <w:t xml:space="preserve"> </w:t>
            </w:r>
          </w:p>
        </w:tc>
        <w:tc>
          <w:tcPr>
            <w:tcW w:w="2083" w:type="dxa"/>
          </w:tcPr>
          <w:p w14:paraId="5469CC1C" w14:textId="77777777" w:rsidR="004133C3" w:rsidRDefault="004133C3" w:rsidP="004133C3">
            <w:r>
              <w:t>Phương pháp: SGK Lịch sử 12, nội dung nhân dân ta đấu tranh chống chiến lược chiến tranh cục bộ.</w:t>
            </w:r>
            <w:r>
              <w:br/>
              <w:t>Cách giải:</w:t>
            </w:r>
            <w:r>
              <w:br/>
              <w:t xml:space="preserve">Chiến thắng Vạn Tường (1965) của quân dân miền Nam Việt Nam mở đầu cao trào đấu tranh </w:t>
            </w:r>
            <w:r>
              <w:lastRenderedPageBreak/>
              <w:t>“Tìm Mĩ mà đánh, lùng ngụy mà diệt”.</w:t>
            </w:r>
            <w:r>
              <w:br/>
              <w:t>Chọn C.</w:t>
            </w:r>
          </w:p>
        </w:tc>
      </w:tr>
      <w:tr w:rsidR="004133C3" w14:paraId="3CEA2C14" w14:textId="77777777" w:rsidTr="004133C3">
        <w:trPr>
          <w:jc w:val="center"/>
        </w:trPr>
        <w:tc>
          <w:tcPr>
            <w:tcW w:w="1549" w:type="dxa"/>
          </w:tcPr>
          <w:p w14:paraId="123D4407" w14:textId="77777777" w:rsidR="004133C3" w:rsidRDefault="004133C3" w:rsidP="004133C3">
            <w:r>
              <w:lastRenderedPageBreak/>
              <w:t>His_34_14</w:t>
            </w:r>
          </w:p>
        </w:tc>
        <w:tc>
          <w:tcPr>
            <w:tcW w:w="806" w:type="dxa"/>
          </w:tcPr>
          <w:p w14:paraId="536779DD" w14:textId="77777777" w:rsidR="004133C3" w:rsidRDefault="004133C3" w:rsidP="004133C3">
            <w:r>
              <w:t xml:space="preserve"> </w:t>
            </w:r>
          </w:p>
        </w:tc>
        <w:tc>
          <w:tcPr>
            <w:tcW w:w="1431" w:type="dxa"/>
          </w:tcPr>
          <w:p w14:paraId="43BAEB67" w14:textId="77777777" w:rsidR="004133C3" w:rsidRDefault="004133C3" w:rsidP="004133C3">
            <w:r>
              <w:t>Câu 14:</w:t>
            </w:r>
            <w:r>
              <w:br/>
              <w:t>Sau chiến tranh thế giới thứ nhất, lực lượng xã hội nào có khả năng vươn lên nắm ngọn cờ lãnh đạo cách mạng Việt Nam?</w:t>
            </w:r>
            <w:r>
              <w:br/>
              <w:t>A. Công nhân.</w:t>
            </w:r>
            <w:r>
              <w:br/>
              <w:t>B. Nông dân</w:t>
            </w:r>
            <w:r>
              <w:br/>
              <w:t>C. Văn thân sĩ phu</w:t>
            </w:r>
            <w:r>
              <w:br/>
              <w:t>D. Địa chủ.</w:t>
            </w:r>
          </w:p>
        </w:tc>
        <w:tc>
          <w:tcPr>
            <w:tcW w:w="1548" w:type="dxa"/>
          </w:tcPr>
          <w:p w14:paraId="74E59945" w14:textId="77777777" w:rsidR="004133C3" w:rsidRDefault="004133C3" w:rsidP="004133C3">
            <w:r>
              <w:t>A</w:t>
            </w:r>
          </w:p>
        </w:tc>
        <w:tc>
          <w:tcPr>
            <w:tcW w:w="1439" w:type="dxa"/>
          </w:tcPr>
          <w:p w14:paraId="2735D784" w14:textId="77777777" w:rsidR="004133C3" w:rsidRDefault="004133C3" w:rsidP="004133C3">
            <w:r>
              <w:t xml:space="preserve"> </w:t>
            </w:r>
          </w:p>
        </w:tc>
        <w:tc>
          <w:tcPr>
            <w:tcW w:w="2083" w:type="dxa"/>
          </w:tcPr>
          <w:p w14:paraId="5799A8B6" w14:textId="77777777" w:rsidR="004133C3" w:rsidRDefault="004133C3" w:rsidP="004133C3">
            <w:r>
              <w:t>Phương pháp: Giải thích.</w:t>
            </w:r>
            <w:r>
              <w:br/>
              <w:t>Cách giải:</w:t>
            </w:r>
            <w:r>
              <w:br/>
              <w:t>Sau chiến tranh thế giới thứ nhất, lực lượng xã hội có khả năng vươn lên nắm ngọn cờ lãnh đạo cách mạng Việt Nam công nhân vì đây là giai cấp tiên tiến, có tinh thần cách mạng triệt để.</w:t>
            </w:r>
            <w:r>
              <w:br/>
              <w:t>Chọn A.</w:t>
            </w:r>
          </w:p>
        </w:tc>
      </w:tr>
      <w:tr w:rsidR="004133C3" w14:paraId="735B1624" w14:textId="77777777" w:rsidTr="004133C3">
        <w:trPr>
          <w:jc w:val="center"/>
        </w:trPr>
        <w:tc>
          <w:tcPr>
            <w:tcW w:w="1549" w:type="dxa"/>
          </w:tcPr>
          <w:p w14:paraId="7EA9CC8F" w14:textId="77777777" w:rsidR="004133C3" w:rsidRDefault="004133C3" w:rsidP="004133C3">
            <w:r>
              <w:t>His_34_15</w:t>
            </w:r>
          </w:p>
        </w:tc>
        <w:tc>
          <w:tcPr>
            <w:tcW w:w="806" w:type="dxa"/>
          </w:tcPr>
          <w:p w14:paraId="53198D39" w14:textId="77777777" w:rsidR="004133C3" w:rsidRDefault="004133C3" w:rsidP="004133C3">
            <w:r>
              <w:t xml:space="preserve"> </w:t>
            </w:r>
          </w:p>
        </w:tc>
        <w:tc>
          <w:tcPr>
            <w:tcW w:w="1431" w:type="dxa"/>
          </w:tcPr>
          <w:p w14:paraId="164BA68A" w14:textId="77777777" w:rsidR="004133C3" w:rsidRDefault="004133C3" w:rsidP="004133C3">
            <w:r>
              <w:t>Câu 15:</w:t>
            </w:r>
            <w:r>
              <w:br/>
              <w:t>Một trong những nội dung quan trọng của Hội nghị Ianta là</w:t>
            </w:r>
            <w:r>
              <w:br/>
            </w:r>
            <w:r>
              <w:lastRenderedPageBreak/>
              <w:t>A. thỏa thuận phân chia phạm vi ảnh hưởng ở châu Âu và châu Á.</w:t>
            </w:r>
            <w:r>
              <w:br/>
              <w:t>B. thỏa thuận việc giải giáp phát xít Nhật ở Đông Dương.</w:t>
            </w:r>
            <w:r>
              <w:br/>
              <w:t>C. đàm phán, kí kết các hiệp ước với các nước phát xít bại trận.</w:t>
            </w:r>
            <w:r>
              <w:br/>
              <w:t>D. các nước phát xít Đức, Italia kí văn kiện đầu hàng phe Đồng minh.</w:t>
            </w:r>
          </w:p>
        </w:tc>
        <w:tc>
          <w:tcPr>
            <w:tcW w:w="1548" w:type="dxa"/>
          </w:tcPr>
          <w:p w14:paraId="6F40C602" w14:textId="77777777" w:rsidR="004133C3" w:rsidRDefault="004133C3" w:rsidP="004133C3">
            <w:r>
              <w:lastRenderedPageBreak/>
              <w:t>A</w:t>
            </w:r>
          </w:p>
        </w:tc>
        <w:tc>
          <w:tcPr>
            <w:tcW w:w="1439" w:type="dxa"/>
          </w:tcPr>
          <w:p w14:paraId="22F93EAD" w14:textId="77777777" w:rsidR="004133C3" w:rsidRDefault="004133C3" w:rsidP="004133C3">
            <w:r>
              <w:t xml:space="preserve"> </w:t>
            </w:r>
          </w:p>
        </w:tc>
        <w:tc>
          <w:tcPr>
            <w:tcW w:w="2083" w:type="dxa"/>
          </w:tcPr>
          <w:p w14:paraId="4EE647BE" w14:textId="77777777" w:rsidR="004133C3" w:rsidRDefault="004133C3" w:rsidP="004133C3">
            <w:r>
              <w:t>Phương pháp: SGK Lịch sử 12, nội dung Hội nghị Ianta.</w:t>
            </w:r>
            <w:r>
              <w:br/>
              <w:t>Cách giải:</w:t>
            </w:r>
            <w:r>
              <w:br/>
              <w:t xml:space="preserve">Một trong những nội dung </w:t>
            </w:r>
            <w:r>
              <w:lastRenderedPageBreak/>
              <w:t>quan trọng của Hội nghị Ianta là thỏa thuận phân chia phạm vi ảnh hưởng ở châu Âu và châu Á.</w:t>
            </w:r>
            <w:r>
              <w:br/>
              <w:t>Chọn A.</w:t>
            </w:r>
          </w:p>
        </w:tc>
      </w:tr>
      <w:tr w:rsidR="004133C3" w14:paraId="457EED41" w14:textId="77777777" w:rsidTr="004133C3">
        <w:trPr>
          <w:jc w:val="center"/>
        </w:trPr>
        <w:tc>
          <w:tcPr>
            <w:tcW w:w="1549" w:type="dxa"/>
          </w:tcPr>
          <w:p w14:paraId="086D6648" w14:textId="77777777" w:rsidR="004133C3" w:rsidRDefault="004133C3" w:rsidP="004133C3">
            <w:r>
              <w:lastRenderedPageBreak/>
              <w:t>His_34_16</w:t>
            </w:r>
          </w:p>
        </w:tc>
        <w:tc>
          <w:tcPr>
            <w:tcW w:w="806" w:type="dxa"/>
          </w:tcPr>
          <w:p w14:paraId="67F98DBA" w14:textId="77777777" w:rsidR="004133C3" w:rsidRDefault="004133C3" w:rsidP="004133C3">
            <w:r>
              <w:t xml:space="preserve"> </w:t>
            </w:r>
          </w:p>
        </w:tc>
        <w:tc>
          <w:tcPr>
            <w:tcW w:w="1431" w:type="dxa"/>
          </w:tcPr>
          <w:p w14:paraId="6BBF13E6" w14:textId="77777777" w:rsidR="004133C3" w:rsidRDefault="004133C3" w:rsidP="004133C3">
            <w:r>
              <w:t>Câu 16:</w:t>
            </w:r>
            <w:r>
              <w:br/>
              <w:t>Tháng 9 năm 1940 khi quân Nhật tiến vào Đông Dương, thực dân Pháp đã</w:t>
            </w:r>
            <w:r>
              <w:br/>
              <w:t xml:space="preserve">A. Ra sức vơ vét, bóc lột nhân </w:t>
            </w:r>
            <w:r>
              <w:lastRenderedPageBreak/>
              <w:t>dân ta.</w:t>
            </w:r>
            <w:r>
              <w:br/>
              <w:t>B. nhanh chóng đầu hàng.</w:t>
            </w:r>
            <w:r>
              <w:br/>
              <w:t>C. ráo riết chuẩn bị, chờ thời cơ phản công quân Nhật.</w:t>
            </w:r>
            <w:r>
              <w:br/>
              <w:t>D. nhanh chóng câu kết với phát xít Nhật, để cùng bóc lột nhân dân Việt Nam.</w:t>
            </w:r>
          </w:p>
        </w:tc>
        <w:tc>
          <w:tcPr>
            <w:tcW w:w="1548" w:type="dxa"/>
          </w:tcPr>
          <w:p w14:paraId="1C6B5E03" w14:textId="77777777" w:rsidR="004133C3" w:rsidRDefault="004133C3" w:rsidP="004133C3">
            <w:r>
              <w:lastRenderedPageBreak/>
              <w:t>D</w:t>
            </w:r>
          </w:p>
        </w:tc>
        <w:tc>
          <w:tcPr>
            <w:tcW w:w="1439" w:type="dxa"/>
          </w:tcPr>
          <w:p w14:paraId="5E024B84" w14:textId="77777777" w:rsidR="004133C3" w:rsidRDefault="004133C3" w:rsidP="004133C3">
            <w:r>
              <w:t xml:space="preserve"> </w:t>
            </w:r>
          </w:p>
        </w:tc>
        <w:tc>
          <w:tcPr>
            <w:tcW w:w="2083" w:type="dxa"/>
          </w:tcPr>
          <w:p w14:paraId="1917EA29" w14:textId="77777777" w:rsidR="004133C3" w:rsidRDefault="004133C3" w:rsidP="004133C3">
            <w:r>
              <w:t>Phương pháp: SGK Lịch sử 12, nội dung phong trào giải phóng dân tộc 1939 - 1945.</w:t>
            </w:r>
            <w:r>
              <w:br/>
              <w:t>Cách giải:</w:t>
            </w:r>
            <w:r>
              <w:br/>
              <w:t xml:space="preserve">Tháng 9 năm 1940 khi quân Nhật tiến vào Đông Dương, thực dân Pháp </w:t>
            </w:r>
            <w:r>
              <w:lastRenderedPageBreak/>
              <w:t>đã nhanh chóng câu kết với phát xít Nhật, để cùng bóc lột nhân dân Việt Nam.</w:t>
            </w:r>
            <w:r>
              <w:br/>
              <w:t>Chọn D.</w:t>
            </w:r>
          </w:p>
        </w:tc>
      </w:tr>
      <w:tr w:rsidR="004133C3" w14:paraId="6AF00AB6" w14:textId="77777777" w:rsidTr="004133C3">
        <w:trPr>
          <w:jc w:val="center"/>
        </w:trPr>
        <w:tc>
          <w:tcPr>
            <w:tcW w:w="1549" w:type="dxa"/>
          </w:tcPr>
          <w:p w14:paraId="31609F98" w14:textId="77777777" w:rsidR="004133C3" w:rsidRDefault="004133C3" w:rsidP="004133C3">
            <w:r>
              <w:lastRenderedPageBreak/>
              <w:t>His_34_17</w:t>
            </w:r>
          </w:p>
        </w:tc>
        <w:tc>
          <w:tcPr>
            <w:tcW w:w="806" w:type="dxa"/>
          </w:tcPr>
          <w:p w14:paraId="62D760E9" w14:textId="77777777" w:rsidR="004133C3" w:rsidRDefault="004133C3" w:rsidP="004133C3">
            <w:r>
              <w:t xml:space="preserve"> </w:t>
            </w:r>
          </w:p>
        </w:tc>
        <w:tc>
          <w:tcPr>
            <w:tcW w:w="1431" w:type="dxa"/>
          </w:tcPr>
          <w:p w14:paraId="7BADAA8D" w14:textId="77777777" w:rsidR="004133C3" w:rsidRDefault="004133C3" w:rsidP="004133C3">
            <w:r>
              <w:t>Câu 17:</w:t>
            </w:r>
            <w:r>
              <w:br/>
              <w:t>Nhận xét nào dưới đây là không đúng về cuộc khai thác thuộc địa lần thứ hai của thực dân Pháp?</w:t>
            </w:r>
            <w:r>
              <w:br/>
              <w:t>A. Bên cạnh khai thác, thực dân Pháp xây dựng nhiều trường học để đào tạo lao động.</w:t>
            </w:r>
            <w:r>
              <w:br/>
              <w:t xml:space="preserve">B. Thực </w:t>
            </w:r>
            <w:r>
              <w:lastRenderedPageBreak/>
              <w:t>dân Pháp không chú trọng đầu tư phát triển công nghiệp nặng</w:t>
            </w:r>
            <w:r>
              <w:br/>
              <w:t>C. Bên cạnh khai thác, thực dân Pháp khủng bố đàn áp các phong trào đấu tranh yêu nước.</w:t>
            </w:r>
            <w:r>
              <w:br/>
              <w:t>D. Bên cạnh khai thác, thực dân Pháp quan tâm đầu tư phát triển kinh tế.</w:t>
            </w:r>
          </w:p>
        </w:tc>
        <w:tc>
          <w:tcPr>
            <w:tcW w:w="1548" w:type="dxa"/>
          </w:tcPr>
          <w:p w14:paraId="5074D03E" w14:textId="77777777" w:rsidR="004133C3" w:rsidRDefault="004133C3" w:rsidP="004133C3">
            <w:r>
              <w:lastRenderedPageBreak/>
              <w:t>C</w:t>
            </w:r>
          </w:p>
        </w:tc>
        <w:tc>
          <w:tcPr>
            <w:tcW w:w="1439" w:type="dxa"/>
          </w:tcPr>
          <w:p w14:paraId="2C65BF74" w14:textId="77777777" w:rsidR="004133C3" w:rsidRDefault="004133C3" w:rsidP="004133C3">
            <w:r>
              <w:t xml:space="preserve"> </w:t>
            </w:r>
          </w:p>
        </w:tc>
        <w:tc>
          <w:tcPr>
            <w:tcW w:w="2083" w:type="dxa"/>
          </w:tcPr>
          <w:p w14:paraId="566E9251" w14:textId="77777777" w:rsidR="004133C3" w:rsidRDefault="004133C3" w:rsidP="004133C3">
            <w:r>
              <w:t>Phương pháp: Phân tích.</w:t>
            </w:r>
            <w:r>
              <w:br/>
              <w:t>Cách giải:</w:t>
            </w:r>
            <w:r>
              <w:br/>
              <w:t xml:space="preserve">Trong cuộc khai thác thuộc địa lần thứ hai của Pháp ở Đông Dương, thực dân Pháp đầu tư với số vốn nhiều, quy mô lớn vào các ngành kinh tế, tuy nhiên không đầu tư phát triển công nghiệp nặng. Đồng thời, thực dân Pháp cũng xây dựng nhiều trường học Việt – Pháp các cấp học tiểu học, </w:t>
            </w:r>
            <w:r>
              <w:lastRenderedPageBreak/>
              <w:t>trung học và đại học.</w:t>
            </w:r>
            <w:r>
              <w:br/>
              <w:t>Chọn C.</w:t>
            </w:r>
          </w:p>
        </w:tc>
      </w:tr>
      <w:tr w:rsidR="004133C3" w14:paraId="34AFD473" w14:textId="77777777" w:rsidTr="004133C3">
        <w:trPr>
          <w:jc w:val="center"/>
        </w:trPr>
        <w:tc>
          <w:tcPr>
            <w:tcW w:w="1549" w:type="dxa"/>
          </w:tcPr>
          <w:p w14:paraId="15D7C76E" w14:textId="77777777" w:rsidR="004133C3" w:rsidRDefault="004133C3" w:rsidP="004133C3">
            <w:r>
              <w:lastRenderedPageBreak/>
              <w:t>His_34_18</w:t>
            </w:r>
          </w:p>
        </w:tc>
        <w:tc>
          <w:tcPr>
            <w:tcW w:w="806" w:type="dxa"/>
          </w:tcPr>
          <w:p w14:paraId="120A7C3D" w14:textId="77777777" w:rsidR="004133C3" w:rsidRDefault="004133C3" w:rsidP="004133C3">
            <w:r>
              <w:t xml:space="preserve"> </w:t>
            </w:r>
          </w:p>
        </w:tc>
        <w:tc>
          <w:tcPr>
            <w:tcW w:w="1431" w:type="dxa"/>
          </w:tcPr>
          <w:p w14:paraId="374CE942" w14:textId="77777777" w:rsidR="004133C3" w:rsidRDefault="004133C3" w:rsidP="004133C3">
            <w:r>
              <w:t>Câu 18:</w:t>
            </w:r>
            <w:r>
              <w:br/>
              <w:t>Nội dung nào sau đây không phản ánh đúng những hành động của Trung Quốc làm tổn hại đến tình hữu nghị Việt - Trung cuối 1978 đầu 1979?</w:t>
            </w:r>
            <w:r>
              <w:br/>
              <w:t xml:space="preserve">A. Dựng </w:t>
            </w:r>
            <w:r>
              <w:lastRenderedPageBreak/>
              <w:t>lên sự kiện “nạn kiều”.</w:t>
            </w:r>
            <w:r>
              <w:br/>
              <w:t>B. Cắt viện trợ, rút hết các chuyên gia về nước.</w:t>
            </w:r>
            <w:r>
              <w:br/>
              <w:t>C. Giúp đỡ Việt Nam trong cuộc đấu tranh bảo vệ biên giới Tây Nam.</w:t>
            </w:r>
            <w:r>
              <w:br/>
              <w:t>D. Cho quân khiêu khích dọc biên giới phía Bắc của Việt Nam.</w:t>
            </w:r>
          </w:p>
        </w:tc>
        <w:tc>
          <w:tcPr>
            <w:tcW w:w="1548" w:type="dxa"/>
          </w:tcPr>
          <w:p w14:paraId="1C9D4C31" w14:textId="77777777" w:rsidR="004133C3" w:rsidRDefault="004133C3" w:rsidP="004133C3">
            <w:r>
              <w:lastRenderedPageBreak/>
              <w:t>C</w:t>
            </w:r>
          </w:p>
        </w:tc>
        <w:tc>
          <w:tcPr>
            <w:tcW w:w="1439" w:type="dxa"/>
          </w:tcPr>
          <w:p w14:paraId="5980A4A7" w14:textId="77777777" w:rsidR="004133C3" w:rsidRDefault="004133C3" w:rsidP="004133C3">
            <w:r>
              <w:t xml:space="preserve"> </w:t>
            </w:r>
          </w:p>
        </w:tc>
        <w:tc>
          <w:tcPr>
            <w:tcW w:w="2083" w:type="dxa"/>
          </w:tcPr>
          <w:p w14:paraId="373984FE" w14:textId="77777777" w:rsidR="004133C3" w:rsidRDefault="004133C3" w:rsidP="004133C3">
            <w:r>
              <w:t>Phương pháp: Loại trừ phương án.</w:t>
            </w:r>
            <w:r>
              <w:br/>
              <w:t>Cách giải:</w:t>
            </w:r>
            <w:r>
              <w:br/>
              <w:t>Giúp đỡ Việt Nam trong cuộc đấu tranh bảo vệ biên giới Tây Nam không phản ánh đúng những hành động của Trung Quốc làm tổn hại đến tình hữu nghị Việt - Trung cuối 1978 đầu 1979.</w:t>
            </w:r>
            <w:r>
              <w:br/>
              <w:t>Chọn C.</w:t>
            </w:r>
          </w:p>
        </w:tc>
      </w:tr>
      <w:tr w:rsidR="004133C3" w14:paraId="528235B4" w14:textId="77777777" w:rsidTr="004133C3">
        <w:trPr>
          <w:jc w:val="center"/>
        </w:trPr>
        <w:tc>
          <w:tcPr>
            <w:tcW w:w="1549" w:type="dxa"/>
          </w:tcPr>
          <w:p w14:paraId="587600E4" w14:textId="77777777" w:rsidR="004133C3" w:rsidRDefault="004133C3" w:rsidP="004133C3">
            <w:r>
              <w:t>His_34_19</w:t>
            </w:r>
          </w:p>
        </w:tc>
        <w:tc>
          <w:tcPr>
            <w:tcW w:w="806" w:type="dxa"/>
          </w:tcPr>
          <w:p w14:paraId="420CFEBF" w14:textId="77777777" w:rsidR="004133C3" w:rsidRDefault="004133C3" w:rsidP="004133C3">
            <w:r>
              <w:t xml:space="preserve"> </w:t>
            </w:r>
          </w:p>
        </w:tc>
        <w:tc>
          <w:tcPr>
            <w:tcW w:w="1431" w:type="dxa"/>
          </w:tcPr>
          <w:p w14:paraId="0795D003" w14:textId="77777777" w:rsidR="004133C3" w:rsidRDefault="004133C3" w:rsidP="004133C3">
            <w:r>
              <w:t>Câu 19:</w:t>
            </w:r>
            <w:r>
              <w:br/>
              <w:t>Phong trào đấu tranh trong những năm 1936 - 1939 đã để lại cho cách mạng Việt Nam bài học kinh nghiệm gì về việc tập hợp lực lượng?</w:t>
            </w:r>
            <w:r>
              <w:br/>
              <w:t xml:space="preserve">A. Đấu tranh tư tưởng thông qua </w:t>
            </w:r>
            <w:r>
              <w:lastRenderedPageBreak/>
              <w:t>báo chí.</w:t>
            </w:r>
            <w:r>
              <w:br/>
              <w:t>B. Đấu tranh chính trị, hòa bình.</w:t>
            </w:r>
            <w:r>
              <w:br/>
              <w:t>C. Sử dụng nhiều hình thức đấu tranh phong phú.</w:t>
            </w:r>
            <w:r>
              <w:br/>
              <w:t>D. Xây dựng mặt trận dân tộc thống nhất.</w:t>
            </w:r>
          </w:p>
        </w:tc>
        <w:tc>
          <w:tcPr>
            <w:tcW w:w="1548" w:type="dxa"/>
          </w:tcPr>
          <w:p w14:paraId="1959C8C7" w14:textId="77777777" w:rsidR="004133C3" w:rsidRDefault="004133C3" w:rsidP="004133C3">
            <w:r>
              <w:lastRenderedPageBreak/>
              <w:t>D</w:t>
            </w:r>
          </w:p>
        </w:tc>
        <w:tc>
          <w:tcPr>
            <w:tcW w:w="1439" w:type="dxa"/>
          </w:tcPr>
          <w:p w14:paraId="24782AEC" w14:textId="77777777" w:rsidR="004133C3" w:rsidRDefault="004133C3" w:rsidP="004133C3">
            <w:r>
              <w:t xml:space="preserve"> </w:t>
            </w:r>
          </w:p>
        </w:tc>
        <w:tc>
          <w:tcPr>
            <w:tcW w:w="2083" w:type="dxa"/>
          </w:tcPr>
          <w:p w14:paraId="31137527" w14:textId="77777777" w:rsidR="004133C3" w:rsidRDefault="004133C3" w:rsidP="004133C3">
            <w:r>
              <w:t>Phương pháp: Rút ra bài học kinh nghiệm.</w:t>
            </w:r>
            <w:r>
              <w:br/>
              <w:t>Cách giải:</w:t>
            </w:r>
            <w:r>
              <w:br/>
              <w:t xml:space="preserve">Phong trào đấu tranh trong những năm 1936 - 1939 đã để lại cho cách mạng Việt Nam bài học kinh nghiệm xây dựng mặt trận thống nhất. Trong phong trào dân chủ 1936 – 1939 đã thành lập Mặt trận Thống nhất nhân dân </w:t>
            </w:r>
            <w:r>
              <w:lastRenderedPageBreak/>
              <w:t>phản đế Đông Dương.</w:t>
            </w:r>
            <w:r>
              <w:br/>
              <w:t>Chọn D.</w:t>
            </w:r>
          </w:p>
        </w:tc>
      </w:tr>
      <w:tr w:rsidR="004133C3" w14:paraId="2D904BCE" w14:textId="77777777" w:rsidTr="004133C3">
        <w:trPr>
          <w:jc w:val="center"/>
        </w:trPr>
        <w:tc>
          <w:tcPr>
            <w:tcW w:w="1549" w:type="dxa"/>
          </w:tcPr>
          <w:p w14:paraId="685320BE" w14:textId="77777777" w:rsidR="004133C3" w:rsidRDefault="004133C3" w:rsidP="004133C3">
            <w:r>
              <w:lastRenderedPageBreak/>
              <w:t>His_34_20</w:t>
            </w:r>
          </w:p>
        </w:tc>
        <w:tc>
          <w:tcPr>
            <w:tcW w:w="806" w:type="dxa"/>
          </w:tcPr>
          <w:p w14:paraId="581BF782" w14:textId="77777777" w:rsidR="004133C3" w:rsidRDefault="004133C3" w:rsidP="004133C3">
            <w:r>
              <w:t xml:space="preserve"> </w:t>
            </w:r>
          </w:p>
        </w:tc>
        <w:tc>
          <w:tcPr>
            <w:tcW w:w="1431" w:type="dxa"/>
          </w:tcPr>
          <w:p w14:paraId="43F311F0" w14:textId="77777777" w:rsidR="004133C3" w:rsidRDefault="004133C3" w:rsidP="004133C3">
            <w:r>
              <w:t>Câu 20:</w:t>
            </w:r>
            <w:r>
              <w:br/>
              <w:t>Vì sao trong phong trào dân chủ 1936-1939, Đảng Cộng sản Đông Dương đưa một số cán bộ ra hoạt động công khai?</w:t>
            </w:r>
            <w:r>
              <w:br/>
              <w:t>A. Các thế lực phát xít đang ráo riết chạy đua vũ trang.</w:t>
            </w:r>
            <w:r>
              <w:br/>
              <w:t xml:space="preserve">B. Thực hiện Nghị quyết của Đại hội VII Quốc tế </w:t>
            </w:r>
            <w:r>
              <w:lastRenderedPageBreak/>
              <w:t>Cộng sản.</w:t>
            </w:r>
            <w:r>
              <w:br/>
              <w:t>C. Tình hình trong nước thay đổi, lực lượng cách mạng lớn mạnh.</w:t>
            </w:r>
            <w:r>
              <w:br/>
              <w:t>D. Chính phủ Pháp thi hành một số chính sách tiến bộ ở thuộc địa.</w:t>
            </w:r>
          </w:p>
        </w:tc>
        <w:tc>
          <w:tcPr>
            <w:tcW w:w="1548" w:type="dxa"/>
          </w:tcPr>
          <w:p w14:paraId="5F040A9D" w14:textId="77777777" w:rsidR="004133C3" w:rsidRDefault="004133C3" w:rsidP="004133C3">
            <w:r>
              <w:lastRenderedPageBreak/>
              <w:t>D</w:t>
            </w:r>
          </w:p>
        </w:tc>
        <w:tc>
          <w:tcPr>
            <w:tcW w:w="1439" w:type="dxa"/>
          </w:tcPr>
          <w:p w14:paraId="39180E7D" w14:textId="77777777" w:rsidR="004133C3" w:rsidRDefault="004133C3" w:rsidP="004133C3">
            <w:r>
              <w:t xml:space="preserve"> </w:t>
            </w:r>
          </w:p>
        </w:tc>
        <w:tc>
          <w:tcPr>
            <w:tcW w:w="2083" w:type="dxa"/>
          </w:tcPr>
          <w:p w14:paraId="6AF0A900" w14:textId="77777777" w:rsidR="004133C3" w:rsidRDefault="004133C3" w:rsidP="004133C3">
            <w:r>
              <w:t>Phương pháp: Giải thích.</w:t>
            </w:r>
            <w:r>
              <w:br/>
              <w:t>Cách giải:</w:t>
            </w:r>
            <w:r>
              <w:br/>
              <w:t>Trong phong trào dân chủ 1936-1939, Đảng Cộng sản Đông Dương đưa một số cán bộ ra hoạt động công khai vì Chính phủ Pháp thi hành một số chính sách tiến bộ ở thuộc địa</w:t>
            </w:r>
            <w:r>
              <w:br/>
              <w:t>Chọn D.</w:t>
            </w:r>
          </w:p>
        </w:tc>
      </w:tr>
      <w:tr w:rsidR="004133C3" w14:paraId="2E4189BE" w14:textId="77777777" w:rsidTr="004133C3">
        <w:trPr>
          <w:jc w:val="center"/>
        </w:trPr>
        <w:tc>
          <w:tcPr>
            <w:tcW w:w="1549" w:type="dxa"/>
          </w:tcPr>
          <w:p w14:paraId="13B8D968" w14:textId="77777777" w:rsidR="004133C3" w:rsidRDefault="004133C3" w:rsidP="004133C3">
            <w:r>
              <w:t>His_34_21</w:t>
            </w:r>
          </w:p>
        </w:tc>
        <w:tc>
          <w:tcPr>
            <w:tcW w:w="806" w:type="dxa"/>
          </w:tcPr>
          <w:p w14:paraId="35792DC5" w14:textId="77777777" w:rsidR="004133C3" w:rsidRDefault="004133C3" w:rsidP="004133C3">
            <w:r>
              <w:t xml:space="preserve"> </w:t>
            </w:r>
          </w:p>
        </w:tc>
        <w:tc>
          <w:tcPr>
            <w:tcW w:w="1431" w:type="dxa"/>
          </w:tcPr>
          <w:p w14:paraId="04DDA0E2" w14:textId="77777777" w:rsidR="004133C3" w:rsidRDefault="004133C3" w:rsidP="004133C3">
            <w:r>
              <w:t>Câu 21:</w:t>
            </w:r>
            <w:r>
              <w:br/>
              <w:t>Để khắc phục điểm hạn chế về nhiệm vụ cách mạng trong Luận cương chính trị (10-1930), thời kì 1939-1945, Đảng đã chủ trương</w:t>
            </w:r>
            <w:r>
              <w:br/>
              <w:t>A. đặt nhiệm vụ giải phóng dân tộc lên hàng đầu, tạm gác khẩu hiệu cách mạng ruộng đất.</w:t>
            </w:r>
            <w:r>
              <w:br/>
              <w:t xml:space="preserve">B. thay khẩu hiệu </w:t>
            </w:r>
            <w:r>
              <w:lastRenderedPageBreak/>
              <w:t>thành lập chính phủ xô viết công-nông-binh bằng khẩu hiệu lập chính phủ dân chủ cộng hòa.</w:t>
            </w:r>
            <w:r>
              <w:br/>
              <w:t>C. giảm tô, giảm thuế, chia ruộng đất công, tiến tới thực hiện người cày có ruộng.</w:t>
            </w:r>
            <w:r>
              <w:br/>
              <w:t>D. tạm gác khẩu hiệu cách mạng ruộng đất, đề ra nhiệm vụ tịch thu ruộng đất của bọn thực dân, phong kiến chia cho dân cày nghèo.</w:t>
            </w:r>
          </w:p>
        </w:tc>
        <w:tc>
          <w:tcPr>
            <w:tcW w:w="1548" w:type="dxa"/>
          </w:tcPr>
          <w:p w14:paraId="4571A810" w14:textId="77777777" w:rsidR="004133C3" w:rsidRDefault="004133C3" w:rsidP="004133C3">
            <w:r>
              <w:lastRenderedPageBreak/>
              <w:t>A</w:t>
            </w:r>
          </w:p>
        </w:tc>
        <w:tc>
          <w:tcPr>
            <w:tcW w:w="1439" w:type="dxa"/>
          </w:tcPr>
          <w:p w14:paraId="34493CDD" w14:textId="77777777" w:rsidR="004133C3" w:rsidRDefault="004133C3" w:rsidP="004133C3">
            <w:r>
              <w:t xml:space="preserve"> </w:t>
            </w:r>
          </w:p>
        </w:tc>
        <w:tc>
          <w:tcPr>
            <w:tcW w:w="2083" w:type="dxa"/>
          </w:tcPr>
          <w:p w14:paraId="78B0B5F6" w14:textId="77777777" w:rsidR="004133C3" w:rsidRDefault="004133C3" w:rsidP="004133C3">
            <w:r>
              <w:t>Phương pháp: Giải thích.</w:t>
            </w:r>
            <w:r>
              <w:br/>
              <w:t>Cách giải:</w:t>
            </w:r>
            <w:r>
              <w:br/>
              <w:t xml:space="preserve">Hạn chế về nhiệm vụ cách mạng trong Luận cương chính trị của Trần Phú là không đưa ngọn cờ dân tộc lên hàng đầu mà nặng nề đấu tranh giai cấp và cách mạng ruộng đất. Trong thời kì 1939 – 1945, Đảng đã khắc phục hạn chế trên bằng chủ trương đặt nhiệm vụ giải phóng dân tộc lên hàng đầu, tạm gác lại khẩu hiệu cách </w:t>
            </w:r>
            <w:r>
              <w:lastRenderedPageBreak/>
              <w:t>mạng ruộng đất.</w:t>
            </w:r>
            <w:r>
              <w:br/>
              <w:t>Chọn A.</w:t>
            </w:r>
          </w:p>
        </w:tc>
      </w:tr>
      <w:tr w:rsidR="004133C3" w14:paraId="46C13159" w14:textId="77777777" w:rsidTr="004133C3">
        <w:trPr>
          <w:jc w:val="center"/>
        </w:trPr>
        <w:tc>
          <w:tcPr>
            <w:tcW w:w="1549" w:type="dxa"/>
          </w:tcPr>
          <w:p w14:paraId="234DFCBE" w14:textId="77777777" w:rsidR="004133C3" w:rsidRDefault="004133C3" w:rsidP="004133C3">
            <w:r>
              <w:lastRenderedPageBreak/>
              <w:t>His_34_22</w:t>
            </w:r>
          </w:p>
        </w:tc>
        <w:tc>
          <w:tcPr>
            <w:tcW w:w="806" w:type="dxa"/>
          </w:tcPr>
          <w:p w14:paraId="01E5B9C7" w14:textId="77777777" w:rsidR="004133C3" w:rsidRDefault="004133C3" w:rsidP="004133C3">
            <w:r>
              <w:t xml:space="preserve"> </w:t>
            </w:r>
          </w:p>
        </w:tc>
        <w:tc>
          <w:tcPr>
            <w:tcW w:w="1431" w:type="dxa"/>
          </w:tcPr>
          <w:p w14:paraId="6514B5F9" w14:textId="77777777" w:rsidR="004133C3" w:rsidRDefault="004133C3" w:rsidP="004133C3">
            <w:r>
              <w:t>Câu 22:</w:t>
            </w:r>
            <w:r>
              <w:br/>
              <w:t xml:space="preserve">Ngày 9 - 3 - 1945, quân Nhật tiến hành cuộc đảo chính lật đổ Pháp trên toàn Đồng </w:t>
            </w:r>
            <w:r>
              <w:lastRenderedPageBreak/>
              <w:t>Dương vì lí do nào sau đây?</w:t>
            </w:r>
            <w:r>
              <w:br/>
              <w:t>A. Nhật Bản lo ngại quân Đồng minh vào Đông Dương để chia sẻ hệ thống thuộc địa.</w:t>
            </w:r>
            <w:r>
              <w:br/>
              <w:t>B. Lo ngại sự nảy sinh khuynh hướng bạo động trong giải phóng dân tộc ở Việt Nam.</w:t>
            </w:r>
            <w:r>
              <w:br/>
              <w:t>C. Mâu thuẫn giữa Nhật và Pháp về quyền lợi ở Đông Dương đã lên đến đỉnh điểm.</w:t>
            </w:r>
            <w:r>
              <w:br/>
              <w:t>D. muốn giải quyết trước hiểm họa về Hồng quân Liên Xô tuyên chiến với Nhật.</w:t>
            </w:r>
          </w:p>
        </w:tc>
        <w:tc>
          <w:tcPr>
            <w:tcW w:w="1548" w:type="dxa"/>
          </w:tcPr>
          <w:p w14:paraId="6695F184" w14:textId="77777777" w:rsidR="004133C3" w:rsidRDefault="004133C3" w:rsidP="004133C3">
            <w:r>
              <w:lastRenderedPageBreak/>
              <w:t>C</w:t>
            </w:r>
          </w:p>
        </w:tc>
        <w:tc>
          <w:tcPr>
            <w:tcW w:w="1439" w:type="dxa"/>
          </w:tcPr>
          <w:p w14:paraId="215F408D" w14:textId="77777777" w:rsidR="004133C3" w:rsidRDefault="004133C3" w:rsidP="004133C3">
            <w:r>
              <w:t xml:space="preserve"> </w:t>
            </w:r>
          </w:p>
        </w:tc>
        <w:tc>
          <w:tcPr>
            <w:tcW w:w="2083" w:type="dxa"/>
          </w:tcPr>
          <w:p w14:paraId="5E3C34C4" w14:textId="77777777" w:rsidR="004133C3" w:rsidRDefault="004133C3" w:rsidP="004133C3">
            <w:r>
              <w:t>Phương pháp: Giải thích.</w:t>
            </w:r>
            <w:r>
              <w:br/>
              <w:t>Cách giải:</w:t>
            </w:r>
            <w:r>
              <w:br/>
              <w:t xml:space="preserve">Ngày 9 - 3 - 1945, quân Nhật tiến hành cuộc đảo chính lật đổ Pháp trên toàn Đồng Dương vì mâu </w:t>
            </w:r>
            <w:r>
              <w:lastRenderedPageBreak/>
              <w:t>thuẫn giữa Nhật và Pháp về quyền lợi ở Đông Dương đã lên đến đỉnh điểm.</w:t>
            </w:r>
            <w:r>
              <w:br/>
              <w:t>Chọn C.</w:t>
            </w:r>
          </w:p>
        </w:tc>
      </w:tr>
      <w:tr w:rsidR="004133C3" w14:paraId="7DD60277" w14:textId="77777777" w:rsidTr="004133C3">
        <w:trPr>
          <w:jc w:val="center"/>
        </w:trPr>
        <w:tc>
          <w:tcPr>
            <w:tcW w:w="1549" w:type="dxa"/>
          </w:tcPr>
          <w:p w14:paraId="7C8EFD9E" w14:textId="77777777" w:rsidR="004133C3" w:rsidRDefault="004133C3" w:rsidP="004133C3">
            <w:r>
              <w:lastRenderedPageBreak/>
              <w:t>His_34_23</w:t>
            </w:r>
          </w:p>
        </w:tc>
        <w:tc>
          <w:tcPr>
            <w:tcW w:w="806" w:type="dxa"/>
          </w:tcPr>
          <w:p w14:paraId="14A491E2" w14:textId="77777777" w:rsidR="004133C3" w:rsidRDefault="004133C3" w:rsidP="004133C3">
            <w:r>
              <w:t xml:space="preserve"> </w:t>
            </w:r>
          </w:p>
        </w:tc>
        <w:tc>
          <w:tcPr>
            <w:tcW w:w="1431" w:type="dxa"/>
          </w:tcPr>
          <w:p w14:paraId="087D4BC5" w14:textId="77777777" w:rsidR="004133C3" w:rsidRDefault="004133C3" w:rsidP="004133C3">
            <w:r>
              <w:t>Câu 23:</w:t>
            </w:r>
            <w:r>
              <w:br/>
              <w:t xml:space="preserve">Nội dung nào sau </w:t>
            </w:r>
            <w:r>
              <w:lastRenderedPageBreak/>
              <w:t>đây là hệ quả của khai thác thuộc địa lần thứ hai của thực dân Pháp ở Đông Dương (1919 - 1929) đối với Việt Nam?</w:t>
            </w:r>
            <w:r>
              <w:br/>
              <w:t>A. Tạo ra cơ sở xã hội để tiếp thu các tư tưởng mới.</w:t>
            </w:r>
            <w:r>
              <w:br/>
              <w:t>B. Tạo điều kiện để cơ cấu kinh tế phát triển cân đối.</w:t>
            </w:r>
            <w:r>
              <w:br/>
              <w:t>C. Dẫn đến sự ra đời của giai cấp công nhân quý tộc.</w:t>
            </w:r>
            <w:r>
              <w:br/>
              <w:t>D. Làm cho quan hệ sản xuất phong kiến bị xóa bỏ.</w:t>
            </w:r>
          </w:p>
        </w:tc>
        <w:tc>
          <w:tcPr>
            <w:tcW w:w="1548" w:type="dxa"/>
          </w:tcPr>
          <w:p w14:paraId="49D06EAD" w14:textId="77777777" w:rsidR="004133C3" w:rsidRDefault="004133C3" w:rsidP="004133C3">
            <w:r>
              <w:lastRenderedPageBreak/>
              <w:t>A</w:t>
            </w:r>
          </w:p>
        </w:tc>
        <w:tc>
          <w:tcPr>
            <w:tcW w:w="1439" w:type="dxa"/>
          </w:tcPr>
          <w:p w14:paraId="5C32BFD5" w14:textId="77777777" w:rsidR="004133C3" w:rsidRDefault="004133C3" w:rsidP="004133C3">
            <w:r>
              <w:t xml:space="preserve"> </w:t>
            </w:r>
          </w:p>
        </w:tc>
        <w:tc>
          <w:tcPr>
            <w:tcW w:w="2083" w:type="dxa"/>
          </w:tcPr>
          <w:p w14:paraId="21F6382E" w14:textId="77777777" w:rsidR="004133C3" w:rsidRDefault="004133C3" w:rsidP="004133C3">
            <w:r>
              <w:t>Phương pháp: Loại trừ phương án.11</w:t>
            </w:r>
            <w:r>
              <w:br/>
            </w:r>
            <w:r>
              <w:lastRenderedPageBreak/>
              <w:t>Cách giải:</w:t>
            </w:r>
            <w:r>
              <w:br/>
              <w:t>Cuộc khai thác thuộc địa lần thứ hai của thực dân Pháp ở Đông Dương (1919 - 1929) đối với Việt Nam đã tạo nên sự chuyển biến về xã hội, đó chính là cơ sở xã hội để tiếp thu các tư tưởng mới.</w:t>
            </w:r>
            <w:r>
              <w:br/>
              <w:t>Chọn A.</w:t>
            </w:r>
          </w:p>
        </w:tc>
      </w:tr>
      <w:tr w:rsidR="004133C3" w14:paraId="15590879" w14:textId="77777777" w:rsidTr="004133C3">
        <w:trPr>
          <w:jc w:val="center"/>
        </w:trPr>
        <w:tc>
          <w:tcPr>
            <w:tcW w:w="1549" w:type="dxa"/>
          </w:tcPr>
          <w:p w14:paraId="1629938F" w14:textId="77777777" w:rsidR="004133C3" w:rsidRDefault="004133C3" w:rsidP="004133C3">
            <w:r>
              <w:lastRenderedPageBreak/>
              <w:t>His_34_24</w:t>
            </w:r>
          </w:p>
        </w:tc>
        <w:tc>
          <w:tcPr>
            <w:tcW w:w="806" w:type="dxa"/>
          </w:tcPr>
          <w:p w14:paraId="540E8008" w14:textId="77777777" w:rsidR="004133C3" w:rsidRDefault="004133C3" w:rsidP="004133C3">
            <w:r>
              <w:t xml:space="preserve"> </w:t>
            </w:r>
          </w:p>
        </w:tc>
        <w:tc>
          <w:tcPr>
            <w:tcW w:w="1431" w:type="dxa"/>
          </w:tcPr>
          <w:p w14:paraId="4B529DC1" w14:textId="77777777" w:rsidR="004133C3" w:rsidRDefault="004133C3" w:rsidP="004133C3">
            <w:r>
              <w:t>Câu 24:</w:t>
            </w:r>
            <w:r>
              <w:br/>
              <w:t xml:space="preserve">Đâu không phải là nguyên nhân đưa </w:t>
            </w:r>
            <w:r>
              <w:lastRenderedPageBreak/>
              <w:t>tới sự thành công của Hội nghị hợp nhất các tổ chức cộng sản đầu năm 1930?</w:t>
            </w:r>
            <w:r>
              <w:br/>
              <w:t>A. Nguyện vọng của quần chúng là thống nhất các tổ chức cộng sản.</w:t>
            </w:r>
            <w:r>
              <w:br/>
              <w:t>B. Các tổ chức cộng sản cùng chung một hệ tư tưởng.</w:t>
            </w:r>
            <w:r>
              <w:br/>
              <w:t>C. Năng lực, uy tín của Nguyễn Ái Quốc.</w:t>
            </w:r>
            <w:r>
              <w:br/>
              <w:t>D. Các tổ chức cộng sản tuân theo điều lệ của Quốc tế cộng sản.</w:t>
            </w:r>
          </w:p>
        </w:tc>
        <w:tc>
          <w:tcPr>
            <w:tcW w:w="1548" w:type="dxa"/>
          </w:tcPr>
          <w:p w14:paraId="3B7ACFB4" w14:textId="77777777" w:rsidR="004133C3" w:rsidRDefault="004133C3" w:rsidP="004133C3">
            <w:r>
              <w:lastRenderedPageBreak/>
              <w:t>A</w:t>
            </w:r>
          </w:p>
        </w:tc>
        <w:tc>
          <w:tcPr>
            <w:tcW w:w="1439" w:type="dxa"/>
          </w:tcPr>
          <w:p w14:paraId="717EF704" w14:textId="77777777" w:rsidR="004133C3" w:rsidRDefault="004133C3" w:rsidP="004133C3">
            <w:r>
              <w:t xml:space="preserve"> </w:t>
            </w:r>
          </w:p>
        </w:tc>
        <w:tc>
          <w:tcPr>
            <w:tcW w:w="2083" w:type="dxa"/>
          </w:tcPr>
          <w:p w14:paraId="2ED7515C" w14:textId="77777777" w:rsidR="004133C3" w:rsidRDefault="004133C3" w:rsidP="004133C3">
            <w:r>
              <w:t>Phương pháp: Loại trừ đáp án.</w:t>
            </w:r>
            <w:r>
              <w:br/>
              <w:t>Cách giải:</w:t>
            </w:r>
            <w:r>
              <w:br/>
              <w:t xml:space="preserve">Nguyện vọng của quần chúng </w:t>
            </w:r>
            <w:r>
              <w:lastRenderedPageBreak/>
              <w:t>là thống nhất các tổ chức cộng sản không phải là nguyên nhân đưa tới sự thành công của Hội nghị hợp nhất các tổ chức cộng sản đầu năm 1930.</w:t>
            </w:r>
            <w:r>
              <w:br/>
              <w:t>Chọn A.</w:t>
            </w:r>
          </w:p>
        </w:tc>
      </w:tr>
      <w:tr w:rsidR="004133C3" w14:paraId="7464EFE5" w14:textId="77777777" w:rsidTr="004133C3">
        <w:trPr>
          <w:jc w:val="center"/>
        </w:trPr>
        <w:tc>
          <w:tcPr>
            <w:tcW w:w="1549" w:type="dxa"/>
          </w:tcPr>
          <w:p w14:paraId="13A6B977" w14:textId="77777777" w:rsidR="004133C3" w:rsidRDefault="004133C3" w:rsidP="004133C3">
            <w:r>
              <w:lastRenderedPageBreak/>
              <w:t>His_34_25</w:t>
            </w:r>
          </w:p>
        </w:tc>
        <w:tc>
          <w:tcPr>
            <w:tcW w:w="806" w:type="dxa"/>
          </w:tcPr>
          <w:p w14:paraId="7E25C3D9" w14:textId="77777777" w:rsidR="004133C3" w:rsidRDefault="004133C3" w:rsidP="004133C3">
            <w:r>
              <w:t xml:space="preserve"> </w:t>
            </w:r>
          </w:p>
        </w:tc>
        <w:tc>
          <w:tcPr>
            <w:tcW w:w="1431" w:type="dxa"/>
          </w:tcPr>
          <w:p w14:paraId="09D74FD3" w14:textId="77777777" w:rsidR="004133C3" w:rsidRDefault="004133C3" w:rsidP="004133C3">
            <w:r>
              <w:t>Câu 25:</w:t>
            </w:r>
            <w:r>
              <w:br/>
              <w:t xml:space="preserve">Mĩ chuyển sang thực hiện Chiến lược "Chiến </w:t>
            </w:r>
            <w:r>
              <w:lastRenderedPageBreak/>
              <w:t>tranh đặc biệt" (1961 - 1965) ở miền Nam Việt Nam vì lí do nào sau đây?</w:t>
            </w:r>
            <w:r>
              <w:br/>
              <w:t>A. Hình thức thống trị bằng chính quyền tay sai độc tài Ngô Đình Diệm được củng cố.</w:t>
            </w:r>
            <w:r>
              <w:br/>
              <w:t>B. Chính quyền tay sai độc tài Ngô Đình Diệm khủng bố cách mạng miền Nam.</w:t>
            </w:r>
            <w:r>
              <w:br/>
              <w:t>C. Phong trào "Đồng khởi" đã phá vỡ hệ thống chính quyền địch ở miền Nam.</w:t>
            </w:r>
            <w:r>
              <w:br/>
              <w:t xml:space="preserve">D. Hình thức thống trị bằng chính quyền tay sai độc tài Ngô Đình Diệm bị </w:t>
            </w:r>
            <w:r>
              <w:lastRenderedPageBreak/>
              <w:t>thất bại.</w:t>
            </w:r>
          </w:p>
        </w:tc>
        <w:tc>
          <w:tcPr>
            <w:tcW w:w="1548" w:type="dxa"/>
          </w:tcPr>
          <w:p w14:paraId="241E0C06" w14:textId="77777777" w:rsidR="004133C3" w:rsidRDefault="004133C3" w:rsidP="004133C3">
            <w:r>
              <w:lastRenderedPageBreak/>
              <w:t>D</w:t>
            </w:r>
          </w:p>
        </w:tc>
        <w:tc>
          <w:tcPr>
            <w:tcW w:w="1439" w:type="dxa"/>
          </w:tcPr>
          <w:p w14:paraId="2FC008C3" w14:textId="77777777" w:rsidR="004133C3" w:rsidRDefault="004133C3" w:rsidP="004133C3">
            <w:r>
              <w:t xml:space="preserve"> </w:t>
            </w:r>
          </w:p>
        </w:tc>
        <w:tc>
          <w:tcPr>
            <w:tcW w:w="2083" w:type="dxa"/>
          </w:tcPr>
          <w:p w14:paraId="751CFEB9" w14:textId="77777777" w:rsidR="004133C3" w:rsidRDefault="004133C3" w:rsidP="004133C3">
            <w:r>
              <w:t>Phương pháp: Giải thích.</w:t>
            </w:r>
            <w:r>
              <w:br/>
              <w:t>Cách giải:</w:t>
            </w:r>
            <w:r>
              <w:br/>
              <w:t xml:space="preserve">Mĩ chuyển sang thực hiện Chiến lược "Chiến </w:t>
            </w:r>
            <w:r>
              <w:lastRenderedPageBreak/>
              <w:t>tranh đặc biệt" (1961 - 1965) ở miền Nam Việt Nam vì hình thức thống trị bằng chính quyền tay sai độc tài Ngô Đình Diệm bị thất bại.</w:t>
            </w:r>
            <w:r>
              <w:br/>
              <w:t>Chọn D.</w:t>
            </w:r>
          </w:p>
        </w:tc>
      </w:tr>
      <w:tr w:rsidR="004133C3" w14:paraId="2D43F7D8" w14:textId="77777777" w:rsidTr="004133C3">
        <w:trPr>
          <w:jc w:val="center"/>
        </w:trPr>
        <w:tc>
          <w:tcPr>
            <w:tcW w:w="1549" w:type="dxa"/>
          </w:tcPr>
          <w:p w14:paraId="5F542B96" w14:textId="77777777" w:rsidR="004133C3" w:rsidRDefault="004133C3" w:rsidP="004133C3">
            <w:r>
              <w:lastRenderedPageBreak/>
              <w:t>His_34_26</w:t>
            </w:r>
          </w:p>
        </w:tc>
        <w:tc>
          <w:tcPr>
            <w:tcW w:w="806" w:type="dxa"/>
          </w:tcPr>
          <w:p w14:paraId="3B18FC06" w14:textId="77777777" w:rsidR="004133C3" w:rsidRDefault="004133C3" w:rsidP="004133C3">
            <w:r>
              <w:t xml:space="preserve"> </w:t>
            </w:r>
          </w:p>
        </w:tc>
        <w:tc>
          <w:tcPr>
            <w:tcW w:w="1431" w:type="dxa"/>
          </w:tcPr>
          <w:p w14:paraId="4889468C" w14:textId="77777777" w:rsidR="004133C3" w:rsidRDefault="004133C3" w:rsidP="004133C3">
            <w:r>
              <w:t>Câu 26:</w:t>
            </w:r>
            <w:r>
              <w:br/>
              <w:t>Nội dung nào không phản ánh đúng nhiệm vụ của cách mạng miền Nam Việt Nam sau hiệp định Giơnevơ 1954 về Đông Dương?</w:t>
            </w:r>
            <w:r>
              <w:br/>
              <w:t>A. Tiến hành cách mạng xã hội chủ nghĩa.</w:t>
            </w:r>
            <w:r>
              <w:br/>
              <w:t>B. Đấu tranh chống chế độ Mỹ - Diệm.</w:t>
            </w:r>
            <w:r>
              <w:br/>
              <w:t>C. Giải phóng miền Nam thống nhất đất nước.</w:t>
            </w:r>
            <w:r>
              <w:br/>
              <w:t>D. Tiếp tục thực hiện cách mạng dân tộc dân chủ nhân dân.</w:t>
            </w:r>
          </w:p>
        </w:tc>
        <w:tc>
          <w:tcPr>
            <w:tcW w:w="1548" w:type="dxa"/>
          </w:tcPr>
          <w:p w14:paraId="556456EE" w14:textId="77777777" w:rsidR="004133C3" w:rsidRDefault="004133C3" w:rsidP="004133C3">
            <w:r>
              <w:t>D</w:t>
            </w:r>
          </w:p>
        </w:tc>
        <w:tc>
          <w:tcPr>
            <w:tcW w:w="1439" w:type="dxa"/>
          </w:tcPr>
          <w:p w14:paraId="0567BBC9" w14:textId="77777777" w:rsidR="004133C3" w:rsidRDefault="004133C3" w:rsidP="004133C3">
            <w:r>
              <w:t xml:space="preserve"> </w:t>
            </w:r>
          </w:p>
        </w:tc>
        <w:tc>
          <w:tcPr>
            <w:tcW w:w="2083" w:type="dxa"/>
          </w:tcPr>
          <w:p w14:paraId="779BC0E5" w14:textId="77777777" w:rsidR="004133C3" w:rsidRDefault="004133C3" w:rsidP="004133C3">
            <w:r>
              <w:t>Phương pháp: Giải thích.</w:t>
            </w:r>
            <w:r>
              <w:br/>
              <w:t>Cách giải:</w:t>
            </w:r>
            <w:r>
              <w:br/>
              <w:t>Mĩ chuyển sang thực hiện Chiến lược "Chiến tranh đặc biệt" (1961 - 1965) ở miền Nam Việt Nam vì hình thức thống trị bằng chính quyền tay sai độc tài Ngô Đình Diệm bị thất bại.</w:t>
            </w:r>
            <w:r>
              <w:br/>
              <w:t>Chọn D.</w:t>
            </w:r>
          </w:p>
        </w:tc>
      </w:tr>
      <w:tr w:rsidR="004133C3" w14:paraId="6BABFAAF" w14:textId="77777777" w:rsidTr="004133C3">
        <w:trPr>
          <w:jc w:val="center"/>
        </w:trPr>
        <w:tc>
          <w:tcPr>
            <w:tcW w:w="1549" w:type="dxa"/>
          </w:tcPr>
          <w:p w14:paraId="2387ED9E" w14:textId="77777777" w:rsidR="004133C3" w:rsidRDefault="004133C3" w:rsidP="004133C3">
            <w:r>
              <w:t>His_34_27</w:t>
            </w:r>
          </w:p>
        </w:tc>
        <w:tc>
          <w:tcPr>
            <w:tcW w:w="806" w:type="dxa"/>
          </w:tcPr>
          <w:p w14:paraId="30B37933" w14:textId="77777777" w:rsidR="004133C3" w:rsidRDefault="004133C3" w:rsidP="004133C3">
            <w:r>
              <w:t xml:space="preserve"> </w:t>
            </w:r>
          </w:p>
        </w:tc>
        <w:tc>
          <w:tcPr>
            <w:tcW w:w="1431" w:type="dxa"/>
          </w:tcPr>
          <w:p w14:paraId="703D7935" w14:textId="77777777" w:rsidR="004133C3" w:rsidRDefault="004133C3" w:rsidP="004133C3">
            <w:r>
              <w:t>Câu 27:</w:t>
            </w:r>
            <w:r>
              <w:br/>
              <w:t xml:space="preserve">Trong phong trào yêu nước </w:t>
            </w:r>
            <w:r>
              <w:lastRenderedPageBreak/>
              <w:t>(1919 - 1925), hoạt động nào sau đây không phải do tư sản Việt Nam phát động?</w:t>
            </w:r>
            <w:r>
              <w:br/>
              <w:t>A. Phát động nhân dân dùng hàng nội, bài trừ hàng ngoại.</w:t>
            </w:r>
            <w:r>
              <w:br/>
              <w:t>B. Hô hào nhân dân chống Pháp độc quyền cảng Sài Gò</w:t>
            </w:r>
            <w:r>
              <w:br/>
              <w:t>C. Để tang Phan Châu Trinh và đòi thả Phan Bội Châu.</w:t>
            </w:r>
            <w:r>
              <w:br/>
              <w:t>D. Chống Pháp độc quyền xuất khẩu lúa gạo ở Nam Kì</w:t>
            </w:r>
          </w:p>
        </w:tc>
        <w:tc>
          <w:tcPr>
            <w:tcW w:w="1548" w:type="dxa"/>
          </w:tcPr>
          <w:p w14:paraId="015FE4BD" w14:textId="77777777" w:rsidR="004133C3" w:rsidRDefault="004133C3" w:rsidP="004133C3">
            <w:r>
              <w:lastRenderedPageBreak/>
              <w:t>C</w:t>
            </w:r>
          </w:p>
        </w:tc>
        <w:tc>
          <w:tcPr>
            <w:tcW w:w="1439" w:type="dxa"/>
          </w:tcPr>
          <w:p w14:paraId="56D6CB26" w14:textId="77777777" w:rsidR="004133C3" w:rsidRDefault="004133C3" w:rsidP="004133C3">
            <w:r>
              <w:t xml:space="preserve"> </w:t>
            </w:r>
          </w:p>
        </w:tc>
        <w:tc>
          <w:tcPr>
            <w:tcW w:w="2083" w:type="dxa"/>
          </w:tcPr>
          <w:p w14:paraId="093C5C42" w14:textId="77777777" w:rsidR="004133C3" w:rsidRDefault="004133C3" w:rsidP="004133C3">
            <w:r>
              <w:t>Phương pháp: Loại trừ phương án.</w:t>
            </w:r>
            <w:r>
              <w:br/>
              <w:t>Cách giải:</w:t>
            </w:r>
            <w:r>
              <w:br/>
            </w:r>
            <w:r>
              <w:lastRenderedPageBreak/>
              <w:t>Trong phong trào yêu nước (1919 - 1925), hoạt động để tang Phan Châu Trinh và đòi thả Phan Bội Châu không phải do tư sản Việt Nam phát động.</w:t>
            </w:r>
            <w:r>
              <w:br/>
              <w:t>Chọn C.</w:t>
            </w:r>
          </w:p>
        </w:tc>
      </w:tr>
      <w:tr w:rsidR="004133C3" w14:paraId="0C597CD4" w14:textId="77777777" w:rsidTr="004133C3">
        <w:trPr>
          <w:jc w:val="center"/>
        </w:trPr>
        <w:tc>
          <w:tcPr>
            <w:tcW w:w="1549" w:type="dxa"/>
          </w:tcPr>
          <w:p w14:paraId="3FBCF9F2" w14:textId="77777777" w:rsidR="004133C3" w:rsidRDefault="004133C3" w:rsidP="004133C3">
            <w:r>
              <w:lastRenderedPageBreak/>
              <w:t>His_34_28</w:t>
            </w:r>
          </w:p>
        </w:tc>
        <w:tc>
          <w:tcPr>
            <w:tcW w:w="806" w:type="dxa"/>
          </w:tcPr>
          <w:p w14:paraId="4FCD81D2" w14:textId="77777777" w:rsidR="004133C3" w:rsidRDefault="004133C3" w:rsidP="004133C3">
            <w:r>
              <w:t xml:space="preserve"> </w:t>
            </w:r>
          </w:p>
        </w:tc>
        <w:tc>
          <w:tcPr>
            <w:tcW w:w="1431" w:type="dxa"/>
          </w:tcPr>
          <w:p w14:paraId="19FA2504" w14:textId="77777777" w:rsidR="004133C3" w:rsidRDefault="004133C3" w:rsidP="004133C3">
            <w:r>
              <w:t>Câu 28:</w:t>
            </w:r>
            <w:r>
              <w:br/>
              <w:t xml:space="preserve">Hai nhiệm vụ chiến lược của Đảng Cộng sản Đông Dương để </w:t>
            </w:r>
            <w:r>
              <w:lastRenderedPageBreak/>
              <w:t>giữ vững thành quả cách trong giai đoạn 1945 - 1946 là gì?</w:t>
            </w:r>
            <w:r>
              <w:br/>
              <w:t>A. Tổ chức việc bầu cử Quốc hội và kháng chiến chống Pháp xâm lược trở lại.</w:t>
            </w:r>
            <w:r>
              <w:br/>
              <w:t>B. Quyết tâm kháng chiến chống đế quốc Pháp xâm lược và trừng trị nội phản.</w:t>
            </w:r>
            <w:r>
              <w:br/>
              <w:t>C. Kháng chiến chống Pháp ở Nam Bộ, tập trung giải quyết tàn dư chế độ cũ.</w:t>
            </w:r>
            <w:r>
              <w:br/>
              <w:t xml:space="preserve">D. Củng cố, bảo vệ chính quyền cách mạng và tập trung xây dựng chế </w:t>
            </w:r>
            <w:r>
              <w:lastRenderedPageBreak/>
              <w:t>độ mới.</w:t>
            </w:r>
          </w:p>
        </w:tc>
        <w:tc>
          <w:tcPr>
            <w:tcW w:w="1548" w:type="dxa"/>
          </w:tcPr>
          <w:p w14:paraId="2C6AC81F" w14:textId="77777777" w:rsidR="004133C3" w:rsidRDefault="004133C3" w:rsidP="004133C3">
            <w:r>
              <w:lastRenderedPageBreak/>
              <w:t>D</w:t>
            </w:r>
          </w:p>
        </w:tc>
        <w:tc>
          <w:tcPr>
            <w:tcW w:w="1439" w:type="dxa"/>
          </w:tcPr>
          <w:p w14:paraId="178C138C" w14:textId="77777777" w:rsidR="004133C3" w:rsidRDefault="004133C3" w:rsidP="004133C3">
            <w:r>
              <w:t xml:space="preserve"> </w:t>
            </w:r>
          </w:p>
        </w:tc>
        <w:tc>
          <w:tcPr>
            <w:tcW w:w="2083" w:type="dxa"/>
          </w:tcPr>
          <w:p w14:paraId="73D6A3DE" w14:textId="77777777" w:rsidR="004133C3" w:rsidRDefault="004133C3" w:rsidP="004133C3">
            <w:r>
              <w:t>Phương pháp: Loại trừ phương án.12</w:t>
            </w:r>
            <w:r>
              <w:br/>
              <w:t>Cách giải:</w:t>
            </w:r>
            <w:r>
              <w:br/>
              <w:t xml:space="preserve">Hai nhiệm vụ chiến lược của Đảng Cộng sản </w:t>
            </w:r>
            <w:r>
              <w:lastRenderedPageBreak/>
              <w:t>Đông Dương để giữ vững thành quả cách trong giai đoạn 1945 - 1946 là củng cố, bảo vệ chính quyền cách mạng và tập trung xây dựng chế độ mới.</w:t>
            </w:r>
            <w:r>
              <w:br/>
              <w:t>Chọn D.</w:t>
            </w:r>
          </w:p>
        </w:tc>
      </w:tr>
      <w:tr w:rsidR="004133C3" w14:paraId="214B644B" w14:textId="77777777" w:rsidTr="004133C3">
        <w:trPr>
          <w:jc w:val="center"/>
        </w:trPr>
        <w:tc>
          <w:tcPr>
            <w:tcW w:w="1549" w:type="dxa"/>
          </w:tcPr>
          <w:p w14:paraId="60168A2F" w14:textId="77777777" w:rsidR="004133C3" w:rsidRDefault="004133C3" w:rsidP="004133C3">
            <w:r>
              <w:lastRenderedPageBreak/>
              <w:t>His_34_29</w:t>
            </w:r>
          </w:p>
        </w:tc>
        <w:tc>
          <w:tcPr>
            <w:tcW w:w="806" w:type="dxa"/>
          </w:tcPr>
          <w:p w14:paraId="5BC01D9D" w14:textId="77777777" w:rsidR="004133C3" w:rsidRDefault="004133C3" w:rsidP="004133C3">
            <w:r>
              <w:t xml:space="preserve"> </w:t>
            </w:r>
          </w:p>
        </w:tc>
        <w:tc>
          <w:tcPr>
            <w:tcW w:w="1431" w:type="dxa"/>
          </w:tcPr>
          <w:p w14:paraId="743D097E" w14:textId="77777777" w:rsidR="004133C3" w:rsidRDefault="004133C3" w:rsidP="004133C3">
            <w:r>
              <w:t>Câu 29:</w:t>
            </w:r>
            <w:r>
              <w:br/>
              <w:t>Tác dụng trước mắt của việc đàm phán và kí kết Hiệp định Sơ bộ giữa đại diện Chính phủ Việt Nam Dân chủ Cộng hòa với đại diện Chính phủ Pháp (6 - 3 - 1946) là</w:t>
            </w:r>
            <w:r>
              <w:br/>
              <w:t>A. tạo thời gian hòa bình để Việt Nam tổ chức bầu cử Quốc hội.</w:t>
            </w:r>
            <w:r>
              <w:br/>
              <w:t>B. chuyển quan hệ giữa Việt Nam và Pháp từ đối đầu sang đối thoại.</w:t>
            </w:r>
            <w:r>
              <w:br/>
              <w:t>C. giúp Việt Nam ngăn chặn được mọi nguy cơ xung đột với Pháp.</w:t>
            </w:r>
            <w:r>
              <w:br/>
              <w:t xml:space="preserve">D. thể hiện </w:t>
            </w:r>
            <w:r>
              <w:lastRenderedPageBreak/>
              <w:t>thiện chí hòa bình của hai chính phủ Việt Nam và Pháp.</w:t>
            </w:r>
          </w:p>
        </w:tc>
        <w:tc>
          <w:tcPr>
            <w:tcW w:w="1548" w:type="dxa"/>
          </w:tcPr>
          <w:p w14:paraId="64A21178" w14:textId="77777777" w:rsidR="004133C3" w:rsidRDefault="004133C3" w:rsidP="004133C3">
            <w:r>
              <w:lastRenderedPageBreak/>
              <w:t>B</w:t>
            </w:r>
          </w:p>
        </w:tc>
        <w:tc>
          <w:tcPr>
            <w:tcW w:w="1439" w:type="dxa"/>
          </w:tcPr>
          <w:p w14:paraId="38851B9C" w14:textId="77777777" w:rsidR="004133C3" w:rsidRDefault="004133C3" w:rsidP="004133C3">
            <w:r>
              <w:t xml:space="preserve"> </w:t>
            </w:r>
          </w:p>
        </w:tc>
        <w:tc>
          <w:tcPr>
            <w:tcW w:w="2083" w:type="dxa"/>
          </w:tcPr>
          <w:p w14:paraId="6581028A" w14:textId="77777777" w:rsidR="004133C3" w:rsidRDefault="004133C3" w:rsidP="004133C3">
            <w:r>
              <w:t>Phương pháp: Loại trừ phương án.</w:t>
            </w:r>
            <w:r>
              <w:br/>
              <w:t>Cách giải:</w:t>
            </w:r>
            <w:r>
              <w:br/>
              <w:t>Tác dụng trước mắt của việc đàm phán và kí kết Hiệp định Sơ bộ giữa đại diện Chính phủ Việt Nam Dân chủ Cộng hòa với đại diện Chính phủ Pháp (6 - 3 - 1946) là chuyển quan hệ giữa Việt Nam và Pháp từ đối đầu sang đối thoại.</w:t>
            </w:r>
            <w:r>
              <w:br/>
              <w:t>Chọn B.</w:t>
            </w:r>
          </w:p>
        </w:tc>
      </w:tr>
      <w:tr w:rsidR="004133C3" w14:paraId="7603CC9C" w14:textId="77777777" w:rsidTr="004133C3">
        <w:trPr>
          <w:jc w:val="center"/>
        </w:trPr>
        <w:tc>
          <w:tcPr>
            <w:tcW w:w="1549" w:type="dxa"/>
          </w:tcPr>
          <w:p w14:paraId="645343E5" w14:textId="77777777" w:rsidR="004133C3" w:rsidRDefault="004133C3" w:rsidP="004133C3">
            <w:r>
              <w:t>His_34_30</w:t>
            </w:r>
          </w:p>
        </w:tc>
        <w:tc>
          <w:tcPr>
            <w:tcW w:w="806" w:type="dxa"/>
          </w:tcPr>
          <w:p w14:paraId="6960A04D" w14:textId="77777777" w:rsidR="004133C3" w:rsidRDefault="004133C3" w:rsidP="004133C3">
            <w:r>
              <w:t xml:space="preserve"> </w:t>
            </w:r>
          </w:p>
        </w:tc>
        <w:tc>
          <w:tcPr>
            <w:tcW w:w="1431" w:type="dxa"/>
          </w:tcPr>
          <w:p w14:paraId="3AF28A55" w14:textId="77777777" w:rsidR="004133C3" w:rsidRDefault="004133C3" w:rsidP="004133C3">
            <w:r>
              <w:t>Câu 30:</w:t>
            </w:r>
            <w:r>
              <w:br/>
              <w:t>Sự thất bại của cuộc khởi nghĩa Yên Bái chứng tỏ</w:t>
            </w:r>
            <w:r>
              <w:br/>
              <w:t>A. giai cấp tư sản chưa có đường lối đấu tranh đúng đắn, tổ chức lỏng lẻo, thành phần phức tạp</w:t>
            </w:r>
            <w:r>
              <w:br/>
              <w:t>B. cuộc khởi nghĩa chưa tập hợp đông đảo các giai cấp, tầng lớp trong xã hội tham gia.</w:t>
            </w:r>
            <w:r>
              <w:br/>
              <w:t xml:space="preserve">C. đường lối cứu nước theo khuynh hướng dân chủ tư sản không phù hợp với thực tiễn </w:t>
            </w:r>
            <w:r>
              <w:lastRenderedPageBreak/>
              <w:t>cách mạng nước ta.</w:t>
            </w:r>
            <w:r>
              <w:br/>
              <w:t>D. cuộc khởi nghĩa nổ ra trong tình thế bị động, chưa có đường lối đúng đắn, thực dân Pháp còn mạnh.</w:t>
            </w:r>
          </w:p>
        </w:tc>
        <w:tc>
          <w:tcPr>
            <w:tcW w:w="1548" w:type="dxa"/>
          </w:tcPr>
          <w:p w14:paraId="05B1A8FD" w14:textId="77777777" w:rsidR="004133C3" w:rsidRDefault="004133C3" w:rsidP="004133C3">
            <w:r>
              <w:lastRenderedPageBreak/>
              <w:t>C</w:t>
            </w:r>
          </w:p>
        </w:tc>
        <w:tc>
          <w:tcPr>
            <w:tcW w:w="1439" w:type="dxa"/>
          </w:tcPr>
          <w:p w14:paraId="0BAC97AD" w14:textId="77777777" w:rsidR="004133C3" w:rsidRDefault="004133C3" w:rsidP="004133C3">
            <w:r>
              <w:t xml:space="preserve"> </w:t>
            </w:r>
          </w:p>
        </w:tc>
        <w:tc>
          <w:tcPr>
            <w:tcW w:w="2083" w:type="dxa"/>
          </w:tcPr>
          <w:p w14:paraId="7743904D" w14:textId="77777777" w:rsidR="004133C3" w:rsidRDefault="004133C3" w:rsidP="004133C3">
            <w:r>
              <w:t>Phương pháp: Phân tích.</w:t>
            </w:r>
            <w:r>
              <w:br/>
              <w:t>Cách giải:</w:t>
            </w:r>
            <w:r>
              <w:br/>
              <w:t>Cuộc khởi nghĩa Yên Bái do Việt Nam Quốc dân đảng lãnh đạo - đảng theo khuynh hướng dân chủ tư sản. Sự thất bại của cuộc khởi nghĩa này đánh dấu chấm dứt vai trò lịch sử của đảng này với tư cách là một chính đảng cách mạng trong phong trào dân tộc vừa mới xuất hiện đã chấm dứt. Đồng thời, cùng minh chứng đường lối cứu nước theo khuynh hướng dân chủ tư sản không phù hợp với thực tiễn cách mạng nước ta.</w:t>
            </w:r>
            <w:r>
              <w:br/>
              <w:t>Chọn C.</w:t>
            </w:r>
          </w:p>
        </w:tc>
      </w:tr>
      <w:tr w:rsidR="004133C3" w14:paraId="308F763B" w14:textId="77777777" w:rsidTr="004133C3">
        <w:trPr>
          <w:jc w:val="center"/>
        </w:trPr>
        <w:tc>
          <w:tcPr>
            <w:tcW w:w="1549" w:type="dxa"/>
          </w:tcPr>
          <w:p w14:paraId="0ACD7995" w14:textId="77777777" w:rsidR="004133C3" w:rsidRDefault="004133C3" w:rsidP="004133C3">
            <w:r>
              <w:t>His_34_31</w:t>
            </w:r>
          </w:p>
        </w:tc>
        <w:tc>
          <w:tcPr>
            <w:tcW w:w="806" w:type="dxa"/>
          </w:tcPr>
          <w:p w14:paraId="07BDF4D1" w14:textId="77777777" w:rsidR="004133C3" w:rsidRDefault="004133C3" w:rsidP="004133C3">
            <w:r>
              <w:t xml:space="preserve"> </w:t>
            </w:r>
          </w:p>
        </w:tc>
        <w:tc>
          <w:tcPr>
            <w:tcW w:w="1431" w:type="dxa"/>
          </w:tcPr>
          <w:p w14:paraId="1D65A56F" w14:textId="77777777" w:rsidR="004133C3" w:rsidRDefault="004133C3" w:rsidP="004133C3">
            <w:r>
              <w:t>Câu 31:</w:t>
            </w:r>
            <w:r>
              <w:br/>
              <w:t>Điểm khác biệt cơ bản về chức năng, nhiệm vụ của Mặt trận Việt Minh so với Mặt trận thống nhất dân tộc Phản đế Đông Dương là</w:t>
            </w:r>
            <w:r>
              <w:br/>
              <w:t>A. Thực hiện đoàn kết các lực lượng dân tộc.</w:t>
            </w:r>
            <w:r>
              <w:br/>
              <w:t>B. Thực hiện nhiệm vụ chống đế quốc giành độc lập dân tộc.</w:t>
            </w:r>
            <w:r>
              <w:br/>
              <w:t xml:space="preserve">C. Chỉ thực hiện </w:t>
            </w:r>
            <w:r>
              <w:lastRenderedPageBreak/>
              <w:t>nhiệm vụ đoàn kết lực lượng công- nông ở Việt Nam.</w:t>
            </w:r>
            <w:r>
              <w:br/>
              <w:t>D. Thực hiện thêm chức năng chính quyền.</w:t>
            </w:r>
          </w:p>
        </w:tc>
        <w:tc>
          <w:tcPr>
            <w:tcW w:w="1548" w:type="dxa"/>
          </w:tcPr>
          <w:p w14:paraId="5F884CF1" w14:textId="77777777" w:rsidR="004133C3" w:rsidRDefault="004133C3" w:rsidP="004133C3">
            <w:r>
              <w:lastRenderedPageBreak/>
              <w:t>D</w:t>
            </w:r>
          </w:p>
        </w:tc>
        <w:tc>
          <w:tcPr>
            <w:tcW w:w="1439" w:type="dxa"/>
          </w:tcPr>
          <w:p w14:paraId="0AFCAD8B" w14:textId="77777777" w:rsidR="004133C3" w:rsidRDefault="004133C3" w:rsidP="004133C3">
            <w:r>
              <w:t xml:space="preserve"> </w:t>
            </w:r>
          </w:p>
        </w:tc>
        <w:tc>
          <w:tcPr>
            <w:tcW w:w="2083" w:type="dxa"/>
          </w:tcPr>
          <w:p w14:paraId="1A9A67DE" w14:textId="77777777" w:rsidR="004133C3" w:rsidRDefault="004133C3" w:rsidP="004133C3">
            <w:r>
              <w:t>Phương pháp: So sánh.</w:t>
            </w:r>
            <w:r>
              <w:br/>
              <w:t>Cách giải:</w:t>
            </w:r>
            <w:r>
              <w:br/>
              <w:t xml:space="preserve">Bên cạnh chức năng đoàn kết các lực lượng dân tộc trong cuộc đấu tranh tự giải phóng, mặt trận Việt Minh còn thực hiện chức năng chính quyền khi tổ chức và lãnh đạo quần chúng nhân dân nổi dậy giành chính quyền, lập ra nước Việt Nam Dân chủ Cộng hòa. Đây chính là điểm khác biệt cơ bản về chức năng, nhiệm vụ của Mặt trận Việt Minh so với Mặt trận thống nhất dân tộc </w:t>
            </w:r>
            <w:r>
              <w:lastRenderedPageBreak/>
              <w:t>Phản đế Đông Dương.</w:t>
            </w:r>
            <w:r>
              <w:br/>
              <w:t>Chọn D.</w:t>
            </w:r>
          </w:p>
        </w:tc>
      </w:tr>
      <w:tr w:rsidR="004133C3" w14:paraId="09E76E6D" w14:textId="77777777" w:rsidTr="004133C3">
        <w:trPr>
          <w:jc w:val="center"/>
        </w:trPr>
        <w:tc>
          <w:tcPr>
            <w:tcW w:w="1549" w:type="dxa"/>
          </w:tcPr>
          <w:p w14:paraId="0AB79353" w14:textId="77777777" w:rsidR="004133C3" w:rsidRDefault="004133C3" w:rsidP="004133C3">
            <w:r>
              <w:lastRenderedPageBreak/>
              <w:t>His_34_32</w:t>
            </w:r>
          </w:p>
        </w:tc>
        <w:tc>
          <w:tcPr>
            <w:tcW w:w="806" w:type="dxa"/>
          </w:tcPr>
          <w:p w14:paraId="3F9B7B1E" w14:textId="77777777" w:rsidR="004133C3" w:rsidRDefault="004133C3" w:rsidP="004133C3">
            <w:r>
              <w:t xml:space="preserve"> </w:t>
            </w:r>
          </w:p>
        </w:tc>
        <w:tc>
          <w:tcPr>
            <w:tcW w:w="1431" w:type="dxa"/>
          </w:tcPr>
          <w:p w14:paraId="4ACF0EEE" w14:textId="77777777" w:rsidR="004133C3" w:rsidRDefault="004133C3" w:rsidP="004133C3">
            <w:r>
              <w:t>Câu 32:</w:t>
            </w:r>
            <w:r>
              <w:br/>
              <w:t>Một hạn chế của tư sản Việt Nam trong phong trào yêu nước (1919 - 1925) là</w:t>
            </w:r>
            <w:r>
              <w:br/>
              <w:t>A. phương pháp đấu tranh đơn điệu, thiếu tính tuyên truyền.</w:t>
            </w:r>
            <w:r>
              <w:br/>
              <w:t>B. chủ yếu diễn ra ở các đô thị - nơi có hoạt động buôn bán.</w:t>
            </w:r>
            <w:r>
              <w:br/>
              <w:t>C. không chú trọng thành lập tổ chức chính trị, tuyên truyền.</w:t>
            </w:r>
            <w:r>
              <w:br/>
              <w:t xml:space="preserve">D. chưa xác định đế quốc </w:t>
            </w:r>
            <w:r>
              <w:lastRenderedPageBreak/>
              <w:t>Pháp là nhiệm vụ phải đấu tranh.</w:t>
            </w:r>
          </w:p>
        </w:tc>
        <w:tc>
          <w:tcPr>
            <w:tcW w:w="1548" w:type="dxa"/>
          </w:tcPr>
          <w:p w14:paraId="047CA2EC" w14:textId="77777777" w:rsidR="004133C3" w:rsidRDefault="004133C3" w:rsidP="004133C3">
            <w:r>
              <w:lastRenderedPageBreak/>
              <w:t>B</w:t>
            </w:r>
          </w:p>
        </w:tc>
        <w:tc>
          <w:tcPr>
            <w:tcW w:w="1439" w:type="dxa"/>
          </w:tcPr>
          <w:p w14:paraId="3C82DEC6" w14:textId="77777777" w:rsidR="004133C3" w:rsidRDefault="004133C3" w:rsidP="004133C3">
            <w:r>
              <w:t xml:space="preserve"> </w:t>
            </w:r>
          </w:p>
        </w:tc>
        <w:tc>
          <w:tcPr>
            <w:tcW w:w="2083" w:type="dxa"/>
          </w:tcPr>
          <w:p w14:paraId="03A91DC3" w14:textId="77777777" w:rsidR="004133C3" w:rsidRDefault="004133C3" w:rsidP="004133C3">
            <w:r>
              <w:t>Phương pháp: Loại trừ phương án.</w:t>
            </w:r>
            <w:r>
              <w:br/>
              <w:t>Cách giải:</w:t>
            </w:r>
            <w:r>
              <w:br/>
              <w:t>Một hạn chế của tư sản Việt Nam trong phong trào yêu nước (1919 - 1925) là chủ yếu diễn ra ở các đô thị - nơi có hoạt động buôn bán.</w:t>
            </w:r>
            <w:r>
              <w:br/>
              <w:t>Chọn B.</w:t>
            </w:r>
          </w:p>
        </w:tc>
      </w:tr>
      <w:tr w:rsidR="004133C3" w14:paraId="3EFEA720" w14:textId="77777777" w:rsidTr="004133C3">
        <w:trPr>
          <w:jc w:val="center"/>
        </w:trPr>
        <w:tc>
          <w:tcPr>
            <w:tcW w:w="1549" w:type="dxa"/>
          </w:tcPr>
          <w:p w14:paraId="0E840200" w14:textId="77777777" w:rsidR="004133C3" w:rsidRDefault="004133C3" w:rsidP="004133C3">
            <w:r>
              <w:t>His_34_33</w:t>
            </w:r>
          </w:p>
        </w:tc>
        <w:tc>
          <w:tcPr>
            <w:tcW w:w="806" w:type="dxa"/>
          </w:tcPr>
          <w:p w14:paraId="794D6887" w14:textId="77777777" w:rsidR="004133C3" w:rsidRDefault="004133C3" w:rsidP="004133C3">
            <w:r>
              <w:t xml:space="preserve"> </w:t>
            </w:r>
          </w:p>
        </w:tc>
        <w:tc>
          <w:tcPr>
            <w:tcW w:w="1431" w:type="dxa"/>
          </w:tcPr>
          <w:p w14:paraId="29AFFB88" w14:textId="77777777" w:rsidR="004133C3" w:rsidRDefault="004133C3" w:rsidP="004133C3">
            <w:r>
              <w:t>Câu 33:</w:t>
            </w:r>
            <w:r>
              <w:br/>
              <w:t>Một trong những hạn chế của các cuộc khởi nghĩa chống thực dân Pháp cuối thế kỉ XIX ở Việt Nam là</w:t>
            </w:r>
            <w:r>
              <w:br/>
              <w:t>A. sức chiến đấu của nghĩa quân chưa quyết liệt.</w:t>
            </w:r>
            <w:r>
              <w:br/>
              <w:t>B. nặng về phòng thủ, ít chủ động tiến công.</w:t>
            </w:r>
            <w:r>
              <w:br/>
              <w:t>C. chưa được quần chúng nhân dân ủng hộ.</w:t>
            </w:r>
            <w:r>
              <w:br/>
              <w:t>D. chỉ diễn ra trên địa bàn rừng núi hiểm trở.</w:t>
            </w:r>
          </w:p>
        </w:tc>
        <w:tc>
          <w:tcPr>
            <w:tcW w:w="1548" w:type="dxa"/>
          </w:tcPr>
          <w:p w14:paraId="5F5146E1" w14:textId="77777777" w:rsidR="004133C3" w:rsidRDefault="004133C3" w:rsidP="004133C3">
            <w:r>
              <w:t>B</w:t>
            </w:r>
          </w:p>
        </w:tc>
        <w:tc>
          <w:tcPr>
            <w:tcW w:w="1439" w:type="dxa"/>
          </w:tcPr>
          <w:p w14:paraId="4C19019A" w14:textId="77777777" w:rsidR="004133C3" w:rsidRDefault="004133C3" w:rsidP="004133C3">
            <w:r>
              <w:t xml:space="preserve"> </w:t>
            </w:r>
          </w:p>
        </w:tc>
        <w:tc>
          <w:tcPr>
            <w:tcW w:w="2083" w:type="dxa"/>
          </w:tcPr>
          <w:p w14:paraId="765F3EF1" w14:textId="77777777" w:rsidR="004133C3" w:rsidRDefault="004133C3" w:rsidP="004133C3">
            <w:r>
              <w:t>Phương pháp: Loại trừ phương án.</w:t>
            </w:r>
            <w:r>
              <w:br/>
              <w:t>Cách giải:</w:t>
            </w:r>
            <w:r>
              <w:br/>
              <w:t>Một trong những hạn chế của các cuộc khởi nghĩa chống thực dân Pháp cuối thế kỉ XIX ở Việt Nam là nặng về phòng thủ, ít chủ động tiến công.</w:t>
            </w:r>
            <w:r>
              <w:br/>
              <w:t>Chọn B.</w:t>
            </w:r>
          </w:p>
        </w:tc>
      </w:tr>
      <w:tr w:rsidR="004133C3" w14:paraId="149D90C8" w14:textId="77777777" w:rsidTr="004133C3">
        <w:trPr>
          <w:jc w:val="center"/>
        </w:trPr>
        <w:tc>
          <w:tcPr>
            <w:tcW w:w="1549" w:type="dxa"/>
          </w:tcPr>
          <w:p w14:paraId="4A5E4EF7" w14:textId="77777777" w:rsidR="004133C3" w:rsidRDefault="004133C3" w:rsidP="004133C3">
            <w:r>
              <w:t>His_34_34</w:t>
            </w:r>
          </w:p>
        </w:tc>
        <w:tc>
          <w:tcPr>
            <w:tcW w:w="806" w:type="dxa"/>
          </w:tcPr>
          <w:p w14:paraId="1F08397E" w14:textId="77777777" w:rsidR="004133C3" w:rsidRDefault="004133C3" w:rsidP="004133C3">
            <w:r>
              <w:t xml:space="preserve"> </w:t>
            </w:r>
          </w:p>
        </w:tc>
        <w:tc>
          <w:tcPr>
            <w:tcW w:w="1431" w:type="dxa"/>
          </w:tcPr>
          <w:p w14:paraId="19924F7F" w14:textId="77777777" w:rsidR="004133C3" w:rsidRDefault="004133C3" w:rsidP="004133C3">
            <w:r>
              <w:t>Câu 34:</w:t>
            </w:r>
            <w:r>
              <w:br/>
              <w:t xml:space="preserve">So với Chiến dịch Điện Biên Phủ (1954), </w:t>
            </w:r>
            <w:r>
              <w:lastRenderedPageBreak/>
              <w:t>Chiến dịch Hồ Chí Minh (1975) có điểm khác biệt là</w:t>
            </w:r>
            <w:r>
              <w:br/>
              <w:t>A. trận đánh quyết định, đỉnh cao của cuộc kháng chiến chống đế quốc xâm lược.</w:t>
            </w:r>
            <w:r>
              <w:br/>
              <w:t>B. địa bàn diễn ra chiến dịch chủ yếu là ở đô thị</w:t>
            </w:r>
            <w:r>
              <w:br/>
              <w:t>C. được mở khi cách mạng Việt Nam đã giành quyền chủ động trên chiến trường.</w:t>
            </w:r>
            <w:r>
              <w:br/>
              <w:t>D. huy động lực lượng chiến đấu đến mức cao nhất.</w:t>
            </w:r>
          </w:p>
        </w:tc>
        <w:tc>
          <w:tcPr>
            <w:tcW w:w="1548" w:type="dxa"/>
          </w:tcPr>
          <w:p w14:paraId="1D0081DF" w14:textId="77777777" w:rsidR="004133C3" w:rsidRDefault="004133C3" w:rsidP="004133C3">
            <w:r>
              <w:lastRenderedPageBreak/>
              <w:t>B</w:t>
            </w:r>
          </w:p>
        </w:tc>
        <w:tc>
          <w:tcPr>
            <w:tcW w:w="1439" w:type="dxa"/>
          </w:tcPr>
          <w:p w14:paraId="37830D79" w14:textId="77777777" w:rsidR="004133C3" w:rsidRDefault="004133C3" w:rsidP="004133C3">
            <w:r>
              <w:t xml:space="preserve"> </w:t>
            </w:r>
          </w:p>
        </w:tc>
        <w:tc>
          <w:tcPr>
            <w:tcW w:w="2083" w:type="dxa"/>
          </w:tcPr>
          <w:p w14:paraId="39A89D0B" w14:textId="77777777" w:rsidR="004133C3" w:rsidRDefault="004133C3" w:rsidP="004133C3">
            <w:r>
              <w:t>Phương pháp: So sánh.</w:t>
            </w:r>
            <w:r>
              <w:br/>
              <w:t>Cách giải:13</w:t>
            </w:r>
            <w:r>
              <w:br/>
              <w:t xml:space="preserve">Chiến dịch Điện Biên Phủ diễn ra ở vùng Tây </w:t>
            </w:r>
            <w:r>
              <w:lastRenderedPageBreak/>
              <w:t>Bắc, địa hình chủ yếu là đồi núi,còn Chiến dịch Hồ Chí Minh (1975) chủ yếu diễn ra ở các đô thị, nơi tập trung các cơ quan đầu não của chính quyền nguỵ quân, nguỵ quyền.</w:t>
            </w:r>
            <w:r>
              <w:br/>
              <w:t>Chọn B.</w:t>
            </w:r>
          </w:p>
        </w:tc>
      </w:tr>
      <w:tr w:rsidR="004133C3" w14:paraId="50C1B5F6" w14:textId="77777777" w:rsidTr="004133C3">
        <w:trPr>
          <w:jc w:val="center"/>
        </w:trPr>
        <w:tc>
          <w:tcPr>
            <w:tcW w:w="1549" w:type="dxa"/>
          </w:tcPr>
          <w:p w14:paraId="7BC7FDB4" w14:textId="77777777" w:rsidR="004133C3" w:rsidRDefault="004133C3" w:rsidP="004133C3">
            <w:r>
              <w:lastRenderedPageBreak/>
              <w:t>His_34_35</w:t>
            </w:r>
          </w:p>
        </w:tc>
        <w:tc>
          <w:tcPr>
            <w:tcW w:w="806" w:type="dxa"/>
          </w:tcPr>
          <w:p w14:paraId="425CD34F" w14:textId="77777777" w:rsidR="004133C3" w:rsidRDefault="004133C3" w:rsidP="004133C3">
            <w:r>
              <w:t xml:space="preserve"> </w:t>
            </w:r>
          </w:p>
        </w:tc>
        <w:tc>
          <w:tcPr>
            <w:tcW w:w="1431" w:type="dxa"/>
          </w:tcPr>
          <w:p w14:paraId="7E234D58" w14:textId="77777777" w:rsidR="004133C3" w:rsidRDefault="004133C3" w:rsidP="004133C3">
            <w:r>
              <w:t>Câu 35:</w:t>
            </w:r>
            <w:r>
              <w:br/>
              <w:t xml:space="preserve">Bài học cơ bản nào cho cách mạng Việt </w:t>
            </w:r>
            <w:r>
              <w:lastRenderedPageBreak/>
              <w:t>Nam hiện nay được rút ra từ sự thất bại của phong trào cách mạng 1930 - 1931?</w:t>
            </w:r>
            <w:r>
              <w:br/>
              <w:t>A. Tổ chức, lãnh đạo quần chúng đấu tranh công khai.</w:t>
            </w:r>
            <w:r>
              <w:br/>
              <w:t>B. Xây dựng khối liên minh công – nông vững chắc.</w:t>
            </w:r>
            <w:r>
              <w:br/>
              <w:t>C. Tổ chức, lãnh đạo quần chúng đấu tranh.</w:t>
            </w:r>
            <w:r>
              <w:br/>
              <w:t>D. Xây dựng mặt trận dân tộc thống nhất.</w:t>
            </w:r>
          </w:p>
        </w:tc>
        <w:tc>
          <w:tcPr>
            <w:tcW w:w="1548" w:type="dxa"/>
          </w:tcPr>
          <w:p w14:paraId="2B5B2C65" w14:textId="77777777" w:rsidR="004133C3" w:rsidRDefault="004133C3" w:rsidP="004133C3">
            <w:r>
              <w:lastRenderedPageBreak/>
              <w:t>D</w:t>
            </w:r>
          </w:p>
        </w:tc>
        <w:tc>
          <w:tcPr>
            <w:tcW w:w="1439" w:type="dxa"/>
          </w:tcPr>
          <w:p w14:paraId="63C2E93E" w14:textId="77777777" w:rsidR="004133C3" w:rsidRDefault="004133C3" w:rsidP="004133C3">
            <w:r>
              <w:t xml:space="preserve"> </w:t>
            </w:r>
          </w:p>
        </w:tc>
        <w:tc>
          <w:tcPr>
            <w:tcW w:w="2083" w:type="dxa"/>
          </w:tcPr>
          <w:p w14:paraId="477AE576" w14:textId="77777777" w:rsidR="004133C3" w:rsidRDefault="004133C3" w:rsidP="004133C3">
            <w:r>
              <w:t>Phương pháp: Rút ra bài học kinh nghiệm.</w:t>
            </w:r>
            <w:r>
              <w:br/>
              <w:t>Cách giải:</w:t>
            </w:r>
            <w:r>
              <w:br/>
              <w:t xml:space="preserve">Phong trào </w:t>
            </w:r>
            <w:r>
              <w:lastRenderedPageBreak/>
              <w:t>1930 – 1931 chỉ mới xây dựng được liên minh công – nông mà chưa xây dựng được mặt trận dân tộc thống nhất ⟹ Bài học đặt ra là cần xây dựng được mặt trận dân tộc thống nhất để đoàn kết tất cả các tầng lớp nhân dân trong một khối chung để tạo nên sức mạnh lớn lao đánh đổ đế quốc Pháp.</w:t>
            </w:r>
            <w:r>
              <w:br/>
              <w:t>Chọn D.</w:t>
            </w:r>
          </w:p>
        </w:tc>
      </w:tr>
      <w:tr w:rsidR="004133C3" w14:paraId="70937E2C" w14:textId="77777777" w:rsidTr="004133C3">
        <w:trPr>
          <w:jc w:val="center"/>
        </w:trPr>
        <w:tc>
          <w:tcPr>
            <w:tcW w:w="1549" w:type="dxa"/>
          </w:tcPr>
          <w:p w14:paraId="326E6CE5" w14:textId="77777777" w:rsidR="004133C3" w:rsidRDefault="004133C3" w:rsidP="004133C3">
            <w:r>
              <w:lastRenderedPageBreak/>
              <w:t>His_34_36</w:t>
            </w:r>
          </w:p>
        </w:tc>
        <w:tc>
          <w:tcPr>
            <w:tcW w:w="806" w:type="dxa"/>
          </w:tcPr>
          <w:p w14:paraId="51544E74" w14:textId="77777777" w:rsidR="004133C3" w:rsidRDefault="004133C3" w:rsidP="004133C3">
            <w:r>
              <w:t xml:space="preserve"> </w:t>
            </w:r>
          </w:p>
        </w:tc>
        <w:tc>
          <w:tcPr>
            <w:tcW w:w="1431" w:type="dxa"/>
          </w:tcPr>
          <w:p w14:paraId="2A529A00" w14:textId="77777777" w:rsidR="004133C3" w:rsidRDefault="004133C3" w:rsidP="004133C3">
            <w:r>
              <w:t>Câu 36:</w:t>
            </w:r>
            <w:r>
              <w:br/>
              <w:t xml:space="preserve">Trong hai cuộc kháng chiến chống đế quốc xâm lược (1945 -1975), nhân dân </w:t>
            </w:r>
            <w:r>
              <w:lastRenderedPageBreak/>
              <w:t>Việt Nam đã giành thắng lợi trước đối phương bằng việc</w:t>
            </w:r>
            <w:r>
              <w:br/>
              <w:t>A. dùng sức mạnh của nhiều nhân tố thắng sức mạnh về quân sự và kinh tế.</w:t>
            </w:r>
            <w:r>
              <w:br/>
              <w:t>B. dùng sức mạnh của vật chất đánh thắng sức mạnh của ý chí và tinh thần.</w:t>
            </w:r>
            <w:r>
              <w:br/>
              <w:t>C. lấy số lượng quân đông thắng vũ khí chất lượng cao.</w:t>
            </w:r>
            <w:r>
              <w:br/>
              <w:t>D. lấy lực thắng thế, lấy ít thắng nhiều về quân số.</w:t>
            </w:r>
          </w:p>
        </w:tc>
        <w:tc>
          <w:tcPr>
            <w:tcW w:w="1548" w:type="dxa"/>
          </w:tcPr>
          <w:p w14:paraId="3DEAAE05" w14:textId="77777777" w:rsidR="004133C3" w:rsidRDefault="004133C3" w:rsidP="004133C3">
            <w:r>
              <w:lastRenderedPageBreak/>
              <w:t>A</w:t>
            </w:r>
          </w:p>
        </w:tc>
        <w:tc>
          <w:tcPr>
            <w:tcW w:w="1439" w:type="dxa"/>
          </w:tcPr>
          <w:p w14:paraId="6F22BC3F" w14:textId="77777777" w:rsidR="004133C3" w:rsidRDefault="004133C3" w:rsidP="004133C3">
            <w:r>
              <w:t xml:space="preserve"> </w:t>
            </w:r>
          </w:p>
        </w:tc>
        <w:tc>
          <w:tcPr>
            <w:tcW w:w="2083" w:type="dxa"/>
          </w:tcPr>
          <w:p w14:paraId="229CB333" w14:textId="77777777" w:rsidR="004133C3" w:rsidRDefault="004133C3" w:rsidP="004133C3">
            <w:r>
              <w:t>Phương pháp: Phân tích.</w:t>
            </w:r>
            <w:r>
              <w:br/>
              <w:t>Cách giải:</w:t>
            </w:r>
            <w:r>
              <w:br/>
              <w:t xml:space="preserve">Trong hai cuộc kháng chiến chống đế quốc xâm lược (1945 -1975), nhân dân Việt Nam đã giành thắng lợi trước đối </w:t>
            </w:r>
            <w:r>
              <w:lastRenderedPageBreak/>
              <w:t>phương bằng việc dùng sức mạnh của nhiều nhân tố thắng sức mạnh về quân sự và kinh tế. Trước sự xâm lược của thực dân Pháp và đế quốc Mĩ – hai cường quốc hơn hẳn ta về quân sự và kinh tế, Đảng và Chính phủ đã có đường lối lãnh đạo phù hợp với tình hình đất nước trong từ giai đoạn, kết hợp sức mạnh dân tộc với sức mạnh thời đại để rút ngắn tương quan so sánh lực lượng.</w:t>
            </w:r>
            <w:r>
              <w:br/>
              <w:t>Chọn A.</w:t>
            </w:r>
          </w:p>
        </w:tc>
      </w:tr>
      <w:tr w:rsidR="004133C3" w14:paraId="441DCD50" w14:textId="77777777" w:rsidTr="004133C3">
        <w:trPr>
          <w:jc w:val="center"/>
        </w:trPr>
        <w:tc>
          <w:tcPr>
            <w:tcW w:w="1549" w:type="dxa"/>
          </w:tcPr>
          <w:p w14:paraId="655C453C" w14:textId="77777777" w:rsidR="004133C3" w:rsidRDefault="004133C3" w:rsidP="004133C3">
            <w:r>
              <w:lastRenderedPageBreak/>
              <w:t>His_34_37</w:t>
            </w:r>
          </w:p>
        </w:tc>
        <w:tc>
          <w:tcPr>
            <w:tcW w:w="806" w:type="dxa"/>
          </w:tcPr>
          <w:p w14:paraId="1FD8F454" w14:textId="77777777" w:rsidR="004133C3" w:rsidRDefault="004133C3" w:rsidP="004133C3">
            <w:r>
              <w:t xml:space="preserve"> </w:t>
            </w:r>
          </w:p>
        </w:tc>
        <w:tc>
          <w:tcPr>
            <w:tcW w:w="1431" w:type="dxa"/>
          </w:tcPr>
          <w:p w14:paraId="6121F2B6" w14:textId="77777777" w:rsidR="004133C3" w:rsidRDefault="004133C3" w:rsidP="004133C3">
            <w:r>
              <w:t>Câu 37:</w:t>
            </w:r>
            <w:r>
              <w:br/>
              <w:t xml:space="preserve">So với Cương lĩnh chính trị đầu tiên của Đảng, Luận </w:t>
            </w:r>
            <w:r>
              <w:lastRenderedPageBreak/>
              <w:t>cương chính trị (10-1930) không có sự khác biệt về</w:t>
            </w:r>
            <w:r>
              <w:br/>
              <w:t>A. lực lượng cách mạng.</w:t>
            </w:r>
            <w:r>
              <w:br/>
              <w:t>B. mối quan hệ giữa nhiệm vụ dân tộc - dân chủ.</w:t>
            </w:r>
            <w:r>
              <w:br/>
              <w:t>C. phạm vi, quy mô.</w:t>
            </w:r>
            <w:r>
              <w:br/>
              <w:t>D. phương hướng chiến lược của cách mạng.</w:t>
            </w:r>
          </w:p>
        </w:tc>
        <w:tc>
          <w:tcPr>
            <w:tcW w:w="1548" w:type="dxa"/>
          </w:tcPr>
          <w:p w14:paraId="6E6912CC" w14:textId="77777777" w:rsidR="004133C3" w:rsidRDefault="004133C3" w:rsidP="004133C3">
            <w:r>
              <w:lastRenderedPageBreak/>
              <w:t>D</w:t>
            </w:r>
          </w:p>
        </w:tc>
        <w:tc>
          <w:tcPr>
            <w:tcW w:w="1439" w:type="dxa"/>
          </w:tcPr>
          <w:p w14:paraId="5002FE6A" w14:textId="77777777" w:rsidR="004133C3" w:rsidRDefault="004133C3" w:rsidP="004133C3">
            <w:r>
              <w:t xml:space="preserve"> </w:t>
            </w:r>
          </w:p>
        </w:tc>
        <w:tc>
          <w:tcPr>
            <w:tcW w:w="2083" w:type="dxa"/>
          </w:tcPr>
          <w:p w14:paraId="1DE70E56" w14:textId="77777777" w:rsidR="004133C3" w:rsidRDefault="004133C3" w:rsidP="004133C3">
            <w:r>
              <w:t>Phương pháp: So sánh.</w:t>
            </w:r>
            <w:r>
              <w:br/>
              <w:t>Cách giải:</w:t>
            </w:r>
            <w:r>
              <w:br/>
              <w:t xml:space="preserve">So với Cương lĩnh chính trị đầu tiên của Đảng, Luận cương chính trị </w:t>
            </w:r>
            <w:r>
              <w:lastRenderedPageBreak/>
              <w:t>(10 - 1930) không có sự khác biệt về phương hướng chiến lược của cách mạng (tiến hành cách mạng tư sản dân quyền và thổ địa cách mạng; sau đó bỏ qua thời kì tư bản chủ nghĩa tiến lên cách mạng xã hội chủ nghĩa).</w:t>
            </w:r>
            <w:r>
              <w:br/>
              <w:t>Chọn D.</w:t>
            </w:r>
          </w:p>
        </w:tc>
      </w:tr>
      <w:tr w:rsidR="004133C3" w14:paraId="54DBC9D4" w14:textId="77777777" w:rsidTr="004133C3">
        <w:trPr>
          <w:jc w:val="center"/>
        </w:trPr>
        <w:tc>
          <w:tcPr>
            <w:tcW w:w="1549" w:type="dxa"/>
          </w:tcPr>
          <w:p w14:paraId="465A4842" w14:textId="77777777" w:rsidR="004133C3" w:rsidRDefault="004133C3" w:rsidP="004133C3">
            <w:r>
              <w:lastRenderedPageBreak/>
              <w:t>His_34_38</w:t>
            </w:r>
          </w:p>
        </w:tc>
        <w:tc>
          <w:tcPr>
            <w:tcW w:w="806" w:type="dxa"/>
          </w:tcPr>
          <w:p w14:paraId="1092EFC9" w14:textId="77777777" w:rsidR="004133C3" w:rsidRDefault="004133C3" w:rsidP="004133C3">
            <w:r>
              <w:t xml:space="preserve"> </w:t>
            </w:r>
          </w:p>
        </w:tc>
        <w:tc>
          <w:tcPr>
            <w:tcW w:w="1431" w:type="dxa"/>
          </w:tcPr>
          <w:p w14:paraId="7005A365" w14:textId="77777777" w:rsidR="004133C3" w:rsidRDefault="004133C3" w:rsidP="004133C3">
            <w:r>
              <w:t>Câu 38:</w:t>
            </w:r>
            <w:r>
              <w:br/>
              <w:t>Đâu không phải là luận điểm để chứng minh hiệp định Giơnevơ năm 1954 về Đông Dương là hmột bước tiến so với hiệp định Sơ bộ ngày 6-3-1946?</w:t>
            </w:r>
            <w:r>
              <w:br/>
              <w:t xml:space="preserve">A. Là văn bản pháp lý quốc tế nên có </w:t>
            </w:r>
            <w:r>
              <w:lastRenderedPageBreak/>
              <w:t>tính đảm bảo hơn.</w:t>
            </w:r>
            <w:r>
              <w:br/>
              <w:t>B. Công nhận các quyền dân tộc cơ bản của Việt Nam.</w:t>
            </w:r>
            <w:r>
              <w:br/>
              <w:t>C. Quyền dân tộc cơ bản được công nhận ở một nửa đất nước.</w:t>
            </w:r>
            <w:r>
              <w:br/>
              <w:t>D. Đánh dấu thắng lợi của cuộc kháng chiến chống Pháp của nhân dân ta.</w:t>
            </w:r>
          </w:p>
        </w:tc>
        <w:tc>
          <w:tcPr>
            <w:tcW w:w="1548" w:type="dxa"/>
          </w:tcPr>
          <w:p w14:paraId="235A4E6F" w14:textId="77777777" w:rsidR="004133C3" w:rsidRDefault="004133C3" w:rsidP="004133C3">
            <w:r>
              <w:lastRenderedPageBreak/>
              <w:t>C</w:t>
            </w:r>
          </w:p>
        </w:tc>
        <w:tc>
          <w:tcPr>
            <w:tcW w:w="1439" w:type="dxa"/>
          </w:tcPr>
          <w:p w14:paraId="5A7FABCC" w14:textId="77777777" w:rsidR="004133C3" w:rsidRDefault="004133C3" w:rsidP="004133C3">
            <w:r>
              <w:t xml:space="preserve"> </w:t>
            </w:r>
          </w:p>
        </w:tc>
        <w:tc>
          <w:tcPr>
            <w:tcW w:w="2083" w:type="dxa"/>
          </w:tcPr>
          <w:p w14:paraId="6EEEA924" w14:textId="77777777" w:rsidR="004133C3" w:rsidRDefault="004133C3" w:rsidP="004133C3">
            <w:r>
              <w:t>Phương pháp: Phân tích, loại trừ phương án.</w:t>
            </w:r>
            <w:r>
              <w:br/>
              <w:t>Cách giải:</w:t>
            </w:r>
            <w:r>
              <w:br/>
              <w:t xml:space="preserve">Hiệp định Giơnevơ năm 1954 về Đông Dương là một bước tiến so với hiệp định Sơ bộ ngày 6-3-1946 ở chỗ: nó là một văn bản pháp lý quốc tế công nhận các quyền dân tộc cơ bản của Việt Nam là độc lập, chủ quyền, thống nhất và </w:t>
            </w:r>
            <w:r>
              <w:lastRenderedPageBreak/>
              <w:t>toàn vẹn lãnh thổ; được các cường quốc và các nước tham dự hội nghị cam kết tôn trọng. Trong khi đó hiệp định Sơ bộ ngày 6-3-1946 mới chỉ công nhận quyền tự do của Việt Nam nằm trong khối liên hiệp Pháp và không có tính ràng buộc nên thực dân Pháp có thể dễ dàng phá hoại hiệp định.</w:t>
            </w:r>
            <w:r>
              <w:br/>
              <w:t>Chọn C.</w:t>
            </w:r>
          </w:p>
        </w:tc>
      </w:tr>
      <w:tr w:rsidR="004133C3" w14:paraId="0B670036" w14:textId="77777777" w:rsidTr="004133C3">
        <w:trPr>
          <w:jc w:val="center"/>
        </w:trPr>
        <w:tc>
          <w:tcPr>
            <w:tcW w:w="1549" w:type="dxa"/>
          </w:tcPr>
          <w:p w14:paraId="0EDABEAF" w14:textId="77777777" w:rsidR="004133C3" w:rsidRDefault="004133C3" w:rsidP="004133C3">
            <w:r>
              <w:lastRenderedPageBreak/>
              <w:t>His_34_39</w:t>
            </w:r>
          </w:p>
        </w:tc>
        <w:tc>
          <w:tcPr>
            <w:tcW w:w="806" w:type="dxa"/>
          </w:tcPr>
          <w:p w14:paraId="78D1EBEE" w14:textId="77777777" w:rsidR="004133C3" w:rsidRDefault="004133C3" w:rsidP="004133C3">
            <w:r>
              <w:t xml:space="preserve"> </w:t>
            </w:r>
          </w:p>
        </w:tc>
        <w:tc>
          <w:tcPr>
            <w:tcW w:w="1431" w:type="dxa"/>
          </w:tcPr>
          <w:p w14:paraId="2854F7AF" w14:textId="77777777" w:rsidR="004133C3" w:rsidRDefault="004133C3" w:rsidP="004133C3">
            <w:r>
              <w:t>Câu 39:</w:t>
            </w:r>
            <w:r>
              <w:br/>
              <w:t>Pháp đã chuyển sang chiến lược "đánh lâu dài" sau thất bại ở Việt Bắc năm 1947 chứng tỏ</w:t>
            </w:r>
            <w:r>
              <w:br/>
              <w:t xml:space="preserve">A. Pháp đã chuyển sang thế phòng thủ chiến lược trên toàn Đông </w:t>
            </w:r>
            <w:r>
              <w:lastRenderedPageBreak/>
              <w:t>Dương.</w:t>
            </w:r>
            <w:r>
              <w:br/>
              <w:t>B. Pháp đã mất thế chủ động chiến lược trên chiến trường Đông Dương.</w:t>
            </w:r>
            <w:r>
              <w:br/>
              <w:t>C. Pháp đã mất thế chủ động trên chiến trường chính Bắc Bộ.</w:t>
            </w:r>
            <w:r>
              <w:br/>
              <w:t>D. Pháp đang lâm vào tình trạng lúng túng về chiến lược.</w:t>
            </w:r>
          </w:p>
        </w:tc>
        <w:tc>
          <w:tcPr>
            <w:tcW w:w="1548" w:type="dxa"/>
          </w:tcPr>
          <w:p w14:paraId="5EAEAF8B" w14:textId="77777777" w:rsidR="004133C3" w:rsidRDefault="004133C3" w:rsidP="004133C3">
            <w:r>
              <w:lastRenderedPageBreak/>
              <w:t>D</w:t>
            </w:r>
          </w:p>
        </w:tc>
        <w:tc>
          <w:tcPr>
            <w:tcW w:w="1439" w:type="dxa"/>
          </w:tcPr>
          <w:p w14:paraId="6E913F76" w14:textId="77777777" w:rsidR="004133C3" w:rsidRDefault="004133C3" w:rsidP="004133C3">
            <w:r>
              <w:t xml:space="preserve"> </w:t>
            </w:r>
          </w:p>
        </w:tc>
        <w:tc>
          <w:tcPr>
            <w:tcW w:w="2083" w:type="dxa"/>
          </w:tcPr>
          <w:p w14:paraId="553C7525" w14:textId="77777777" w:rsidR="004133C3" w:rsidRDefault="004133C3" w:rsidP="004133C3">
            <w:r>
              <w:t>Phương pháp: Giải thích.</w:t>
            </w:r>
            <w:r>
              <w:br/>
              <w:t>Cách giải:</w:t>
            </w:r>
            <w:r>
              <w:br/>
              <w:t>Pháp đã chuyển sang chiến lược "đánh lâu dài" sau thất bại ở Việt Bắc năm 1947 chứng tỏ Pháp đang lâm vào tình trạng lúng túng về chiến lược.</w:t>
            </w:r>
            <w:r>
              <w:br/>
              <w:t>Chọn D.</w:t>
            </w:r>
          </w:p>
        </w:tc>
      </w:tr>
      <w:tr w:rsidR="004133C3" w14:paraId="29A100B5" w14:textId="77777777" w:rsidTr="004133C3">
        <w:trPr>
          <w:jc w:val="center"/>
        </w:trPr>
        <w:tc>
          <w:tcPr>
            <w:tcW w:w="1549" w:type="dxa"/>
          </w:tcPr>
          <w:p w14:paraId="097FBD16" w14:textId="77777777" w:rsidR="004133C3" w:rsidRDefault="004133C3" w:rsidP="004133C3">
            <w:r>
              <w:t>His_34_40</w:t>
            </w:r>
          </w:p>
        </w:tc>
        <w:tc>
          <w:tcPr>
            <w:tcW w:w="806" w:type="dxa"/>
          </w:tcPr>
          <w:p w14:paraId="0485A194" w14:textId="77777777" w:rsidR="004133C3" w:rsidRDefault="004133C3" w:rsidP="004133C3">
            <w:r>
              <w:t xml:space="preserve"> </w:t>
            </w:r>
          </w:p>
        </w:tc>
        <w:tc>
          <w:tcPr>
            <w:tcW w:w="1431" w:type="dxa"/>
          </w:tcPr>
          <w:p w14:paraId="1594612B" w14:textId="77777777" w:rsidR="004133C3" w:rsidRDefault="004133C3" w:rsidP="004133C3">
            <w:r>
              <w:t>Câu 40:</w:t>
            </w:r>
            <w:r>
              <w:br/>
              <w:t>Phát biểu nào sau đây là sai khi nói về ý nghĩa của Cách mạng tháng Tám 1945 ở Việt Nam?</w:t>
            </w:r>
            <w:r>
              <w:br/>
              <w:t>A. Là thắng lợi vĩ đại, giành lại độc lập từ tay thực dân Pháp.</w:t>
            </w:r>
            <w:r>
              <w:br/>
              <w:t xml:space="preserve">B. Mở ra bước </w:t>
            </w:r>
            <w:r>
              <w:lastRenderedPageBreak/>
              <w:t>ngoặt lớn trong lịch sử dân tộc.</w:t>
            </w:r>
            <w:r>
              <w:br/>
              <w:t>C. Mở đầu kỉ nguyên độc lập, tự do.</w:t>
            </w:r>
            <w:r>
              <w:br/>
              <w:t>D. Cổ vũ các dân tộc thuộc địa đứng lên đấu tranh chống chủ nghĩa thực dân.</w:t>
            </w:r>
          </w:p>
        </w:tc>
        <w:tc>
          <w:tcPr>
            <w:tcW w:w="1548" w:type="dxa"/>
          </w:tcPr>
          <w:p w14:paraId="78605D26" w14:textId="77777777" w:rsidR="004133C3" w:rsidRDefault="004133C3" w:rsidP="004133C3">
            <w:r>
              <w:lastRenderedPageBreak/>
              <w:t>A</w:t>
            </w:r>
          </w:p>
        </w:tc>
        <w:tc>
          <w:tcPr>
            <w:tcW w:w="1439" w:type="dxa"/>
          </w:tcPr>
          <w:p w14:paraId="23E2734B" w14:textId="77777777" w:rsidR="004133C3" w:rsidRDefault="004133C3" w:rsidP="004133C3">
            <w:r>
              <w:t xml:space="preserve"> </w:t>
            </w:r>
          </w:p>
        </w:tc>
        <w:tc>
          <w:tcPr>
            <w:tcW w:w="2083" w:type="dxa"/>
          </w:tcPr>
          <w:p w14:paraId="416DBAB8" w14:textId="77777777" w:rsidR="004133C3" w:rsidRDefault="004133C3" w:rsidP="004133C3">
            <w:r>
              <w:t>Phương pháp: Loại trừ đáp án.</w:t>
            </w:r>
            <w:r>
              <w:br/>
              <w:t>Cách giải:</w:t>
            </w:r>
            <w:r>
              <w:br/>
              <w:t>Trong Cách mạng tháng Tám (1945), nhân dân Việt Nam đã giành lại độc lập từ phát xít Nhật.</w:t>
            </w:r>
            <w:r>
              <w:br/>
              <w:t>Chọn A.</w:t>
            </w:r>
          </w:p>
        </w:tc>
      </w:tr>
    </w:tbl>
    <w:p w14:paraId="20A4EDC2" w14:textId="77777777" w:rsidR="001E12A2" w:rsidRDefault="001E12A2"/>
    <w:sectPr w:rsidR="001E12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060969">
    <w:abstractNumId w:val="8"/>
  </w:num>
  <w:num w:numId="2" w16cid:durableId="914903248">
    <w:abstractNumId w:val="6"/>
  </w:num>
  <w:num w:numId="3" w16cid:durableId="1774982536">
    <w:abstractNumId w:val="5"/>
  </w:num>
  <w:num w:numId="4" w16cid:durableId="1753430283">
    <w:abstractNumId w:val="4"/>
  </w:num>
  <w:num w:numId="5" w16cid:durableId="918447608">
    <w:abstractNumId w:val="7"/>
  </w:num>
  <w:num w:numId="6" w16cid:durableId="1929189051">
    <w:abstractNumId w:val="3"/>
  </w:num>
  <w:num w:numId="7" w16cid:durableId="2014649022">
    <w:abstractNumId w:val="2"/>
  </w:num>
  <w:num w:numId="8" w16cid:durableId="935753245">
    <w:abstractNumId w:val="1"/>
  </w:num>
  <w:num w:numId="9" w16cid:durableId="1510632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2A2"/>
    <w:rsid w:val="0029639D"/>
    <w:rsid w:val="00326F90"/>
    <w:rsid w:val="004133C3"/>
    <w:rsid w:val="00A97C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94627E"/>
  <w14:defaultImageDpi w14:val="300"/>
  <w15:docId w15:val="{EEC4F751-4902-4C36-B2F7-91871BC5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3596</Words>
  <Characters>20501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2023-07-19T02:04:00Z</dcterms:modified>
  <cp:category/>
</cp:coreProperties>
</file>