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5"/>
        <w:gridCol w:w="2044"/>
        <w:gridCol w:w="2500"/>
        <w:gridCol w:w="738"/>
        <w:gridCol w:w="1365"/>
        <w:gridCol w:w="1154"/>
      </w:tblGrid>
      <w:tr w:rsidR="00EE123F" w14:paraId="3359F8D7" w14:textId="77777777" w:rsidTr="00CD032A">
        <w:trPr>
          <w:jc w:val="center"/>
        </w:trPr>
        <w:tc>
          <w:tcPr>
            <w:tcW w:w="0" w:type="auto"/>
          </w:tcPr>
          <w:p w14:paraId="17CECF2B" w14:textId="5C7D9151" w:rsidR="00EE123F" w:rsidRDefault="00EE123F" w:rsidP="00EE123F">
            <w:r>
              <w:t>ID</w:t>
            </w:r>
          </w:p>
        </w:tc>
        <w:tc>
          <w:tcPr>
            <w:tcW w:w="0" w:type="auto"/>
          </w:tcPr>
          <w:p w14:paraId="73EE5EEA" w14:textId="583CB833" w:rsidR="00EE123F" w:rsidRDefault="00EE123F" w:rsidP="00EE123F">
            <w:r>
              <w:t>Image_Question</w:t>
            </w:r>
          </w:p>
        </w:tc>
        <w:tc>
          <w:tcPr>
            <w:tcW w:w="0" w:type="auto"/>
          </w:tcPr>
          <w:p w14:paraId="1ABC1CFD" w14:textId="2C736C52" w:rsidR="00EE123F" w:rsidRDefault="00EE123F" w:rsidP="00EE123F">
            <w:r>
              <w:t>Question</w:t>
            </w:r>
          </w:p>
        </w:tc>
        <w:tc>
          <w:tcPr>
            <w:tcW w:w="0" w:type="auto"/>
          </w:tcPr>
          <w:p w14:paraId="3DB0D1A1" w14:textId="630F5FED" w:rsidR="00EE123F" w:rsidRDefault="00EE123F" w:rsidP="00EE123F">
            <w:r>
              <w:t>Choice</w:t>
            </w:r>
          </w:p>
        </w:tc>
        <w:tc>
          <w:tcPr>
            <w:tcW w:w="0" w:type="auto"/>
          </w:tcPr>
          <w:p w14:paraId="4366DE69" w14:textId="5FDFF4A4" w:rsidR="00EE123F" w:rsidRDefault="00EE123F" w:rsidP="00EE123F">
            <w:r>
              <w:t>Image_Answer</w:t>
            </w:r>
          </w:p>
        </w:tc>
        <w:tc>
          <w:tcPr>
            <w:tcW w:w="0" w:type="auto"/>
          </w:tcPr>
          <w:p w14:paraId="5C6F4293" w14:textId="2DB926D9" w:rsidR="00EE123F" w:rsidRDefault="00EE123F" w:rsidP="00EE123F">
            <w:r>
              <w:t>Explanation</w:t>
            </w:r>
          </w:p>
        </w:tc>
      </w:tr>
      <w:tr w:rsidR="00EE123F" w14:paraId="2B6E6861" w14:textId="77777777" w:rsidTr="00CD032A">
        <w:trPr>
          <w:jc w:val="center"/>
        </w:trPr>
        <w:tc>
          <w:tcPr>
            <w:tcW w:w="0" w:type="auto"/>
          </w:tcPr>
          <w:p w14:paraId="1F272128" w14:textId="77777777" w:rsidR="00EE123F" w:rsidRDefault="00EE123F" w:rsidP="00EE123F">
            <w:r>
              <w:t>Geo_27_1</w:t>
            </w:r>
          </w:p>
        </w:tc>
        <w:tc>
          <w:tcPr>
            <w:tcW w:w="0" w:type="auto"/>
          </w:tcPr>
          <w:p w14:paraId="3B2FC436" w14:textId="77777777" w:rsidR="00EE123F" w:rsidRDefault="00EE123F" w:rsidP="00EE123F">
            <w:r>
              <w:t xml:space="preserve"> </w:t>
            </w:r>
          </w:p>
        </w:tc>
        <w:tc>
          <w:tcPr>
            <w:tcW w:w="0" w:type="auto"/>
          </w:tcPr>
          <w:p w14:paraId="32872CCD" w14:textId="77777777" w:rsidR="00EE123F" w:rsidRDefault="00EE123F" w:rsidP="00EE123F">
            <w:r>
              <w:t>CÂU 1:</w:t>
            </w:r>
            <w:r>
              <w:br/>
              <w:t>Đặc điểm nào sau đây không đúng về hoạt động và tác động của Tín phong Bắc bán cầu ở  nước ta?</w:t>
            </w:r>
            <w:r>
              <w:br/>
              <w:t>A. Tạo mưa phùn ẩm ướt ở cuối đông.</w:t>
            </w:r>
            <w:r>
              <w:br/>
              <w:t>B. Tạo mùa khô sâu sắc cho Nam Bộ.</w:t>
            </w:r>
            <w:r>
              <w:br/>
              <w:t>C. Gây thời tiết hanh khô ở miền Bắc.</w:t>
            </w:r>
            <w:r>
              <w:br/>
              <w:t>D. Hoạt động quanh năm ở nước ta.</w:t>
            </w:r>
          </w:p>
        </w:tc>
        <w:tc>
          <w:tcPr>
            <w:tcW w:w="0" w:type="auto"/>
          </w:tcPr>
          <w:p w14:paraId="06CE7E81" w14:textId="77777777" w:rsidR="00EE123F" w:rsidRDefault="00EE123F" w:rsidP="00EE123F">
            <w:r>
              <w:t>A</w:t>
            </w:r>
          </w:p>
        </w:tc>
        <w:tc>
          <w:tcPr>
            <w:tcW w:w="0" w:type="auto"/>
          </w:tcPr>
          <w:p w14:paraId="3AD7E006" w14:textId="77777777" w:rsidR="00EE123F" w:rsidRDefault="00EE123F" w:rsidP="00EE123F">
            <w:r>
              <w:t xml:space="preserve"> </w:t>
            </w:r>
          </w:p>
        </w:tc>
        <w:tc>
          <w:tcPr>
            <w:tcW w:w="0" w:type="auto"/>
          </w:tcPr>
          <w:p w14:paraId="06BA12C3" w14:textId="2DF49A02" w:rsidR="00EE123F" w:rsidRDefault="00EE123F" w:rsidP="00EE123F">
            <w:r>
              <w:t>Trong mùa đông ở nước ta, gió Tín phong bán cầu Bắc tạo nên những ngày thời tiết nắng ấm ở miền Bắc nước  ta (hoạt động của Gió Tín Phong Bắc Bán cầu mạnh lên vào mỗi đợt gió mùa Đông Bắc suy yếu, gió Tín Phong  Bắc Bán cầu có bản chất nóng khô nên sẽ mang lại những ngày nắng ấm trong mùa đông). Còn gây mưa phùn  cho vùng ven biển và đồng bằng Bắc Bộ là do ảnh hưởng của gió mùa Đông Bắc cuối mùa đông, khối khí lạnh  di chuyển ra phía biển, thổi qua biển trước khi vào nước ta nên được tăng cường ẩm, gây mưa phùn.</w:t>
            </w:r>
            <w:r>
              <w:br/>
              <w:t>Chọn A.</w:t>
            </w:r>
            <w:r>
              <w:br/>
            </w:r>
          </w:p>
        </w:tc>
      </w:tr>
      <w:tr w:rsidR="00EE123F" w14:paraId="189F3D5B" w14:textId="77777777" w:rsidTr="00CD032A">
        <w:trPr>
          <w:jc w:val="center"/>
        </w:trPr>
        <w:tc>
          <w:tcPr>
            <w:tcW w:w="0" w:type="auto"/>
          </w:tcPr>
          <w:p w14:paraId="45A72B27" w14:textId="77777777" w:rsidR="00EE123F" w:rsidRDefault="00EE123F" w:rsidP="00EE123F">
            <w:r>
              <w:t>Geo_27_2</w:t>
            </w:r>
          </w:p>
        </w:tc>
        <w:tc>
          <w:tcPr>
            <w:tcW w:w="0" w:type="auto"/>
          </w:tcPr>
          <w:p w14:paraId="392F4FCF" w14:textId="77777777" w:rsidR="00EE123F" w:rsidRDefault="00EE123F" w:rsidP="00EE123F">
            <w:r>
              <w:t xml:space="preserve"> </w:t>
            </w:r>
          </w:p>
        </w:tc>
        <w:tc>
          <w:tcPr>
            <w:tcW w:w="0" w:type="auto"/>
          </w:tcPr>
          <w:p w14:paraId="67158D77" w14:textId="77777777" w:rsidR="00EE123F" w:rsidRDefault="00EE123F" w:rsidP="00EE123F">
            <w:r>
              <w:t>CÂU 2:</w:t>
            </w:r>
            <w:r>
              <w:br/>
              <w:t>Đồng bằng ven biển nước ta</w:t>
            </w:r>
            <w:r>
              <w:br/>
              <w:t>A. có nhiều vùng trũng lớn chưa bồi lấp.</w:t>
            </w:r>
            <w:r>
              <w:br/>
              <w:t>B. chỉ duy nhất do phù sa biển bồi đắp.</w:t>
            </w:r>
            <w:r>
              <w:br/>
              <w:t>C. diện tích lớn hơn đồng bằng châu thổ.</w:t>
            </w:r>
            <w:r>
              <w:br/>
              <w:t>D. khả năng mở rộng ra biển không lớn.</w:t>
            </w:r>
          </w:p>
        </w:tc>
        <w:tc>
          <w:tcPr>
            <w:tcW w:w="0" w:type="auto"/>
          </w:tcPr>
          <w:p w14:paraId="40E10332" w14:textId="77777777" w:rsidR="00EE123F" w:rsidRDefault="00EE123F" w:rsidP="00EE123F">
            <w:r>
              <w:t>A</w:t>
            </w:r>
          </w:p>
        </w:tc>
        <w:tc>
          <w:tcPr>
            <w:tcW w:w="0" w:type="auto"/>
          </w:tcPr>
          <w:p w14:paraId="13445D66" w14:textId="77777777" w:rsidR="00EE123F" w:rsidRDefault="00EE123F" w:rsidP="00EE123F">
            <w:r>
              <w:t xml:space="preserve"> </w:t>
            </w:r>
          </w:p>
        </w:tc>
        <w:tc>
          <w:tcPr>
            <w:tcW w:w="0" w:type="auto"/>
          </w:tcPr>
          <w:p w14:paraId="40BFC96D" w14:textId="1BC4FF51" w:rsidR="00EE123F" w:rsidRDefault="00EE123F" w:rsidP="00EE123F">
            <w:r>
              <w:t>Đồng bằng ven biển nước ta có nhiều vùng trũng lớn chưa bồi lấp.</w:t>
            </w:r>
            <w:r>
              <w:br/>
              <w:t>Chọn A.</w:t>
            </w:r>
            <w:r>
              <w:br/>
            </w:r>
          </w:p>
        </w:tc>
      </w:tr>
      <w:tr w:rsidR="00EE123F" w14:paraId="0C776C72" w14:textId="77777777" w:rsidTr="00CD032A">
        <w:trPr>
          <w:jc w:val="center"/>
        </w:trPr>
        <w:tc>
          <w:tcPr>
            <w:tcW w:w="0" w:type="auto"/>
          </w:tcPr>
          <w:p w14:paraId="30018EF9" w14:textId="77777777" w:rsidR="00EE123F" w:rsidRDefault="00EE123F" w:rsidP="00EE123F">
            <w:r>
              <w:t>Geo_27_3</w:t>
            </w:r>
          </w:p>
        </w:tc>
        <w:tc>
          <w:tcPr>
            <w:tcW w:w="0" w:type="auto"/>
          </w:tcPr>
          <w:p w14:paraId="46D6A1CD" w14:textId="77777777" w:rsidR="00EE123F" w:rsidRDefault="00EE123F" w:rsidP="00EE123F">
            <w:r>
              <w:t xml:space="preserve"> </w:t>
            </w:r>
          </w:p>
        </w:tc>
        <w:tc>
          <w:tcPr>
            <w:tcW w:w="0" w:type="auto"/>
          </w:tcPr>
          <w:p w14:paraId="330A09EB" w14:textId="77777777" w:rsidR="00EE123F" w:rsidRDefault="00EE123F" w:rsidP="00EE123F">
            <w:r>
              <w:t>CÂU 3:</w:t>
            </w:r>
            <w:r>
              <w:br/>
              <w:t>Căn cứ vào Atlat Địa lí Việt Nam trang 21, cho biết các trung tâm công nghiệp nào sau đây  đồng cấp với nhau?</w:t>
            </w:r>
            <w:r>
              <w:br/>
              <w:t>A. Sóc Trăng và Hạ Long.</w:t>
            </w:r>
            <w:r>
              <w:br/>
              <w:t>B. Thanh Hóa và Cẩm Phả.</w:t>
            </w:r>
            <w:r>
              <w:br/>
              <w:t>C. Phan Thiết và Nha Trang.</w:t>
            </w:r>
            <w:r>
              <w:br/>
              <w:t>D. Phú Yên và Nam Định.</w:t>
            </w:r>
          </w:p>
        </w:tc>
        <w:tc>
          <w:tcPr>
            <w:tcW w:w="0" w:type="auto"/>
          </w:tcPr>
          <w:p w14:paraId="232B4B0C" w14:textId="77777777" w:rsidR="00EE123F" w:rsidRDefault="00EE123F" w:rsidP="00EE123F">
            <w:r>
              <w:t>D</w:t>
            </w:r>
          </w:p>
        </w:tc>
        <w:tc>
          <w:tcPr>
            <w:tcW w:w="0" w:type="auto"/>
          </w:tcPr>
          <w:p w14:paraId="4EEADA8F" w14:textId="77777777" w:rsidR="00EE123F" w:rsidRDefault="00EE123F" w:rsidP="00EE123F">
            <w:r>
              <w:t xml:space="preserve"> </w:t>
            </w:r>
          </w:p>
        </w:tc>
        <w:tc>
          <w:tcPr>
            <w:tcW w:w="0" w:type="auto"/>
          </w:tcPr>
          <w:p w14:paraId="22CF7991" w14:textId="6F838FEE" w:rsidR="00EE123F" w:rsidRDefault="00EE123F" w:rsidP="00EE123F">
            <w:r>
              <w:t>Trung tâm công nghiệp Cần Thơ không có ngành công nghiệp đóng tàu.</w:t>
            </w:r>
            <w:r>
              <w:br/>
              <w:t>Chọn D.</w:t>
            </w:r>
            <w:r>
              <w:br/>
            </w:r>
          </w:p>
        </w:tc>
      </w:tr>
      <w:tr w:rsidR="00EE123F" w14:paraId="6777439B" w14:textId="77777777" w:rsidTr="00CD032A">
        <w:trPr>
          <w:jc w:val="center"/>
        </w:trPr>
        <w:tc>
          <w:tcPr>
            <w:tcW w:w="0" w:type="auto"/>
          </w:tcPr>
          <w:p w14:paraId="5C8810CD" w14:textId="77777777" w:rsidR="00EE123F" w:rsidRDefault="00EE123F" w:rsidP="00EE123F">
            <w:r>
              <w:t>Geo_27_4</w:t>
            </w:r>
          </w:p>
        </w:tc>
        <w:tc>
          <w:tcPr>
            <w:tcW w:w="0" w:type="auto"/>
          </w:tcPr>
          <w:p w14:paraId="6AF97BEF" w14:textId="77777777" w:rsidR="00EE123F" w:rsidRDefault="00EE123F" w:rsidP="00EE123F">
            <w:r>
              <w:t xml:space="preserve"> </w:t>
            </w:r>
          </w:p>
        </w:tc>
        <w:tc>
          <w:tcPr>
            <w:tcW w:w="0" w:type="auto"/>
          </w:tcPr>
          <w:p w14:paraId="00147C82" w14:textId="77777777" w:rsidR="00EE123F" w:rsidRDefault="00EE123F" w:rsidP="00EE123F">
            <w:r>
              <w:t>CÂU 4:</w:t>
            </w:r>
            <w:r>
              <w:br/>
              <w:t>Căn cứ vào Atlat Địa lí Việt Nam trang 29, cho biết trung tâm công nghiệp Cần Thơ không  có ngành công nghiệp nào sau đây?</w:t>
            </w:r>
            <w:r>
              <w:br/>
              <w:t>A. Hóa chất.</w:t>
            </w:r>
            <w:r>
              <w:br/>
              <w:t>B. Vật liệu xây dựng.</w:t>
            </w:r>
            <w:r>
              <w:br/>
              <w:t>C. Cơ khí.</w:t>
            </w:r>
            <w:r>
              <w:br/>
              <w:t>D. Đóng tàu.</w:t>
            </w:r>
          </w:p>
        </w:tc>
        <w:tc>
          <w:tcPr>
            <w:tcW w:w="0" w:type="auto"/>
          </w:tcPr>
          <w:p w14:paraId="2CF9444B" w14:textId="77777777" w:rsidR="00EE123F" w:rsidRDefault="00EE123F" w:rsidP="00EE123F">
            <w:r>
              <w:t>D</w:t>
            </w:r>
          </w:p>
        </w:tc>
        <w:tc>
          <w:tcPr>
            <w:tcW w:w="0" w:type="auto"/>
          </w:tcPr>
          <w:p w14:paraId="71BDCC82" w14:textId="77777777" w:rsidR="00EE123F" w:rsidRDefault="00EE123F" w:rsidP="00EE123F">
            <w:r>
              <w:t xml:space="preserve"> </w:t>
            </w:r>
          </w:p>
        </w:tc>
        <w:tc>
          <w:tcPr>
            <w:tcW w:w="0" w:type="auto"/>
          </w:tcPr>
          <w:p w14:paraId="195B87D9" w14:textId="25357E92" w:rsidR="00EE123F" w:rsidRDefault="00EE123F" w:rsidP="00EE123F">
            <w:r>
              <w:t>Trung tâm công nghiệp Cần Thơ không có ngành công nghiệp đóng tàu.</w:t>
            </w:r>
            <w:r>
              <w:br/>
              <w:t>Chọn D.</w:t>
            </w:r>
            <w:r>
              <w:br/>
            </w:r>
          </w:p>
        </w:tc>
      </w:tr>
      <w:tr w:rsidR="00EE123F" w14:paraId="1F3CC795" w14:textId="77777777" w:rsidTr="00CD032A">
        <w:trPr>
          <w:jc w:val="center"/>
        </w:trPr>
        <w:tc>
          <w:tcPr>
            <w:tcW w:w="0" w:type="auto"/>
          </w:tcPr>
          <w:p w14:paraId="65697EDA" w14:textId="77777777" w:rsidR="00EE123F" w:rsidRDefault="00EE123F" w:rsidP="00EE123F">
            <w:r>
              <w:t>Geo_27_5</w:t>
            </w:r>
          </w:p>
        </w:tc>
        <w:tc>
          <w:tcPr>
            <w:tcW w:w="0" w:type="auto"/>
          </w:tcPr>
          <w:p w14:paraId="1B346077" w14:textId="77777777" w:rsidR="00EE123F" w:rsidRDefault="00EE123F" w:rsidP="00EE123F">
            <w:r>
              <w:t xml:space="preserve"> </w:t>
            </w:r>
          </w:p>
        </w:tc>
        <w:tc>
          <w:tcPr>
            <w:tcW w:w="0" w:type="auto"/>
          </w:tcPr>
          <w:p w14:paraId="436584F4" w14:textId="77777777" w:rsidR="00EE123F" w:rsidRDefault="00EE123F" w:rsidP="00EE123F">
            <w:r>
              <w:t>CÂU 5:</w:t>
            </w:r>
            <w:r>
              <w:br/>
              <w:t>Địa hình vùng núi Trường Sơn Nam phân bậc rõ nét chủ yếu do</w:t>
            </w:r>
            <w:r>
              <w:br/>
              <w:t>A. sự phun trào mắc ma, quá trình phong hóa khác nhau ở mỗi thời kì.</w:t>
            </w:r>
            <w:r>
              <w:br/>
              <w:t>B. các quá trình nội lực lâu dài, quá trình phong hóa diễn ra mạnh mẽ.</w:t>
            </w:r>
            <w:r>
              <w:br/>
              <w:t>C. vận động kiến tạo trong Tân sinh, tác động bào mòn của ngoại lực.</w:t>
            </w:r>
            <w:r>
              <w:br/>
              <w:t>D. cường độ nâng không đều trong Tân sinh, xâm thực mạnh của nước.</w:t>
            </w:r>
          </w:p>
        </w:tc>
        <w:tc>
          <w:tcPr>
            <w:tcW w:w="0" w:type="auto"/>
          </w:tcPr>
          <w:p w14:paraId="28AA68AC" w14:textId="77777777" w:rsidR="00EE123F" w:rsidRDefault="00EE123F" w:rsidP="00EE123F">
            <w:r>
              <w:t>B</w:t>
            </w:r>
          </w:p>
        </w:tc>
        <w:tc>
          <w:tcPr>
            <w:tcW w:w="0" w:type="auto"/>
          </w:tcPr>
          <w:p w14:paraId="2C7E54C5" w14:textId="77777777" w:rsidR="00EE123F" w:rsidRDefault="00EE123F" w:rsidP="00EE123F">
            <w:r>
              <w:t xml:space="preserve"> </w:t>
            </w:r>
          </w:p>
        </w:tc>
        <w:tc>
          <w:tcPr>
            <w:tcW w:w="0" w:type="auto"/>
          </w:tcPr>
          <w:p w14:paraId="0586CB95" w14:textId="10456A1A" w:rsidR="00EE123F" w:rsidRDefault="00EE123F" w:rsidP="00EE123F">
            <w:r>
              <w:t>Địa hình vùng núi Trường Sơn Nam phân bậc rõ nét chủ yếu do các quá trình nội lực lâu dài, quá trình phong  hóa diễn ra mạnh mẽ.</w:t>
            </w:r>
            <w:r>
              <w:br/>
              <w:t>Chọn B.</w:t>
            </w:r>
            <w:r>
              <w:br/>
            </w:r>
          </w:p>
        </w:tc>
      </w:tr>
      <w:tr w:rsidR="00EE123F" w14:paraId="28C3C3DC" w14:textId="77777777" w:rsidTr="00CD032A">
        <w:trPr>
          <w:jc w:val="center"/>
        </w:trPr>
        <w:tc>
          <w:tcPr>
            <w:tcW w:w="0" w:type="auto"/>
          </w:tcPr>
          <w:p w14:paraId="79C1584C" w14:textId="77777777" w:rsidR="00EE123F" w:rsidRDefault="00EE123F" w:rsidP="00EE123F">
            <w:r>
              <w:t>Geo_27_6</w:t>
            </w:r>
          </w:p>
        </w:tc>
        <w:tc>
          <w:tcPr>
            <w:tcW w:w="0" w:type="auto"/>
          </w:tcPr>
          <w:p w14:paraId="09654C28" w14:textId="77777777" w:rsidR="00EE123F" w:rsidRDefault="00EE123F" w:rsidP="00EE123F">
            <w:r>
              <w:t xml:space="preserve"> </w:t>
            </w:r>
          </w:p>
        </w:tc>
        <w:tc>
          <w:tcPr>
            <w:tcW w:w="0" w:type="auto"/>
          </w:tcPr>
          <w:p w14:paraId="0E27476B" w14:textId="77777777" w:rsidR="00EE123F" w:rsidRDefault="00EE123F" w:rsidP="00EE123F">
            <w:r>
              <w:t>CÂU 6:</w:t>
            </w:r>
            <w:r>
              <w:br/>
              <w:t>Sinh vật Biển Đông có năng suất sinh học cao chủ yếu do</w:t>
            </w:r>
            <w:r>
              <w:br/>
              <w:t>A. trên đường di cư sinh vật, biển ấm, diện tích rộng lớn.</w:t>
            </w:r>
            <w:r>
              <w:br/>
              <w:t>B. thềm lục địa rộng nông, biển ẩm, độ muối trung bình.</w:t>
            </w:r>
            <w:r>
              <w:br/>
              <w:t>C. biển tương đối kín, nhiệt ẩm cao, thềm lục địa rộng.</w:t>
            </w:r>
            <w:r>
              <w:br/>
              <w:t>D. biển nhiệt đới, giàu ô xi, nhiều dòng biển hoạt động.</w:t>
            </w:r>
          </w:p>
        </w:tc>
        <w:tc>
          <w:tcPr>
            <w:tcW w:w="0" w:type="auto"/>
          </w:tcPr>
          <w:p w14:paraId="13EB7FC8" w14:textId="77777777" w:rsidR="00EE123F" w:rsidRDefault="00EE123F" w:rsidP="00EE123F">
            <w:r>
              <w:t>D</w:t>
            </w:r>
          </w:p>
        </w:tc>
        <w:tc>
          <w:tcPr>
            <w:tcW w:w="0" w:type="auto"/>
          </w:tcPr>
          <w:p w14:paraId="4C91E011" w14:textId="77777777" w:rsidR="00EE123F" w:rsidRDefault="00EE123F" w:rsidP="00EE123F">
            <w:r>
              <w:t xml:space="preserve"> </w:t>
            </w:r>
          </w:p>
        </w:tc>
        <w:tc>
          <w:tcPr>
            <w:tcW w:w="0" w:type="auto"/>
          </w:tcPr>
          <w:p w14:paraId="134DBFCC" w14:textId="520430B9" w:rsidR="00EE123F" w:rsidRDefault="00EE123F" w:rsidP="00EE123F">
            <w:r>
              <w:t>Biển Đông nằm trong vùng nhiệt đới ẩm gió mùa</w:t>
            </w:r>
            <w:r>
              <w:br/>
              <w:t>=&gt; Nhiệt độ cao, nhiều ánh sáng, giàu ô xi.</w:t>
            </w:r>
            <w:r>
              <w:br/>
              <w:t>=&gt; sinh vật phong phú, đa dạng, có năng suất cao.</w:t>
            </w:r>
            <w:r>
              <w:br/>
              <w:t>Chọn D.</w:t>
            </w:r>
            <w:r>
              <w:br/>
            </w:r>
          </w:p>
        </w:tc>
      </w:tr>
      <w:tr w:rsidR="00EE123F" w14:paraId="24F0E2F6" w14:textId="77777777" w:rsidTr="00CD032A">
        <w:trPr>
          <w:jc w:val="center"/>
        </w:trPr>
        <w:tc>
          <w:tcPr>
            <w:tcW w:w="0" w:type="auto"/>
          </w:tcPr>
          <w:p w14:paraId="793DA516" w14:textId="77777777" w:rsidR="00EE123F" w:rsidRDefault="00EE123F" w:rsidP="00EE123F">
            <w:r>
              <w:t>Geo_27_7</w:t>
            </w:r>
          </w:p>
        </w:tc>
        <w:tc>
          <w:tcPr>
            <w:tcW w:w="0" w:type="auto"/>
          </w:tcPr>
          <w:p w14:paraId="4CF338D9" w14:textId="77777777" w:rsidR="00EE123F" w:rsidRDefault="00EE123F" w:rsidP="00EE123F">
            <w:r>
              <w:t xml:space="preserve"> </w:t>
            </w:r>
          </w:p>
        </w:tc>
        <w:tc>
          <w:tcPr>
            <w:tcW w:w="0" w:type="auto"/>
          </w:tcPr>
          <w:p w14:paraId="29D8C06A" w14:textId="77777777" w:rsidR="00EE123F" w:rsidRDefault="00EE123F" w:rsidP="00EE123F">
            <w:r>
              <w:t>CÂU 7:</w:t>
            </w:r>
            <w:r>
              <w:br/>
              <w:t>Căn cứ vào Atlat Địa lí Việt Nam trang 22, cho biết ngành da, giày có ở các trung tâm công  nghiệp sản xuất hàng tiêu dùng nào sau đây?</w:t>
            </w:r>
            <w:r>
              <w:br/>
              <w:t>A. Phủ Lí, Nam Định, Thanh Hóa.</w:t>
            </w:r>
            <w:r>
              <w:br/>
              <w:t>B. Việt Trì, Hạ Long, Phủ Lí.</w:t>
            </w:r>
            <w:r>
              <w:br/>
              <w:t>C. Huế, Đà Nẵng, Nha Trang.</w:t>
            </w:r>
            <w:r>
              <w:br/>
              <w:t>D. Thanh Hóa, Vinh, Huế.</w:t>
            </w:r>
          </w:p>
        </w:tc>
        <w:tc>
          <w:tcPr>
            <w:tcW w:w="0" w:type="auto"/>
          </w:tcPr>
          <w:p w14:paraId="7B5A6557" w14:textId="77777777" w:rsidR="00EE123F" w:rsidRDefault="00EE123F" w:rsidP="00EE123F">
            <w:r>
              <w:t>C</w:t>
            </w:r>
          </w:p>
        </w:tc>
        <w:tc>
          <w:tcPr>
            <w:tcW w:w="0" w:type="auto"/>
          </w:tcPr>
          <w:p w14:paraId="55EEBBB5" w14:textId="77777777" w:rsidR="00EE123F" w:rsidRDefault="00EE123F" w:rsidP="00EE123F">
            <w:r>
              <w:t xml:space="preserve"> </w:t>
            </w:r>
          </w:p>
        </w:tc>
        <w:tc>
          <w:tcPr>
            <w:tcW w:w="0" w:type="auto"/>
          </w:tcPr>
          <w:p w14:paraId="42A3E765" w14:textId="05CE1BC7" w:rsidR="00EE123F" w:rsidRDefault="00EE123F" w:rsidP="00EE123F">
            <w:r>
              <w:t>Huế, Đà Nẵng, Nha Trang có ngành da, giày.</w:t>
            </w:r>
            <w:r>
              <w:br/>
              <w:t>Chọn C.</w:t>
            </w:r>
            <w:r>
              <w:br/>
            </w:r>
          </w:p>
        </w:tc>
      </w:tr>
      <w:tr w:rsidR="00EE123F" w14:paraId="6269EF40" w14:textId="77777777" w:rsidTr="00CD032A">
        <w:trPr>
          <w:jc w:val="center"/>
        </w:trPr>
        <w:tc>
          <w:tcPr>
            <w:tcW w:w="0" w:type="auto"/>
          </w:tcPr>
          <w:p w14:paraId="483FC5F7" w14:textId="77777777" w:rsidR="00EE123F" w:rsidRDefault="00EE123F" w:rsidP="00EE123F">
            <w:r>
              <w:t>Geo_27_8</w:t>
            </w:r>
          </w:p>
        </w:tc>
        <w:tc>
          <w:tcPr>
            <w:tcW w:w="0" w:type="auto"/>
          </w:tcPr>
          <w:p w14:paraId="519A8353" w14:textId="77777777" w:rsidR="00EE123F" w:rsidRDefault="00EE123F" w:rsidP="00EE123F">
            <w:r>
              <w:t xml:space="preserve"> </w:t>
            </w:r>
          </w:p>
        </w:tc>
        <w:tc>
          <w:tcPr>
            <w:tcW w:w="0" w:type="auto"/>
          </w:tcPr>
          <w:p w14:paraId="2FACE4E4" w14:textId="77777777" w:rsidR="00EE123F" w:rsidRDefault="00EE123F" w:rsidP="00EE123F">
            <w:r>
              <w:t>CÂU 8:</w:t>
            </w:r>
            <w:r>
              <w:br/>
              <w:t>Cho bảng số liệu:</w:t>
            </w:r>
            <w:r>
              <w:br/>
              <w:t>SẢN LƯỢNG XOÀI VÀ CAM, QUÝT NƯỚC TA, NĂM 2015 VÀ 2020</w:t>
            </w:r>
            <w:r>
              <w:br/>
              <w:t>(Đơn vị: Nghìn tấn)</w:t>
            </w:r>
            <w:r>
              <w:br/>
              <w:t xml:space="preserve">1 Năm </w:t>
            </w:r>
            <w:r>
              <w:tab/>
              <w:t xml:space="preserve">2015 </w:t>
            </w:r>
            <w:r>
              <w:tab/>
              <w:t>2020</w:t>
            </w:r>
            <w:r>
              <w:br/>
              <w:t xml:space="preserve">Xoài </w:t>
            </w:r>
            <w:r>
              <w:tab/>
              <w:t xml:space="preserve">702,9 </w:t>
            </w:r>
            <w:r>
              <w:tab/>
              <w:t>892,7</w:t>
            </w:r>
            <w:r>
              <w:br/>
              <w:t xml:space="preserve">Cam, quýt </w:t>
            </w:r>
            <w:r>
              <w:tab/>
              <w:t xml:space="preserve">727,4 </w:t>
            </w:r>
            <w:r>
              <w:tab/>
              <w:t>1359,7</w:t>
            </w:r>
            <w:r>
              <w:br/>
              <w:t>(Nguồn: Niên giám thống kê Việt Nam 2020, NXB Thống kê 2021)</w:t>
            </w:r>
            <w:r>
              <w:br/>
              <w:t>Theo bảng số liệu, để thể hiện sản lượng xoài và cam, quýt của nước ta năm 2015 và 2020, dạng biểu đồ nào sau  đây là thích hợp nhất?</w:t>
            </w:r>
            <w:r>
              <w:br/>
              <w:t>A. Cột.</w:t>
            </w:r>
            <w:r>
              <w:br/>
              <w:t>B. Tròn.</w:t>
            </w:r>
            <w:r>
              <w:br/>
              <w:t>C. Đường.</w:t>
            </w:r>
            <w:r>
              <w:br/>
              <w:t>D. Kết hợp.</w:t>
            </w:r>
          </w:p>
        </w:tc>
        <w:tc>
          <w:tcPr>
            <w:tcW w:w="0" w:type="auto"/>
          </w:tcPr>
          <w:p w14:paraId="16D5BB39" w14:textId="77777777" w:rsidR="00EE123F" w:rsidRDefault="00EE123F" w:rsidP="00EE123F">
            <w:r>
              <w:t>A</w:t>
            </w:r>
          </w:p>
        </w:tc>
        <w:tc>
          <w:tcPr>
            <w:tcW w:w="0" w:type="auto"/>
          </w:tcPr>
          <w:p w14:paraId="207C3C9F" w14:textId="77777777" w:rsidR="00EE123F" w:rsidRDefault="00EE123F" w:rsidP="00EE123F">
            <w:r>
              <w:t xml:space="preserve"> </w:t>
            </w:r>
          </w:p>
        </w:tc>
        <w:tc>
          <w:tcPr>
            <w:tcW w:w="0" w:type="auto"/>
          </w:tcPr>
          <w:p w14:paraId="592E5B1B" w14:textId="4F0C4A5A" w:rsidR="00EE123F" w:rsidRDefault="00EE123F" w:rsidP="00EE123F">
            <w:r>
              <w:t>Theo bảng số liệu, để thể hiện sản lượng xoài và cam, quýt của nước ta năm 2015 và 2020, dạng biểu đồ cột là  thích hợp nhất.</w:t>
            </w:r>
            <w:r>
              <w:br/>
              <w:t>Chọn A.</w:t>
            </w:r>
            <w:r>
              <w:br/>
            </w:r>
          </w:p>
        </w:tc>
      </w:tr>
      <w:tr w:rsidR="00EE123F" w14:paraId="6BB7D68F" w14:textId="77777777" w:rsidTr="00CD032A">
        <w:trPr>
          <w:jc w:val="center"/>
        </w:trPr>
        <w:tc>
          <w:tcPr>
            <w:tcW w:w="0" w:type="auto"/>
          </w:tcPr>
          <w:p w14:paraId="150C5F4A" w14:textId="77777777" w:rsidR="00EE123F" w:rsidRDefault="00EE123F" w:rsidP="00EE123F">
            <w:r>
              <w:t>Geo_27_9</w:t>
            </w:r>
          </w:p>
        </w:tc>
        <w:tc>
          <w:tcPr>
            <w:tcW w:w="0" w:type="auto"/>
          </w:tcPr>
          <w:p w14:paraId="16B06916" w14:textId="77777777" w:rsidR="00EE123F" w:rsidRDefault="00EE123F" w:rsidP="00EE123F">
            <w:r>
              <w:t xml:space="preserve"> </w:t>
            </w:r>
          </w:p>
        </w:tc>
        <w:tc>
          <w:tcPr>
            <w:tcW w:w="0" w:type="auto"/>
          </w:tcPr>
          <w:p w14:paraId="08BC243F" w14:textId="77777777" w:rsidR="00EE123F" w:rsidRDefault="00EE123F" w:rsidP="00EE123F">
            <w:r>
              <w:t>CÂU 9:</w:t>
            </w:r>
            <w:r>
              <w:br/>
              <w:t>Căn cứ vào Atlat Địa lí Việt Nam trang 23, cho biết cảng nào sau đây là cảng biển?</w:t>
            </w:r>
            <w:r>
              <w:br/>
              <w:t>A. Sơn Tây.</w:t>
            </w:r>
            <w:r>
              <w:br/>
              <w:t>B. Dung Quất.</w:t>
            </w:r>
            <w:r>
              <w:br/>
              <w:t>C. Việt Trì.</w:t>
            </w:r>
            <w:r>
              <w:br/>
              <w:t>D. Trà Vinh.</w:t>
            </w:r>
          </w:p>
        </w:tc>
        <w:tc>
          <w:tcPr>
            <w:tcW w:w="0" w:type="auto"/>
          </w:tcPr>
          <w:p w14:paraId="34C741A8" w14:textId="77777777" w:rsidR="00EE123F" w:rsidRDefault="00EE123F" w:rsidP="00EE123F">
            <w:r>
              <w:t>B</w:t>
            </w:r>
          </w:p>
        </w:tc>
        <w:tc>
          <w:tcPr>
            <w:tcW w:w="0" w:type="auto"/>
          </w:tcPr>
          <w:p w14:paraId="5B2E896B" w14:textId="77777777" w:rsidR="00EE123F" w:rsidRDefault="00EE123F" w:rsidP="00EE123F">
            <w:r>
              <w:t xml:space="preserve"> </w:t>
            </w:r>
          </w:p>
        </w:tc>
        <w:tc>
          <w:tcPr>
            <w:tcW w:w="0" w:type="auto"/>
          </w:tcPr>
          <w:p w14:paraId="235AC156" w14:textId="258D4D37" w:rsidR="00EE123F" w:rsidRDefault="00EE123F" w:rsidP="00EE123F">
            <w:r>
              <w:t>Dung Quất là cảng biển.</w:t>
            </w:r>
            <w:r>
              <w:br/>
              <w:t>Chọn B.</w:t>
            </w:r>
            <w:r>
              <w:br/>
            </w:r>
          </w:p>
        </w:tc>
      </w:tr>
      <w:tr w:rsidR="00EE123F" w14:paraId="54570FA6" w14:textId="77777777" w:rsidTr="00CD032A">
        <w:trPr>
          <w:jc w:val="center"/>
        </w:trPr>
        <w:tc>
          <w:tcPr>
            <w:tcW w:w="0" w:type="auto"/>
          </w:tcPr>
          <w:p w14:paraId="06AF0F62" w14:textId="77777777" w:rsidR="00EE123F" w:rsidRDefault="00EE123F" w:rsidP="00EE123F">
            <w:r>
              <w:t>Geo_27_10</w:t>
            </w:r>
          </w:p>
        </w:tc>
        <w:tc>
          <w:tcPr>
            <w:tcW w:w="0" w:type="auto"/>
          </w:tcPr>
          <w:p w14:paraId="04EDD794" w14:textId="77777777" w:rsidR="00EE123F" w:rsidRDefault="00EE123F" w:rsidP="00EE123F">
            <w:r>
              <w:t xml:space="preserve"> </w:t>
            </w:r>
          </w:p>
        </w:tc>
        <w:tc>
          <w:tcPr>
            <w:tcW w:w="0" w:type="auto"/>
          </w:tcPr>
          <w:p w14:paraId="33740C5A" w14:textId="77777777" w:rsidR="00EE123F" w:rsidRDefault="00EE123F" w:rsidP="00EE123F">
            <w:r>
              <w:t>CÂU 10:</w:t>
            </w:r>
            <w:r>
              <w:br/>
              <w:t>Căn cứ vào Atlat Địa lí Việt Nam trang 28, cho biết mũi Kê Gà thuộc tỉnh nào sau đây?</w:t>
            </w:r>
            <w:r>
              <w:br/>
              <w:t>A. Phú Yên.</w:t>
            </w:r>
            <w:r>
              <w:br/>
              <w:t>B. Khánh Hòa.</w:t>
            </w:r>
            <w:r>
              <w:br/>
              <w:t>C. Ninh Thuận.</w:t>
            </w:r>
            <w:r>
              <w:br/>
              <w:t>D. Bình Thuận.</w:t>
            </w:r>
          </w:p>
        </w:tc>
        <w:tc>
          <w:tcPr>
            <w:tcW w:w="0" w:type="auto"/>
          </w:tcPr>
          <w:p w14:paraId="060AAC65" w14:textId="77777777" w:rsidR="00EE123F" w:rsidRDefault="00EE123F" w:rsidP="00EE123F">
            <w:r>
              <w:t>D</w:t>
            </w:r>
          </w:p>
        </w:tc>
        <w:tc>
          <w:tcPr>
            <w:tcW w:w="0" w:type="auto"/>
          </w:tcPr>
          <w:p w14:paraId="62844E0B" w14:textId="77777777" w:rsidR="00EE123F" w:rsidRDefault="00EE123F" w:rsidP="00EE123F">
            <w:r>
              <w:t xml:space="preserve"> </w:t>
            </w:r>
          </w:p>
        </w:tc>
        <w:tc>
          <w:tcPr>
            <w:tcW w:w="0" w:type="auto"/>
          </w:tcPr>
          <w:p w14:paraId="08B2F469" w14:textId="38D80DC0" w:rsidR="00EE123F" w:rsidRDefault="00EE123F" w:rsidP="00EE123F">
            <w:r>
              <w:t>Mũi Kê Gà thuộc tỉnh Bình Thuận.</w:t>
            </w:r>
            <w:r>
              <w:br/>
              <w:t>Chọn D.</w:t>
            </w:r>
            <w:r>
              <w:br/>
            </w:r>
          </w:p>
        </w:tc>
      </w:tr>
      <w:tr w:rsidR="00EE123F" w14:paraId="3CF0E14E" w14:textId="77777777" w:rsidTr="00CD032A">
        <w:trPr>
          <w:jc w:val="center"/>
        </w:trPr>
        <w:tc>
          <w:tcPr>
            <w:tcW w:w="0" w:type="auto"/>
          </w:tcPr>
          <w:p w14:paraId="2B00334A" w14:textId="77777777" w:rsidR="00EE123F" w:rsidRDefault="00EE123F" w:rsidP="00EE123F">
            <w:r>
              <w:t>Geo_27_11</w:t>
            </w:r>
          </w:p>
        </w:tc>
        <w:tc>
          <w:tcPr>
            <w:tcW w:w="0" w:type="auto"/>
          </w:tcPr>
          <w:p w14:paraId="41BC6B82" w14:textId="77777777" w:rsidR="00EE123F" w:rsidRDefault="00EE123F" w:rsidP="00EE123F">
            <w:r>
              <w:t xml:space="preserve"> </w:t>
            </w:r>
          </w:p>
        </w:tc>
        <w:tc>
          <w:tcPr>
            <w:tcW w:w="0" w:type="auto"/>
          </w:tcPr>
          <w:p w14:paraId="74753AF5" w14:textId="77777777" w:rsidR="00EE123F" w:rsidRDefault="00EE123F" w:rsidP="00EE123F">
            <w:r>
              <w:t>CÂU 11:</w:t>
            </w:r>
            <w:r>
              <w:br/>
              <w:t>Căn cứ vào Atlat Địa lí Việt Nam trang 19, cho biết tỉnh nào sau đây trồng nhiều chè nhất?</w:t>
            </w:r>
            <w:r>
              <w:br/>
              <w:t>A. Lâm Đồng.</w:t>
            </w:r>
            <w:r>
              <w:br/>
              <w:t>B. Gia Lai.</w:t>
            </w:r>
            <w:r>
              <w:br/>
              <w:t>C. Kon Tum.</w:t>
            </w:r>
            <w:r>
              <w:br/>
              <w:t>D. Đắc Lắk.</w:t>
            </w:r>
          </w:p>
        </w:tc>
        <w:tc>
          <w:tcPr>
            <w:tcW w:w="0" w:type="auto"/>
          </w:tcPr>
          <w:p w14:paraId="5063B5F3" w14:textId="77777777" w:rsidR="00EE123F" w:rsidRDefault="00EE123F" w:rsidP="00EE123F">
            <w:r>
              <w:t>A</w:t>
            </w:r>
          </w:p>
        </w:tc>
        <w:tc>
          <w:tcPr>
            <w:tcW w:w="0" w:type="auto"/>
          </w:tcPr>
          <w:p w14:paraId="1C480951" w14:textId="77777777" w:rsidR="00EE123F" w:rsidRDefault="00EE123F" w:rsidP="00EE123F">
            <w:r>
              <w:t xml:space="preserve"> </w:t>
            </w:r>
          </w:p>
        </w:tc>
        <w:tc>
          <w:tcPr>
            <w:tcW w:w="0" w:type="auto"/>
          </w:tcPr>
          <w:p w14:paraId="129A1A55" w14:textId="53943F43" w:rsidR="00EE123F" w:rsidRDefault="00EE123F" w:rsidP="00EE123F">
            <w:r>
              <w:t>Lâm Đồng trồng nhiều chè nhất.</w:t>
            </w:r>
            <w:r>
              <w:br/>
              <w:t>Chọn A.</w:t>
            </w:r>
            <w:r>
              <w:br/>
            </w:r>
          </w:p>
        </w:tc>
      </w:tr>
      <w:tr w:rsidR="00EE123F" w14:paraId="340B0442" w14:textId="77777777" w:rsidTr="00CD032A">
        <w:trPr>
          <w:jc w:val="center"/>
        </w:trPr>
        <w:tc>
          <w:tcPr>
            <w:tcW w:w="0" w:type="auto"/>
          </w:tcPr>
          <w:p w14:paraId="0000508C" w14:textId="77777777" w:rsidR="00EE123F" w:rsidRDefault="00EE123F" w:rsidP="00EE123F">
            <w:r>
              <w:t>Geo_27_12</w:t>
            </w:r>
          </w:p>
        </w:tc>
        <w:tc>
          <w:tcPr>
            <w:tcW w:w="0" w:type="auto"/>
          </w:tcPr>
          <w:p w14:paraId="271EAADB" w14:textId="77777777" w:rsidR="00EE123F" w:rsidRDefault="00EE123F" w:rsidP="00EE123F">
            <w:r>
              <w:t xml:space="preserve"> </w:t>
            </w:r>
          </w:p>
        </w:tc>
        <w:tc>
          <w:tcPr>
            <w:tcW w:w="0" w:type="auto"/>
          </w:tcPr>
          <w:p w14:paraId="5E8D5C8A" w14:textId="77777777" w:rsidR="00EE123F" w:rsidRDefault="00EE123F" w:rsidP="00EE123F">
            <w:r>
              <w:t>CÂU 12:</w:t>
            </w:r>
            <w:r>
              <w:br/>
              <w:t>Vùng biển nước ta có nhiều tiềm năng để phát triển các ngành</w:t>
            </w:r>
            <w:r>
              <w:br/>
              <w:t>A. trồng lúa và giao thông vận tải biển.</w:t>
            </w:r>
            <w:r>
              <w:br/>
              <w:t>B. du lịch và trồng cây ăn quả cận nhiệt.</w:t>
            </w:r>
            <w:r>
              <w:br/>
              <w:t>C. lâm nghiệp và khai thác khoáng sản.</w:t>
            </w:r>
            <w:r>
              <w:br/>
              <w:t>D. khai thác thủy hải sản và du lịch biển.</w:t>
            </w:r>
          </w:p>
        </w:tc>
        <w:tc>
          <w:tcPr>
            <w:tcW w:w="0" w:type="auto"/>
          </w:tcPr>
          <w:p w14:paraId="7023FE9C" w14:textId="77777777" w:rsidR="00EE123F" w:rsidRDefault="00EE123F" w:rsidP="00EE123F">
            <w:r>
              <w:t>A</w:t>
            </w:r>
          </w:p>
        </w:tc>
        <w:tc>
          <w:tcPr>
            <w:tcW w:w="0" w:type="auto"/>
          </w:tcPr>
          <w:p w14:paraId="2FEB96C4" w14:textId="77777777" w:rsidR="00EE123F" w:rsidRDefault="00EE123F" w:rsidP="00EE123F">
            <w:r>
              <w:t xml:space="preserve"> </w:t>
            </w:r>
          </w:p>
        </w:tc>
        <w:tc>
          <w:tcPr>
            <w:tcW w:w="0" w:type="auto"/>
          </w:tcPr>
          <w:p w14:paraId="7C03ACD9" w14:textId="794BD63C" w:rsidR="00EE123F" w:rsidRDefault="00EE123F" w:rsidP="00EE123F">
            <w:r>
              <w:t>Vùng biển nước ta có nhiều tiềm năng để phát triển các ngành khai thác thủy hải sản và du lịch biển.</w:t>
            </w:r>
            <w:r>
              <w:br/>
              <w:t>Chọn A.</w:t>
            </w:r>
            <w:r>
              <w:br/>
            </w:r>
          </w:p>
        </w:tc>
      </w:tr>
      <w:tr w:rsidR="00EE123F" w14:paraId="0B749626" w14:textId="77777777" w:rsidTr="00CD032A">
        <w:trPr>
          <w:jc w:val="center"/>
        </w:trPr>
        <w:tc>
          <w:tcPr>
            <w:tcW w:w="0" w:type="auto"/>
          </w:tcPr>
          <w:p w14:paraId="25AF2288" w14:textId="77777777" w:rsidR="00EE123F" w:rsidRDefault="00EE123F" w:rsidP="00EE123F">
            <w:r>
              <w:t>Geo_27_13</w:t>
            </w:r>
          </w:p>
        </w:tc>
        <w:tc>
          <w:tcPr>
            <w:tcW w:w="0" w:type="auto"/>
          </w:tcPr>
          <w:p w14:paraId="4ACC8AFB" w14:textId="77777777" w:rsidR="00EE123F" w:rsidRDefault="00EE123F" w:rsidP="00EE123F">
            <w:r>
              <w:t xml:space="preserve"> </w:t>
            </w:r>
          </w:p>
        </w:tc>
        <w:tc>
          <w:tcPr>
            <w:tcW w:w="0" w:type="auto"/>
          </w:tcPr>
          <w:p w14:paraId="23FC9547" w14:textId="77777777" w:rsidR="00EE123F" w:rsidRDefault="00EE123F" w:rsidP="00EE123F">
            <w:r>
              <w:t>CÂU 13:</w:t>
            </w:r>
            <w:r>
              <w:br/>
              <w:t>Tính chất nhiệt đới của sinh vật phần lãnh thổ phía Bắc nước ta bị suy giảm chủ yếu do</w:t>
            </w:r>
            <w:r>
              <w:br/>
              <w:t>A. nhiều núi cao, khí hậu nhiệt đới có mùa đông lạnh, đất đa dạng.</w:t>
            </w:r>
            <w:r>
              <w:br/>
              <w:t>B. nằm ở gần chí tuyến, địa hình phân bậc, có một mùa đông lạnh.</w:t>
            </w:r>
            <w:r>
              <w:br/>
              <w:t>C. nằm trong vùng nhiệt đới, mùa đông lạnh, nguồn nước dồi dào.</w:t>
            </w:r>
            <w:r>
              <w:br/>
              <w:t>D. khí hậu nhiệt đới, địa hình khá đa dạng, tiếp giáp với Biển Đông.</w:t>
            </w:r>
          </w:p>
        </w:tc>
        <w:tc>
          <w:tcPr>
            <w:tcW w:w="0" w:type="auto"/>
          </w:tcPr>
          <w:p w14:paraId="2BF79352" w14:textId="77777777" w:rsidR="00EE123F" w:rsidRDefault="00EE123F" w:rsidP="00EE123F">
            <w:r>
              <w:t>A</w:t>
            </w:r>
          </w:p>
        </w:tc>
        <w:tc>
          <w:tcPr>
            <w:tcW w:w="0" w:type="auto"/>
          </w:tcPr>
          <w:p w14:paraId="53DB720D" w14:textId="77777777" w:rsidR="00EE123F" w:rsidRDefault="00EE123F" w:rsidP="00EE123F">
            <w:r>
              <w:t xml:space="preserve"> </w:t>
            </w:r>
          </w:p>
        </w:tc>
        <w:tc>
          <w:tcPr>
            <w:tcW w:w="0" w:type="auto"/>
          </w:tcPr>
          <w:p w14:paraId="24B33E95" w14:textId="6D66C763" w:rsidR="00EE123F" w:rsidRDefault="00EE123F" w:rsidP="00EE123F">
            <w:r>
              <w:t>Tính chất nhiệt đới của sinh vật phần lãnh thổ phía Bắc nước ta bị suy giảm chủ yếu do nhiều núi cao, khí hậu  nhiệt đới có mùa đông lạnh, đất đa dạng.</w:t>
            </w:r>
            <w:r>
              <w:br/>
              <w:t>Chọn A.</w:t>
            </w:r>
            <w:r>
              <w:br/>
            </w:r>
          </w:p>
        </w:tc>
      </w:tr>
      <w:tr w:rsidR="00EE123F" w14:paraId="4FADA15B" w14:textId="77777777" w:rsidTr="00CD032A">
        <w:trPr>
          <w:jc w:val="center"/>
        </w:trPr>
        <w:tc>
          <w:tcPr>
            <w:tcW w:w="0" w:type="auto"/>
          </w:tcPr>
          <w:p w14:paraId="12B0F63E" w14:textId="77777777" w:rsidR="00EE123F" w:rsidRDefault="00EE123F" w:rsidP="00EE123F">
            <w:r>
              <w:t>Geo_27_14</w:t>
            </w:r>
          </w:p>
        </w:tc>
        <w:tc>
          <w:tcPr>
            <w:tcW w:w="0" w:type="auto"/>
          </w:tcPr>
          <w:p w14:paraId="29E3521C" w14:textId="77777777" w:rsidR="00EE123F" w:rsidRDefault="00EE123F" w:rsidP="00EE123F">
            <w:r>
              <w:t xml:space="preserve"> </w:t>
            </w:r>
          </w:p>
        </w:tc>
        <w:tc>
          <w:tcPr>
            <w:tcW w:w="0" w:type="auto"/>
          </w:tcPr>
          <w:p w14:paraId="10D1CEBF" w14:textId="77777777" w:rsidR="00EE123F" w:rsidRDefault="00EE123F" w:rsidP="00EE123F">
            <w:r>
              <w:t>CÂU 14:</w:t>
            </w:r>
            <w:r>
              <w:br/>
              <w:t>Cho bảng số liệu:</w:t>
            </w:r>
            <w:r>
              <w:br/>
              <w:t>TỔNG SẢN PHẨM TRONG NƯỚC CỦA MỘT SỐ QUỐC GIA ĐÔNG NAM Á NĂM 2015 VÀ 2020</w:t>
            </w:r>
            <w:r>
              <w:br/>
              <w:t>(Đơn vị: Triệu USD)</w:t>
            </w:r>
            <w:r>
              <w:br/>
              <w:t xml:space="preserve">Năm </w:t>
            </w:r>
            <w:r>
              <w:tab/>
              <w:t xml:space="preserve">2015 </w:t>
            </w:r>
            <w:r>
              <w:tab/>
              <w:t>2020</w:t>
            </w:r>
            <w:r>
              <w:br/>
              <w:t xml:space="preserve">Lào </w:t>
            </w:r>
            <w:r>
              <w:tab/>
              <w:t xml:space="preserve">14420,1 </w:t>
            </w:r>
            <w:r>
              <w:tab/>
              <w:t>19061,5</w:t>
            </w:r>
            <w:r>
              <w:br/>
              <w:t xml:space="preserve">Ma-lai-xi-a </w:t>
            </w:r>
            <w:r>
              <w:tab/>
              <w:t xml:space="preserve">298716,0 </w:t>
            </w:r>
            <w:r>
              <w:tab/>
              <w:t>337286,9</w:t>
            </w:r>
            <w:r>
              <w:br/>
              <w:t xml:space="preserve">Mi-an-ma </w:t>
            </w:r>
            <w:r>
              <w:tab/>
              <w:t xml:space="preserve">59795,3 </w:t>
            </w:r>
            <w:r>
              <w:tab/>
              <w:t>70176,7</w:t>
            </w:r>
            <w:r>
              <w:br/>
              <w:t>(Nguồn: Niên giám thống kê ASEAN 2021, https://www.aseanstats.org)</w:t>
            </w:r>
            <w:r>
              <w:br/>
              <w:t>Theo bảng số liệu, cho biết nhận xét nào sau đây đúng với GDP của các nước trên?</w:t>
            </w:r>
            <w:r>
              <w:br/>
              <w:t>A. Lào tăng nhanh nhất.</w:t>
            </w:r>
            <w:r>
              <w:br/>
              <w:t>B. Ma-lai-xi-a tăng nhanh nhất.</w:t>
            </w:r>
            <w:r>
              <w:br/>
              <w:t>C. Mi-an-ma tăng nhiều nhất.</w:t>
            </w:r>
            <w:r>
              <w:br/>
              <w:t>D. Lào tăng nhiều nhất.</w:t>
            </w:r>
          </w:p>
        </w:tc>
        <w:tc>
          <w:tcPr>
            <w:tcW w:w="0" w:type="auto"/>
          </w:tcPr>
          <w:p w14:paraId="5BF52F4E" w14:textId="77777777" w:rsidR="00EE123F" w:rsidRDefault="00EE123F" w:rsidP="00EE123F">
            <w:r>
              <w:t>A</w:t>
            </w:r>
          </w:p>
        </w:tc>
        <w:tc>
          <w:tcPr>
            <w:tcW w:w="0" w:type="auto"/>
          </w:tcPr>
          <w:p w14:paraId="6824ACD5" w14:textId="77777777" w:rsidR="00EE123F" w:rsidRDefault="00EE123F" w:rsidP="00EE123F">
            <w:r>
              <w:t xml:space="preserve"> </w:t>
            </w:r>
          </w:p>
        </w:tc>
        <w:tc>
          <w:tcPr>
            <w:tcW w:w="0" w:type="auto"/>
          </w:tcPr>
          <w:p w14:paraId="62075DFD" w14:textId="1AFC0A18" w:rsidR="00EE123F" w:rsidRDefault="00EE123F" w:rsidP="00EE123F">
            <w:r>
              <w:t>GDP của Lào tăng nhanh nhất.</w:t>
            </w:r>
            <w:r>
              <w:br/>
              <w:t>Chọn A.</w:t>
            </w:r>
            <w:r>
              <w:br/>
            </w:r>
          </w:p>
        </w:tc>
      </w:tr>
      <w:tr w:rsidR="00EE123F" w14:paraId="3372BB03" w14:textId="77777777" w:rsidTr="00CD032A">
        <w:trPr>
          <w:jc w:val="center"/>
        </w:trPr>
        <w:tc>
          <w:tcPr>
            <w:tcW w:w="0" w:type="auto"/>
          </w:tcPr>
          <w:p w14:paraId="5313EFDB" w14:textId="77777777" w:rsidR="00EE123F" w:rsidRDefault="00EE123F" w:rsidP="00EE123F">
            <w:r>
              <w:t>Geo_27_15</w:t>
            </w:r>
          </w:p>
        </w:tc>
        <w:tc>
          <w:tcPr>
            <w:tcW w:w="0" w:type="auto"/>
          </w:tcPr>
          <w:p w14:paraId="3EE58F8E" w14:textId="77777777" w:rsidR="00EE123F" w:rsidRDefault="00EE123F" w:rsidP="00EE123F">
            <w:r>
              <w:t xml:space="preserve"> </w:t>
            </w:r>
          </w:p>
        </w:tc>
        <w:tc>
          <w:tcPr>
            <w:tcW w:w="0" w:type="auto"/>
          </w:tcPr>
          <w:p w14:paraId="07C1231D" w14:textId="77777777" w:rsidR="00EE123F" w:rsidRDefault="00EE123F" w:rsidP="00EE123F">
            <w:r>
              <w:t>CÂU 15:</w:t>
            </w:r>
            <w:r>
              <w:br/>
              <w:t>Vùng núi Tây Bắc có độ cao địa hình lớn hơn vùng núi Đông Bắc chủ yếu do tác động của</w:t>
            </w:r>
            <w:r>
              <w:br/>
              <w:t>A. tác động của nội lực, hướng địa hình, quá trình xâm thực mạnh.</w:t>
            </w:r>
            <w:r>
              <w:br/>
              <w:t>B. ngoại lực bào mòn yếu, nhiều mảng nền lớn, gần tâm vận động.</w:t>
            </w:r>
            <w:r>
              <w:br/>
              <w:t>C. vị trí địa lí, cường độ nâng trong Tân kiến tạo, các mảng nền cổ.</w:t>
            </w:r>
            <w:r>
              <w:br/>
              <w:t>D. các khối núi, vận động nâng lên mạnh, cường độ phong hóa yếu.</w:t>
            </w:r>
          </w:p>
        </w:tc>
        <w:tc>
          <w:tcPr>
            <w:tcW w:w="0" w:type="auto"/>
          </w:tcPr>
          <w:p w14:paraId="176CD1ED" w14:textId="77777777" w:rsidR="00EE123F" w:rsidRDefault="00EE123F" w:rsidP="00EE123F">
            <w:r>
              <w:t>C</w:t>
            </w:r>
          </w:p>
        </w:tc>
        <w:tc>
          <w:tcPr>
            <w:tcW w:w="0" w:type="auto"/>
          </w:tcPr>
          <w:p w14:paraId="44BE2207" w14:textId="77777777" w:rsidR="00EE123F" w:rsidRDefault="00EE123F" w:rsidP="00EE123F">
            <w:r>
              <w:t xml:space="preserve"> </w:t>
            </w:r>
          </w:p>
        </w:tc>
        <w:tc>
          <w:tcPr>
            <w:tcW w:w="0" w:type="auto"/>
          </w:tcPr>
          <w:p w14:paraId="4D2C3179" w14:textId="521BE833" w:rsidR="00EE123F" w:rsidRDefault="00EE123F" w:rsidP="00EE123F">
            <w:r>
              <w:t>Vùng núi Tây Bắc có độ cao địa hình lớn hơn vùng núi Đông Bắc chủ yếu do tác động của vị trí địa lí, cường độ  nâng trong Tân kiến tạo, các mảng nền cổ.</w:t>
            </w:r>
            <w:r>
              <w:br/>
              <w:t>Chọn C.</w:t>
            </w:r>
            <w:r>
              <w:br/>
            </w:r>
          </w:p>
        </w:tc>
      </w:tr>
      <w:tr w:rsidR="00EE123F" w14:paraId="5B7E4CB9" w14:textId="77777777" w:rsidTr="00CD032A">
        <w:trPr>
          <w:jc w:val="center"/>
        </w:trPr>
        <w:tc>
          <w:tcPr>
            <w:tcW w:w="0" w:type="auto"/>
          </w:tcPr>
          <w:p w14:paraId="537D2394" w14:textId="77777777" w:rsidR="00EE123F" w:rsidRDefault="00EE123F" w:rsidP="00EE123F">
            <w:r>
              <w:t>Geo_27_16</w:t>
            </w:r>
          </w:p>
        </w:tc>
        <w:tc>
          <w:tcPr>
            <w:tcW w:w="0" w:type="auto"/>
          </w:tcPr>
          <w:p w14:paraId="02CAB52B" w14:textId="77777777" w:rsidR="00EE123F" w:rsidRDefault="00EE123F" w:rsidP="00EE123F">
            <w:r>
              <w:t xml:space="preserve"> </w:t>
            </w:r>
          </w:p>
        </w:tc>
        <w:tc>
          <w:tcPr>
            <w:tcW w:w="0" w:type="auto"/>
          </w:tcPr>
          <w:p w14:paraId="3594E247" w14:textId="77777777" w:rsidR="00EE123F" w:rsidRDefault="00EE123F" w:rsidP="00EE123F">
            <w:r>
              <w:t>CÂU 16:</w:t>
            </w:r>
            <w:r>
              <w:br/>
              <w:t>Căn cứ vào Atlat Địa lí Việt Nam trang 15, các đô thị loại 2 của vùng Duyên hải Nam  Trung Bộ là</w:t>
            </w:r>
            <w:r>
              <w:br/>
              <w:t>A. Đà Nẵng và Phan Thiết.</w:t>
            </w:r>
            <w:r>
              <w:br/>
              <w:t>B. Tam Kỳ và Phan Rang - Tháp Chăm.</w:t>
            </w:r>
            <w:r>
              <w:br/>
              <w:t>C. Quảng Ngãi và Tuy Hòa.</w:t>
            </w:r>
            <w:r>
              <w:br/>
              <w:t>D. Quy Nhơn và Nha Trang.</w:t>
            </w:r>
          </w:p>
        </w:tc>
        <w:tc>
          <w:tcPr>
            <w:tcW w:w="0" w:type="auto"/>
          </w:tcPr>
          <w:p w14:paraId="2BB9855A" w14:textId="77777777" w:rsidR="00EE123F" w:rsidRDefault="00EE123F" w:rsidP="00EE123F">
            <w:r>
              <w:t>D</w:t>
            </w:r>
          </w:p>
        </w:tc>
        <w:tc>
          <w:tcPr>
            <w:tcW w:w="0" w:type="auto"/>
          </w:tcPr>
          <w:p w14:paraId="073DAA16" w14:textId="77777777" w:rsidR="00EE123F" w:rsidRDefault="00EE123F" w:rsidP="00EE123F">
            <w:r>
              <w:t xml:space="preserve"> </w:t>
            </w:r>
          </w:p>
        </w:tc>
        <w:tc>
          <w:tcPr>
            <w:tcW w:w="0" w:type="auto"/>
          </w:tcPr>
          <w:p w14:paraId="63B2C00B" w14:textId="13A7D02F" w:rsidR="00EE123F" w:rsidRDefault="00EE123F" w:rsidP="00EE123F">
            <w:r>
              <w:t>Quy Nhơn và Nha Trang là các đô thị loại 2 của vùng Duyên hải Nam Trung Bộ.</w:t>
            </w:r>
            <w:r>
              <w:br/>
              <w:t>Chọn D.</w:t>
            </w:r>
            <w:r>
              <w:br/>
            </w:r>
          </w:p>
        </w:tc>
      </w:tr>
      <w:tr w:rsidR="00EE123F" w14:paraId="7086A2BB" w14:textId="77777777" w:rsidTr="00CD032A">
        <w:trPr>
          <w:jc w:val="center"/>
        </w:trPr>
        <w:tc>
          <w:tcPr>
            <w:tcW w:w="0" w:type="auto"/>
          </w:tcPr>
          <w:p w14:paraId="1752302C" w14:textId="77777777" w:rsidR="00EE123F" w:rsidRDefault="00EE123F" w:rsidP="00EE123F">
            <w:r>
              <w:t>Geo_27_17</w:t>
            </w:r>
          </w:p>
        </w:tc>
        <w:tc>
          <w:tcPr>
            <w:tcW w:w="0" w:type="auto"/>
          </w:tcPr>
          <w:p w14:paraId="470ECF17" w14:textId="77777777" w:rsidR="00EE123F" w:rsidRDefault="00EE123F" w:rsidP="00EE123F">
            <w:r>
              <w:t xml:space="preserve"> </w:t>
            </w:r>
          </w:p>
        </w:tc>
        <w:tc>
          <w:tcPr>
            <w:tcW w:w="0" w:type="auto"/>
          </w:tcPr>
          <w:p w14:paraId="1E2B8DA8" w14:textId="77777777" w:rsidR="00EE123F" w:rsidRDefault="00EE123F" w:rsidP="00EE123F">
            <w:r>
              <w:t>CÂU 17:</w:t>
            </w:r>
            <w:r>
              <w:br/>
              <w:t>Căn cứ vào Atlat Địa lí Việt Nam trang 4 - 5, cho biết tỉnh nào sau đây có điểm cực Tây  của đất nước?</w:t>
            </w:r>
            <w:r>
              <w:br/>
              <w:t>A. Quảng Ninh.</w:t>
            </w:r>
            <w:r>
              <w:br/>
              <w:t>B. Lai Châu.</w:t>
            </w:r>
            <w:r>
              <w:br/>
              <w:t>C. Điện Biên.</w:t>
            </w:r>
            <w:r>
              <w:br/>
              <w:t>D. Hà Giang.</w:t>
            </w:r>
          </w:p>
        </w:tc>
        <w:tc>
          <w:tcPr>
            <w:tcW w:w="0" w:type="auto"/>
          </w:tcPr>
          <w:p w14:paraId="07E639E1" w14:textId="77777777" w:rsidR="00EE123F" w:rsidRDefault="00EE123F" w:rsidP="00EE123F">
            <w:r>
              <w:t>C</w:t>
            </w:r>
          </w:p>
        </w:tc>
        <w:tc>
          <w:tcPr>
            <w:tcW w:w="0" w:type="auto"/>
          </w:tcPr>
          <w:p w14:paraId="26472A08" w14:textId="77777777" w:rsidR="00EE123F" w:rsidRDefault="00EE123F" w:rsidP="00EE123F">
            <w:r>
              <w:t xml:space="preserve"> </w:t>
            </w:r>
          </w:p>
        </w:tc>
        <w:tc>
          <w:tcPr>
            <w:tcW w:w="0" w:type="auto"/>
          </w:tcPr>
          <w:p w14:paraId="13243EB7" w14:textId="27EA64E1" w:rsidR="00EE123F" w:rsidRDefault="00EE123F" w:rsidP="00EE123F">
            <w:r>
              <w:t>Điểm cực Tây nước ta 102°09'Đ xã Sín Thầu, huyện Mường Nhé, tỉnh Điện Biên.</w:t>
            </w:r>
            <w:r>
              <w:br/>
              <w:t>Chọn C.</w:t>
            </w:r>
            <w:r>
              <w:br/>
            </w:r>
          </w:p>
        </w:tc>
      </w:tr>
      <w:tr w:rsidR="00EE123F" w14:paraId="69A447DD" w14:textId="77777777" w:rsidTr="00CD032A">
        <w:trPr>
          <w:jc w:val="center"/>
        </w:trPr>
        <w:tc>
          <w:tcPr>
            <w:tcW w:w="0" w:type="auto"/>
          </w:tcPr>
          <w:p w14:paraId="781DDF3C" w14:textId="77777777" w:rsidR="00EE123F" w:rsidRDefault="00EE123F" w:rsidP="00EE123F">
            <w:r>
              <w:t>Geo_27_18</w:t>
            </w:r>
          </w:p>
        </w:tc>
        <w:tc>
          <w:tcPr>
            <w:tcW w:w="0" w:type="auto"/>
          </w:tcPr>
          <w:p w14:paraId="2D09F204" w14:textId="77777777" w:rsidR="00EE123F" w:rsidRDefault="00EE123F" w:rsidP="00EE123F">
            <w:r>
              <w:t xml:space="preserve"> </w:t>
            </w:r>
          </w:p>
        </w:tc>
        <w:tc>
          <w:tcPr>
            <w:tcW w:w="0" w:type="auto"/>
          </w:tcPr>
          <w:p w14:paraId="7196489C" w14:textId="77777777" w:rsidR="00EE123F" w:rsidRDefault="00EE123F" w:rsidP="00EE123F">
            <w:r>
              <w:t>CÂU 18:</w:t>
            </w:r>
            <w:r>
              <w:br/>
              <w:t>Thiên nhiên vùng đồng bằng ven biển miền Trung nước ta</w:t>
            </w:r>
            <w:r>
              <w:br/>
              <w:t>A. có nhiều thiên tai, đất đai kém màu mỡ.</w:t>
            </w:r>
            <w:r>
              <w:br/>
              <w:t>B. đồng bằng mở rộng, nhiều bãi triều thấp.</w:t>
            </w:r>
            <w:r>
              <w:br/>
              <w:t>C. phong cảnh rất trù phú, thềm lục địa rộng.</w:t>
            </w:r>
            <w:r>
              <w:br/>
              <w:t>D. đồng bằng bị chia cắt, đất đai rất màu mỡ.</w:t>
            </w:r>
          </w:p>
        </w:tc>
        <w:tc>
          <w:tcPr>
            <w:tcW w:w="0" w:type="auto"/>
          </w:tcPr>
          <w:p w14:paraId="2D6C7B9D" w14:textId="77777777" w:rsidR="00EE123F" w:rsidRDefault="00EE123F" w:rsidP="00EE123F">
            <w:r>
              <w:t>A</w:t>
            </w:r>
          </w:p>
        </w:tc>
        <w:tc>
          <w:tcPr>
            <w:tcW w:w="0" w:type="auto"/>
          </w:tcPr>
          <w:p w14:paraId="35CF0217" w14:textId="77777777" w:rsidR="00EE123F" w:rsidRDefault="00EE123F" w:rsidP="00EE123F">
            <w:r>
              <w:t xml:space="preserve"> </w:t>
            </w:r>
          </w:p>
        </w:tc>
        <w:tc>
          <w:tcPr>
            <w:tcW w:w="0" w:type="auto"/>
          </w:tcPr>
          <w:p w14:paraId="618FEDD7" w14:textId="662CE25A" w:rsidR="00EE123F" w:rsidRDefault="00EE123F" w:rsidP="00EE123F">
            <w:r>
              <w:t>Thiên nhiên vùng đồng bằng ven biển miền Trung nước ta có nhiều thiên tai, đất đai kém màu mỡ. Chọn A.</w:t>
            </w:r>
            <w:r>
              <w:br/>
            </w:r>
          </w:p>
        </w:tc>
      </w:tr>
      <w:tr w:rsidR="00EE123F" w14:paraId="164B1D94" w14:textId="77777777" w:rsidTr="00CD032A">
        <w:trPr>
          <w:jc w:val="center"/>
        </w:trPr>
        <w:tc>
          <w:tcPr>
            <w:tcW w:w="0" w:type="auto"/>
          </w:tcPr>
          <w:p w14:paraId="5E65E5AA" w14:textId="77777777" w:rsidR="00EE123F" w:rsidRDefault="00EE123F" w:rsidP="00EE123F">
            <w:r>
              <w:t>Geo_27_19</w:t>
            </w:r>
          </w:p>
        </w:tc>
        <w:tc>
          <w:tcPr>
            <w:tcW w:w="0" w:type="auto"/>
          </w:tcPr>
          <w:p w14:paraId="062898AE" w14:textId="77777777" w:rsidR="00EE123F" w:rsidRDefault="00EE123F" w:rsidP="00EE123F">
            <w:r>
              <w:t xml:space="preserve"> </w:t>
            </w:r>
          </w:p>
        </w:tc>
        <w:tc>
          <w:tcPr>
            <w:tcW w:w="0" w:type="auto"/>
          </w:tcPr>
          <w:p w14:paraId="5E761098" w14:textId="77777777" w:rsidR="00EE123F" w:rsidRDefault="00EE123F" w:rsidP="00EE123F">
            <w:r>
              <w:t>CÂU 19:</w:t>
            </w:r>
            <w:r>
              <w:br/>
              <w:t>Tài nguyên vô tận ở biển Đông là gì?</w:t>
            </w:r>
            <w:r>
              <w:br/>
              <w:t>A. Dầu khí.</w:t>
            </w:r>
            <w:r>
              <w:br/>
              <w:t>B. Cát.</w:t>
            </w:r>
            <w:r>
              <w:br/>
              <w:t>C. Muối.</w:t>
            </w:r>
            <w:r>
              <w:br/>
              <w:t>D. Titan.</w:t>
            </w:r>
          </w:p>
        </w:tc>
        <w:tc>
          <w:tcPr>
            <w:tcW w:w="0" w:type="auto"/>
          </w:tcPr>
          <w:p w14:paraId="726778B3" w14:textId="77777777" w:rsidR="00EE123F" w:rsidRDefault="00EE123F" w:rsidP="00EE123F">
            <w:r>
              <w:t>C</w:t>
            </w:r>
          </w:p>
        </w:tc>
        <w:tc>
          <w:tcPr>
            <w:tcW w:w="0" w:type="auto"/>
          </w:tcPr>
          <w:p w14:paraId="068E50EF" w14:textId="77777777" w:rsidR="00EE123F" w:rsidRDefault="00EE123F" w:rsidP="00EE123F">
            <w:r>
              <w:t xml:space="preserve"> </w:t>
            </w:r>
          </w:p>
        </w:tc>
        <w:tc>
          <w:tcPr>
            <w:tcW w:w="0" w:type="auto"/>
          </w:tcPr>
          <w:p w14:paraId="1CC39580" w14:textId="62F495FF" w:rsidR="00EE123F" w:rsidRDefault="00EE123F" w:rsidP="00EE123F">
            <w:r>
              <w:t>Tài nguyên vô tận ở biển Đông là muối.</w:t>
            </w:r>
            <w:r>
              <w:br/>
              <w:t>Chọn C.</w:t>
            </w:r>
            <w:r>
              <w:br/>
            </w:r>
          </w:p>
        </w:tc>
      </w:tr>
      <w:tr w:rsidR="00EE123F" w14:paraId="71C23D8F" w14:textId="77777777" w:rsidTr="00CD032A">
        <w:trPr>
          <w:jc w:val="center"/>
        </w:trPr>
        <w:tc>
          <w:tcPr>
            <w:tcW w:w="0" w:type="auto"/>
          </w:tcPr>
          <w:p w14:paraId="5ABA7495" w14:textId="77777777" w:rsidR="00EE123F" w:rsidRDefault="00EE123F" w:rsidP="00EE123F">
            <w:r>
              <w:t>Geo_27_20</w:t>
            </w:r>
          </w:p>
        </w:tc>
        <w:tc>
          <w:tcPr>
            <w:tcW w:w="0" w:type="auto"/>
          </w:tcPr>
          <w:p w14:paraId="3E174C59" w14:textId="77777777" w:rsidR="00EE123F" w:rsidRDefault="00EE123F" w:rsidP="00EE123F">
            <w:r>
              <w:t xml:space="preserve"> </w:t>
            </w:r>
          </w:p>
        </w:tc>
        <w:tc>
          <w:tcPr>
            <w:tcW w:w="0" w:type="auto"/>
          </w:tcPr>
          <w:p w14:paraId="1ED8D278" w14:textId="77777777" w:rsidR="00EE123F" w:rsidRDefault="00EE123F" w:rsidP="00EE123F">
            <w:r>
              <w:t>CÂU 20:</w:t>
            </w:r>
            <w:r>
              <w:br/>
              <w:t>Biển Đông</w:t>
            </w:r>
            <w:r>
              <w:br/>
              <w:t>A. nằm trong vùng cận nhiệt gió mùa.</w:t>
            </w:r>
            <w:r>
              <w:br/>
              <w:t>B. có diện tích lớn trong Đại Tây Dương.</w:t>
            </w:r>
            <w:r>
              <w:br/>
              <w:t>C. là vùng biển chung của nhiều nước.</w:t>
            </w:r>
            <w:r>
              <w:br/>
              <w:t>D. phía tây có các vòng cung đảo lớn.</w:t>
            </w:r>
          </w:p>
        </w:tc>
        <w:tc>
          <w:tcPr>
            <w:tcW w:w="0" w:type="auto"/>
          </w:tcPr>
          <w:p w14:paraId="7F0EFACA" w14:textId="77777777" w:rsidR="00EE123F" w:rsidRDefault="00EE123F" w:rsidP="00EE123F">
            <w:r>
              <w:t>C</w:t>
            </w:r>
          </w:p>
        </w:tc>
        <w:tc>
          <w:tcPr>
            <w:tcW w:w="0" w:type="auto"/>
          </w:tcPr>
          <w:p w14:paraId="7CB8163C" w14:textId="77777777" w:rsidR="00EE123F" w:rsidRDefault="00EE123F" w:rsidP="00EE123F">
            <w:r>
              <w:t xml:space="preserve"> </w:t>
            </w:r>
          </w:p>
        </w:tc>
        <w:tc>
          <w:tcPr>
            <w:tcW w:w="0" w:type="auto"/>
          </w:tcPr>
          <w:p w14:paraId="3D39E991" w14:textId="5C2B48C7" w:rsidR="00EE123F" w:rsidRDefault="00EE123F" w:rsidP="00EE123F">
            <w:r>
              <w:t>Biển Đông là vùng biển chung của nhiều nước: Việt Nam, Trung Quốc, Phi-líp-pin, Ma-lai-xia, Bru-nây, In-đô nê-xia, Thái lan, Căm-pu-chia và Xinh-ga-po.</w:t>
            </w:r>
            <w:r>
              <w:br/>
              <w:t>Chọn C.</w:t>
            </w:r>
            <w:r>
              <w:br/>
            </w:r>
          </w:p>
        </w:tc>
      </w:tr>
      <w:tr w:rsidR="00EE123F" w14:paraId="59ED1B15" w14:textId="77777777" w:rsidTr="00CD032A">
        <w:trPr>
          <w:jc w:val="center"/>
        </w:trPr>
        <w:tc>
          <w:tcPr>
            <w:tcW w:w="0" w:type="auto"/>
          </w:tcPr>
          <w:p w14:paraId="43C087A4" w14:textId="77777777" w:rsidR="00EE123F" w:rsidRDefault="00EE123F" w:rsidP="00EE123F">
            <w:r>
              <w:t>Geo_27_21</w:t>
            </w:r>
          </w:p>
        </w:tc>
        <w:tc>
          <w:tcPr>
            <w:tcW w:w="0" w:type="auto"/>
          </w:tcPr>
          <w:p w14:paraId="4C207F9C" w14:textId="77777777" w:rsidR="00EE123F" w:rsidRDefault="00EE123F" w:rsidP="00EE123F">
            <w:r>
              <w:t xml:space="preserve"> </w:t>
            </w:r>
          </w:p>
        </w:tc>
        <w:tc>
          <w:tcPr>
            <w:tcW w:w="0" w:type="auto"/>
          </w:tcPr>
          <w:p w14:paraId="15CC6621" w14:textId="77777777" w:rsidR="00EE123F" w:rsidRDefault="00EE123F" w:rsidP="00EE123F">
            <w:r>
              <w:t>CÂU 21:</w:t>
            </w:r>
            <w:r>
              <w:br/>
              <w:t>Chế độ nhiệt vào mùa đông của vùng núi Đông Bắc khác vùng núi Tây Bắc chủ yếu do</w:t>
            </w:r>
            <w:r>
              <w:br/>
              <w:t>A. gió mùa Đông Bắc, hướng của các dãy núi, đặc điểm vị trí địa lí.</w:t>
            </w:r>
            <w:r>
              <w:br/>
              <w:t>B. có các dãy núi cao, hoạt động của gió mùa Đông Bắc, frông cực.</w:t>
            </w:r>
            <w:r>
              <w:br/>
              <w:t>C. hướng địa hình, frông cực, chuyển động biểu kiến của Mặt Trời.</w:t>
            </w:r>
            <w:r>
              <w:br/>
              <w:t>D. giáp biển Đông, hướng địa hình khá đa dạng, dải hội tụ nhiệt đới.</w:t>
            </w:r>
          </w:p>
        </w:tc>
        <w:tc>
          <w:tcPr>
            <w:tcW w:w="0" w:type="auto"/>
          </w:tcPr>
          <w:p w14:paraId="5D76CD63" w14:textId="77777777" w:rsidR="00EE123F" w:rsidRDefault="00EE123F" w:rsidP="00EE123F">
            <w:r>
              <w:t>A</w:t>
            </w:r>
          </w:p>
        </w:tc>
        <w:tc>
          <w:tcPr>
            <w:tcW w:w="0" w:type="auto"/>
          </w:tcPr>
          <w:p w14:paraId="31B24128" w14:textId="77777777" w:rsidR="00EE123F" w:rsidRDefault="00EE123F" w:rsidP="00EE123F">
            <w:r>
              <w:t xml:space="preserve"> </w:t>
            </w:r>
          </w:p>
        </w:tc>
        <w:tc>
          <w:tcPr>
            <w:tcW w:w="0" w:type="auto"/>
          </w:tcPr>
          <w:p w14:paraId="1E7A6E7B" w14:textId="0393DEC7" w:rsidR="00EE123F" w:rsidRDefault="00EE123F" w:rsidP="00EE123F">
            <w:r>
              <w:t>Chế độ nhiệt vào mùa đông của vùng núi Đông Bắc khác vùng núi Tây Bắc chủ yếu do gió mùa Đông Bắc, hướng  của các dãy núi, đặc điểm vị trí địa lí.</w:t>
            </w:r>
            <w:r>
              <w:br/>
              <w:t>Chọn A.</w:t>
            </w:r>
            <w:r>
              <w:br/>
            </w:r>
          </w:p>
        </w:tc>
      </w:tr>
      <w:tr w:rsidR="00EE123F" w14:paraId="79BB27C4" w14:textId="77777777" w:rsidTr="00CD032A">
        <w:trPr>
          <w:jc w:val="center"/>
        </w:trPr>
        <w:tc>
          <w:tcPr>
            <w:tcW w:w="0" w:type="auto"/>
          </w:tcPr>
          <w:p w14:paraId="7834C985" w14:textId="77777777" w:rsidR="00EE123F" w:rsidRDefault="00EE123F" w:rsidP="00EE123F">
            <w:r>
              <w:t>Geo_27_22</w:t>
            </w:r>
          </w:p>
        </w:tc>
        <w:tc>
          <w:tcPr>
            <w:tcW w:w="0" w:type="auto"/>
          </w:tcPr>
          <w:p w14:paraId="1C23EBCE" w14:textId="77777777" w:rsidR="00EE123F" w:rsidRDefault="00EE123F" w:rsidP="00EE123F">
            <w:r>
              <w:t xml:space="preserve"> </w:t>
            </w:r>
          </w:p>
        </w:tc>
        <w:tc>
          <w:tcPr>
            <w:tcW w:w="0" w:type="auto"/>
          </w:tcPr>
          <w:p w14:paraId="2919F44F" w14:textId="77777777" w:rsidR="00EE123F" w:rsidRDefault="00EE123F" w:rsidP="00EE123F">
            <w:r>
              <w:t>CÂU 22:</w:t>
            </w:r>
            <w:r>
              <w:br/>
              <w:t>Lãnh thổ nước ta</w:t>
            </w:r>
            <w:r>
              <w:br/>
              <w:t>A. trải dài theo chiều đông tây.</w:t>
            </w:r>
            <w:r>
              <w:br/>
              <w:t>B. vùng đất rộng hơn vùng biển.</w:t>
            </w:r>
            <w:r>
              <w:br/>
              <w:t>C. vị trí nằm ở vùng xích đạo.</w:t>
            </w:r>
            <w:r>
              <w:br/>
              <w:t>D. tiếp giáp với nhiều quốc gia.</w:t>
            </w:r>
          </w:p>
        </w:tc>
        <w:tc>
          <w:tcPr>
            <w:tcW w:w="0" w:type="auto"/>
          </w:tcPr>
          <w:p w14:paraId="63BE568F" w14:textId="77777777" w:rsidR="00EE123F" w:rsidRDefault="00EE123F" w:rsidP="00EE123F">
            <w:r>
              <w:t>D</w:t>
            </w:r>
          </w:p>
        </w:tc>
        <w:tc>
          <w:tcPr>
            <w:tcW w:w="0" w:type="auto"/>
          </w:tcPr>
          <w:p w14:paraId="180BA051" w14:textId="77777777" w:rsidR="00EE123F" w:rsidRDefault="00EE123F" w:rsidP="00EE123F">
            <w:r>
              <w:t xml:space="preserve"> </w:t>
            </w:r>
          </w:p>
        </w:tc>
        <w:tc>
          <w:tcPr>
            <w:tcW w:w="0" w:type="auto"/>
          </w:tcPr>
          <w:p w14:paraId="1111FA47" w14:textId="5AD61BA8" w:rsidR="00EE123F" w:rsidRDefault="00EE123F" w:rsidP="00EE123F">
            <w:r>
              <w:t>Lãnh thổ nước ta tiếp giáp với nhiều quốc gia: phía bắc giáp Trung Quốc, phía tây giáp Lào, Campuchia, phía  đông nam trông ra biển Đông và Thái Bình Dương.</w:t>
            </w:r>
            <w:r>
              <w:br/>
              <w:t>Chọn D.</w:t>
            </w:r>
            <w:r>
              <w:br/>
            </w:r>
          </w:p>
        </w:tc>
      </w:tr>
      <w:tr w:rsidR="00EE123F" w14:paraId="69632840" w14:textId="77777777" w:rsidTr="00CD032A">
        <w:trPr>
          <w:jc w:val="center"/>
        </w:trPr>
        <w:tc>
          <w:tcPr>
            <w:tcW w:w="0" w:type="auto"/>
          </w:tcPr>
          <w:p w14:paraId="1BF19054" w14:textId="77777777" w:rsidR="00EE123F" w:rsidRDefault="00EE123F" w:rsidP="00EE123F">
            <w:r>
              <w:t>Geo_27_23</w:t>
            </w:r>
          </w:p>
        </w:tc>
        <w:tc>
          <w:tcPr>
            <w:tcW w:w="0" w:type="auto"/>
          </w:tcPr>
          <w:p w14:paraId="1D3A9F63" w14:textId="77777777" w:rsidR="00EE123F" w:rsidRDefault="00EE123F" w:rsidP="00EE123F">
            <w:r>
              <w:t xml:space="preserve"> </w:t>
            </w:r>
          </w:p>
        </w:tc>
        <w:tc>
          <w:tcPr>
            <w:tcW w:w="0" w:type="auto"/>
          </w:tcPr>
          <w:p w14:paraId="6D016DA2" w14:textId="77777777" w:rsidR="00EE123F" w:rsidRDefault="00EE123F" w:rsidP="00EE123F">
            <w:r>
              <w:t>CÂU 23:</w:t>
            </w:r>
            <w:r>
              <w:br/>
              <w:t>Đặc điểm nào sau đây thể hiện tính chất nhiệt đới của khí hậu nước ta?</w:t>
            </w:r>
            <w:r>
              <w:br/>
              <w:t>A. Cán cân bức xạ dương quanh năm.</w:t>
            </w:r>
            <w:r>
              <w:br/>
              <w:t>B. Tổng số giờ nắng có sự phân hóa.</w:t>
            </w:r>
            <w:r>
              <w:br/>
              <w:t>C. Nhiệt độ tăng dần từ bắc vào nam.</w:t>
            </w:r>
            <w:r>
              <w:br/>
              <w:t>D. Các vùng núi cao có nhiệt độ thấp.</w:t>
            </w:r>
          </w:p>
        </w:tc>
        <w:tc>
          <w:tcPr>
            <w:tcW w:w="0" w:type="auto"/>
          </w:tcPr>
          <w:p w14:paraId="6AD7C36E" w14:textId="77777777" w:rsidR="00EE123F" w:rsidRDefault="00EE123F" w:rsidP="00EE123F">
            <w:r>
              <w:t>A</w:t>
            </w:r>
          </w:p>
        </w:tc>
        <w:tc>
          <w:tcPr>
            <w:tcW w:w="0" w:type="auto"/>
          </w:tcPr>
          <w:p w14:paraId="72713C3C" w14:textId="77777777" w:rsidR="00EE123F" w:rsidRDefault="00EE123F" w:rsidP="00EE123F">
            <w:r>
              <w:t xml:space="preserve"> </w:t>
            </w:r>
          </w:p>
        </w:tc>
        <w:tc>
          <w:tcPr>
            <w:tcW w:w="0" w:type="auto"/>
          </w:tcPr>
          <w:p w14:paraId="7D20AB93" w14:textId="62EFF20B" w:rsidR="00EE123F" w:rsidRDefault="00EE123F" w:rsidP="00EE123F">
            <w:r>
              <w:t>Tính chất nhiệt đới của khí hậu nước ta biểu hiện ở tổng bức xạ lớn, cân bằng bức xạ dương quanh năm, nền nhiệt  độ cao và nhiệt độ trung bình năm trên 20°C.</w:t>
            </w:r>
            <w:r>
              <w:br/>
              <w:t>Chọn A.</w:t>
            </w:r>
            <w:r>
              <w:br/>
            </w:r>
          </w:p>
        </w:tc>
      </w:tr>
      <w:tr w:rsidR="00EE123F" w14:paraId="26E9C996" w14:textId="77777777" w:rsidTr="00CD032A">
        <w:trPr>
          <w:jc w:val="center"/>
        </w:trPr>
        <w:tc>
          <w:tcPr>
            <w:tcW w:w="0" w:type="auto"/>
          </w:tcPr>
          <w:p w14:paraId="1C0C1736" w14:textId="77777777" w:rsidR="00EE123F" w:rsidRDefault="00EE123F" w:rsidP="00EE123F">
            <w:r>
              <w:t>Geo_27_24</w:t>
            </w:r>
          </w:p>
        </w:tc>
        <w:tc>
          <w:tcPr>
            <w:tcW w:w="0" w:type="auto"/>
          </w:tcPr>
          <w:p w14:paraId="16E3450B" w14:textId="77777777" w:rsidR="00EE123F" w:rsidRDefault="00EE123F" w:rsidP="00EE123F">
            <w:r>
              <w:t xml:space="preserve"> </w:t>
            </w:r>
          </w:p>
        </w:tc>
        <w:tc>
          <w:tcPr>
            <w:tcW w:w="0" w:type="auto"/>
          </w:tcPr>
          <w:p w14:paraId="27DC62FB" w14:textId="77777777" w:rsidR="00EE123F" w:rsidRDefault="00EE123F" w:rsidP="00EE123F">
            <w:r>
              <w:t>CÂU 24:</w:t>
            </w:r>
            <w:r>
              <w:br/>
              <w:t>Căn cứ vào Atlat Địa lí Việt Nam trang 25, cho biết vườn quốc gia nào sau đây phân bố  trên đảo?</w:t>
            </w:r>
            <w:r>
              <w:br/>
              <w:t>A. Tam Đảo.</w:t>
            </w:r>
            <w:r>
              <w:br/>
              <w:t>B. Côn Đảo.</w:t>
            </w:r>
            <w:r>
              <w:br/>
              <w:t>C. Bến En.</w:t>
            </w:r>
            <w:r>
              <w:br/>
              <w:t>D. Cát Tiên.</w:t>
            </w:r>
          </w:p>
        </w:tc>
        <w:tc>
          <w:tcPr>
            <w:tcW w:w="0" w:type="auto"/>
          </w:tcPr>
          <w:p w14:paraId="4CCE0290" w14:textId="77777777" w:rsidR="00EE123F" w:rsidRDefault="00EE123F" w:rsidP="00EE123F">
            <w:r>
              <w:t>B</w:t>
            </w:r>
          </w:p>
        </w:tc>
        <w:tc>
          <w:tcPr>
            <w:tcW w:w="0" w:type="auto"/>
          </w:tcPr>
          <w:p w14:paraId="16451DD0" w14:textId="77777777" w:rsidR="00EE123F" w:rsidRDefault="00EE123F" w:rsidP="00EE123F">
            <w:r>
              <w:t xml:space="preserve"> </w:t>
            </w:r>
          </w:p>
        </w:tc>
        <w:tc>
          <w:tcPr>
            <w:tcW w:w="0" w:type="auto"/>
          </w:tcPr>
          <w:p w14:paraId="749583AF" w14:textId="2A256D0F" w:rsidR="00EE123F" w:rsidRDefault="00EE123F" w:rsidP="00EE123F">
            <w:r>
              <w:t>Vườn quốc gia Côn Đảo phân bố trên đảo.</w:t>
            </w:r>
            <w:r>
              <w:br/>
              <w:t>Chọn B.</w:t>
            </w:r>
            <w:r>
              <w:br/>
            </w:r>
          </w:p>
        </w:tc>
      </w:tr>
      <w:tr w:rsidR="00EE123F" w14:paraId="57814D01" w14:textId="77777777" w:rsidTr="00CD032A">
        <w:trPr>
          <w:jc w:val="center"/>
        </w:trPr>
        <w:tc>
          <w:tcPr>
            <w:tcW w:w="0" w:type="auto"/>
          </w:tcPr>
          <w:p w14:paraId="71E74074" w14:textId="77777777" w:rsidR="00EE123F" w:rsidRDefault="00EE123F" w:rsidP="00EE123F">
            <w:r>
              <w:t>Geo_27_25</w:t>
            </w:r>
          </w:p>
        </w:tc>
        <w:tc>
          <w:tcPr>
            <w:tcW w:w="0" w:type="auto"/>
          </w:tcPr>
          <w:p w14:paraId="4FA08E7C" w14:textId="77777777" w:rsidR="00EE123F" w:rsidRDefault="00EE123F" w:rsidP="00EE123F">
            <w:r>
              <w:t xml:space="preserve"> </w:t>
            </w:r>
          </w:p>
        </w:tc>
        <w:tc>
          <w:tcPr>
            <w:tcW w:w="0" w:type="auto"/>
          </w:tcPr>
          <w:p w14:paraId="5D871E0F" w14:textId="77777777" w:rsidR="00EE123F" w:rsidRDefault="00EE123F" w:rsidP="00EE123F">
            <w:r>
              <w:t>CÂU 25:</w:t>
            </w:r>
            <w:r>
              <w:br/>
              <w:t>Phần lãnh thổ phía Nam nước ta</w:t>
            </w:r>
            <w:r>
              <w:br/>
              <w:t>A. đồng bằng có thể trồng các cây cận nhiệt.</w:t>
            </w:r>
            <w:r>
              <w:br/>
              <w:t>B. xuất hiện nhiều loài rụng lá vào mùa khô.</w:t>
            </w:r>
            <w:r>
              <w:br/>
              <w:t>C. trong rừng có nhiều loài thú có lông dày.</w:t>
            </w:r>
            <w:r>
              <w:br/>
              <w:t>D. có biên độ nhiệt độ trung bình năm cao.</w:t>
            </w:r>
          </w:p>
        </w:tc>
        <w:tc>
          <w:tcPr>
            <w:tcW w:w="0" w:type="auto"/>
          </w:tcPr>
          <w:p w14:paraId="23991EAF" w14:textId="77777777" w:rsidR="00EE123F" w:rsidRDefault="00EE123F" w:rsidP="00EE123F">
            <w:r>
              <w:t>B</w:t>
            </w:r>
          </w:p>
        </w:tc>
        <w:tc>
          <w:tcPr>
            <w:tcW w:w="0" w:type="auto"/>
          </w:tcPr>
          <w:p w14:paraId="443AF55E" w14:textId="77777777" w:rsidR="00EE123F" w:rsidRDefault="00EE123F" w:rsidP="00EE123F">
            <w:r>
              <w:t xml:space="preserve"> </w:t>
            </w:r>
          </w:p>
        </w:tc>
        <w:tc>
          <w:tcPr>
            <w:tcW w:w="0" w:type="auto"/>
          </w:tcPr>
          <w:p w14:paraId="24E3F02A" w14:textId="78D5A2DA" w:rsidR="00EE123F" w:rsidRDefault="00EE123F" w:rsidP="00EE123F">
            <w:r>
              <w:t>Phần lãnh thổ phía Nam nước ta xuất hiện nhiều loài rụng lá vào mùa khô như các loài cây thuộc họ Dầu. Chọn B.</w:t>
            </w:r>
            <w:r>
              <w:br/>
            </w:r>
          </w:p>
        </w:tc>
      </w:tr>
      <w:tr w:rsidR="00EE123F" w14:paraId="5569B820" w14:textId="77777777" w:rsidTr="00CD032A">
        <w:trPr>
          <w:jc w:val="center"/>
        </w:trPr>
        <w:tc>
          <w:tcPr>
            <w:tcW w:w="0" w:type="auto"/>
          </w:tcPr>
          <w:p w14:paraId="1673FFB9" w14:textId="77777777" w:rsidR="00EE123F" w:rsidRDefault="00EE123F" w:rsidP="00EE123F">
            <w:r>
              <w:t>Geo_27_26</w:t>
            </w:r>
          </w:p>
        </w:tc>
        <w:tc>
          <w:tcPr>
            <w:tcW w:w="0" w:type="auto"/>
          </w:tcPr>
          <w:p w14:paraId="7B26264F" w14:textId="77777777" w:rsidR="00EE123F" w:rsidRDefault="00EE123F" w:rsidP="00EE123F">
            <w:r>
              <w:t xml:space="preserve"> </w:t>
            </w:r>
          </w:p>
        </w:tc>
        <w:tc>
          <w:tcPr>
            <w:tcW w:w="0" w:type="auto"/>
          </w:tcPr>
          <w:p w14:paraId="01989732" w14:textId="77777777" w:rsidR="00EE123F" w:rsidRDefault="00EE123F" w:rsidP="00EE123F">
            <w:r>
              <w:t>CÂU 26:</w:t>
            </w:r>
            <w:r>
              <w:br/>
              <w:t>Vị trí nằm ở rìa đông lục địa Á – Âu thông ra Thái Bình Dương rộng lớn đã làm cho khí  hậu nước ta</w:t>
            </w:r>
            <w:r>
              <w:br/>
              <w:t>A. có nền nhiệt cao, tăng dần từ bắc vào nam.</w:t>
            </w:r>
            <w:r>
              <w:br/>
              <w:t>B. phân mùa sâu sắc, mang tính thất thường.</w:t>
            </w:r>
            <w:r>
              <w:br/>
              <w:t>C. có lượng mưa lớn, cân bằng ẩm luôn dương.</w:t>
            </w:r>
            <w:r>
              <w:br/>
              <w:t>D. mang tính chất nhiệt đới, nhiều thiên tai.</w:t>
            </w:r>
          </w:p>
        </w:tc>
        <w:tc>
          <w:tcPr>
            <w:tcW w:w="0" w:type="auto"/>
          </w:tcPr>
          <w:p w14:paraId="55ECFB41" w14:textId="77777777" w:rsidR="00EE123F" w:rsidRDefault="00EE123F" w:rsidP="00EE123F">
            <w:r>
              <w:t>D</w:t>
            </w:r>
          </w:p>
        </w:tc>
        <w:tc>
          <w:tcPr>
            <w:tcW w:w="0" w:type="auto"/>
          </w:tcPr>
          <w:p w14:paraId="7F6FDF40" w14:textId="77777777" w:rsidR="00EE123F" w:rsidRDefault="00EE123F" w:rsidP="00EE123F">
            <w:r>
              <w:t xml:space="preserve"> </w:t>
            </w:r>
          </w:p>
        </w:tc>
        <w:tc>
          <w:tcPr>
            <w:tcW w:w="0" w:type="auto"/>
          </w:tcPr>
          <w:p w14:paraId="01D4A279" w14:textId="36D56D32" w:rsidR="00EE123F" w:rsidRDefault="00EE123F" w:rsidP="00EE123F">
            <w:r>
              <w:t>Vị trí nằm ở rìa đông lục địa Á – Âu thông ra Thái Bình Dương rộng lớn đã làm cho khí hậu nước ta mang tính  chất nhiệt đới, nhiều thiên tai.</w:t>
            </w:r>
            <w:r>
              <w:br/>
              <w:t>Chọn D.</w:t>
            </w:r>
            <w:r>
              <w:br/>
            </w:r>
          </w:p>
        </w:tc>
      </w:tr>
      <w:tr w:rsidR="00EE123F" w14:paraId="5047BA12" w14:textId="77777777" w:rsidTr="00CD032A">
        <w:trPr>
          <w:jc w:val="center"/>
        </w:trPr>
        <w:tc>
          <w:tcPr>
            <w:tcW w:w="0" w:type="auto"/>
          </w:tcPr>
          <w:p w14:paraId="53C977FF" w14:textId="77777777" w:rsidR="00EE123F" w:rsidRDefault="00EE123F" w:rsidP="00EE123F">
            <w:r>
              <w:t>Geo_27_27</w:t>
            </w:r>
          </w:p>
        </w:tc>
        <w:tc>
          <w:tcPr>
            <w:tcW w:w="0" w:type="auto"/>
          </w:tcPr>
          <w:p w14:paraId="730D5058" w14:textId="77777777" w:rsidR="00EE123F" w:rsidRDefault="00EE123F" w:rsidP="00EE123F">
            <w:r>
              <w:t xml:space="preserve"> </w:t>
            </w:r>
          </w:p>
        </w:tc>
        <w:tc>
          <w:tcPr>
            <w:tcW w:w="0" w:type="auto"/>
          </w:tcPr>
          <w:p w14:paraId="60D03096" w14:textId="77777777" w:rsidR="00EE123F" w:rsidRDefault="00EE123F" w:rsidP="00EE123F">
            <w:r>
              <w:t>CÂU 27:</w:t>
            </w:r>
            <w:r>
              <w:br/>
              <w:t>Vùng trời nước ta có ranh giới trên biển là</w:t>
            </w:r>
            <w:r>
              <w:br/>
              <w:t>A. vùng nội thủy và không gian các quần đảo.</w:t>
            </w:r>
            <w:r>
              <w:br/>
              <w:t>B. toàn bộ không gian trên các đảo và quần đảo.</w:t>
            </w:r>
            <w:r>
              <w:br/>
              <w:t>C. toàn bộ mặt biển và không gian các quần đảo.</w:t>
            </w:r>
            <w:r>
              <w:br/>
              <w:t>D. ranh giới ngoài lãnh hải và không gian các đảo.</w:t>
            </w:r>
          </w:p>
        </w:tc>
        <w:tc>
          <w:tcPr>
            <w:tcW w:w="0" w:type="auto"/>
          </w:tcPr>
          <w:p w14:paraId="2DE4C4A2" w14:textId="77777777" w:rsidR="00EE123F" w:rsidRDefault="00EE123F" w:rsidP="00EE123F">
            <w:r>
              <w:t>D</w:t>
            </w:r>
          </w:p>
        </w:tc>
        <w:tc>
          <w:tcPr>
            <w:tcW w:w="0" w:type="auto"/>
          </w:tcPr>
          <w:p w14:paraId="3C584209" w14:textId="77777777" w:rsidR="00EE123F" w:rsidRDefault="00EE123F" w:rsidP="00EE123F">
            <w:r>
              <w:t xml:space="preserve"> </w:t>
            </w:r>
          </w:p>
        </w:tc>
        <w:tc>
          <w:tcPr>
            <w:tcW w:w="0" w:type="auto"/>
          </w:tcPr>
          <w:p w14:paraId="20EA1C2D" w14:textId="34CAF580" w:rsidR="00EE123F" w:rsidRDefault="00EE123F" w:rsidP="00EE123F">
            <w:r>
              <w:t>Vùng trời nước ta có ranh giới trên biển là ranh giới ngoài lãnh hải và không gian các đảo.</w:t>
            </w:r>
            <w:r>
              <w:br/>
              <w:t>Chọn D.</w:t>
            </w:r>
            <w:r>
              <w:br/>
            </w:r>
          </w:p>
        </w:tc>
      </w:tr>
      <w:tr w:rsidR="00EE123F" w14:paraId="068AE129" w14:textId="77777777" w:rsidTr="00CD032A">
        <w:trPr>
          <w:jc w:val="center"/>
        </w:trPr>
        <w:tc>
          <w:tcPr>
            <w:tcW w:w="0" w:type="auto"/>
          </w:tcPr>
          <w:p w14:paraId="6ABA2891" w14:textId="77777777" w:rsidR="00EE123F" w:rsidRDefault="00EE123F" w:rsidP="00EE123F">
            <w:r>
              <w:t>Geo_27_28</w:t>
            </w:r>
          </w:p>
        </w:tc>
        <w:tc>
          <w:tcPr>
            <w:tcW w:w="0" w:type="auto"/>
          </w:tcPr>
          <w:p w14:paraId="02B32F53" w14:textId="77777777" w:rsidR="00EE123F" w:rsidRDefault="00EE123F" w:rsidP="00EE123F">
            <w:r>
              <w:t xml:space="preserve"> </w:t>
            </w:r>
          </w:p>
        </w:tc>
        <w:tc>
          <w:tcPr>
            <w:tcW w:w="0" w:type="auto"/>
          </w:tcPr>
          <w:p w14:paraId="2F2B452A" w14:textId="77777777" w:rsidR="00EE123F" w:rsidRDefault="00EE123F" w:rsidP="00EE123F">
            <w:r>
              <w:t>CÂU 28:</w:t>
            </w:r>
            <w:r>
              <w:br/>
              <w:t>Hạ lưu đồng bằng sông Hồng và đồng bằng sông Cửu Long hằng năm tiến ra biển lớn chủ  yếu do</w:t>
            </w:r>
            <w:r>
              <w:br/>
              <w:t>A. diện tích lưu vực lớn, rừng ngập mặn còn nhiều.</w:t>
            </w:r>
            <w:r>
              <w:br/>
              <w:t>B. xâm thực đồi núi mạnh, thềm lục địa rộng, nông.</w:t>
            </w:r>
            <w:r>
              <w:br/>
              <w:t>C. địa hình ven biển đa dạng, phù sa biển khá lớn.</w:t>
            </w:r>
            <w:r>
              <w:br/>
              <w:t>D. hàm lượng phù sa lớn, nhiều dòng biển ở ven bờ.</w:t>
            </w:r>
          </w:p>
        </w:tc>
        <w:tc>
          <w:tcPr>
            <w:tcW w:w="0" w:type="auto"/>
          </w:tcPr>
          <w:p w14:paraId="2A093713" w14:textId="77777777" w:rsidR="00EE123F" w:rsidRDefault="00EE123F" w:rsidP="00EE123F">
            <w:r>
              <w:t>B</w:t>
            </w:r>
          </w:p>
        </w:tc>
        <w:tc>
          <w:tcPr>
            <w:tcW w:w="0" w:type="auto"/>
          </w:tcPr>
          <w:p w14:paraId="3E92A413" w14:textId="77777777" w:rsidR="00EE123F" w:rsidRDefault="00EE123F" w:rsidP="00EE123F">
            <w:r>
              <w:t xml:space="preserve"> </w:t>
            </w:r>
          </w:p>
        </w:tc>
        <w:tc>
          <w:tcPr>
            <w:tcW w:w="0" w:type="auto"/>
          </w:tcPr>
          <w:p w14:paraId="1AAD5462" w14:textId="6938FD46" w:rsidR="00EE123F" w:rsidRDefault="00EE123F" w:rsidP="00EE123F">
            <w:r>
              <w:t>Hạ lưu đồng bằng sông Hồng và đồng bằng sông Cửu Long hằng năm tiến ra biển lớn chủ yếu do xâm thực đồi  núi mạnh, thềm lục địa rộng, nông.</w:t>
            </w:r>
            <w:r>
              <w:br/>
              <w:t>Chọn B.</w:t>
            </w:r>
            <w:r>
              <w:br/>
            </w:r>
          </w:p>
        </w:tc>
      </w:tr>
      <w:tr w:rsidR="00EE123F" w14:paraId="54CDF11F" w14:textId="77777777" w:rsidTr="00CD032A">
        <w:trPr>
          <w:jc w:val="center"/>
        </w:trPr>
        <w:tc>
          <w:tcPr>
            <w:tcW w:w="0" w:type="auto"/>
          </w:tcPr>
          <w:p w14:paraId="18ECA628" w14:textId="77777777" w:rsidR="00EE123F" w:rsidRDefault="00EE123F" w:rsidP="00EE123F">
            <w:r>
              <w:t>Geo_27_29</w:t>
            </w:r>
          </w:p>
        </w:tc>
        <w:tc>
          <w:tcPr>
            <w:tcW w:w="0" w:type="auto"/>
          </w:tcPr>
          <w:p w14:paraId="49AF1237" w14:textId="77777777" w:rsidR="00EE123F" w:rsidRDefault="00EE123F" w:rsidP="00EE123F">
            <w:r>
              <w:t xml:space="preserve"> </w:t>
            </w:r>
          </w:p>
        </w:tc>
        <w:tc>
          <w:tcPr>
            <w:tcW w:w="0" w:type="auto"/>
          </w:tcPr>
          <w:p w14:paraId="5C5A9EF9" w14:textId="77777777" w:rsidR="00EE123F" w:rsidRDefault="00EE123F" w:rsidP="00EE123F">
            <w:r>
              <w:t>CÂU 29:</w:t>
            </w:r>
            <w:r>
              <w:br/>
              <w:t>Đất feralit chiếm phần lớn diện tích nước ta chủ yếu do</w:t>
            </w:r>
            <w:r>
              <w:br/>
              <w:t>A. khí hậu phân mùa, đá mẹ axit chiếm diện tích lớn.</w:t>
            </w:r>
            <w:r>
              <w:br/>
              <w:t>B. nhiệt độ cao, mưa nhiều, đồi núi thấp là chủ yếu .</w:t>
            </w:r>
            <w:r>
              <w:br/>
              <w:t>C. địa hình đa dạng, khí hậu nhiệt đới ẩm gió mùa.</w:t>
            </w:r>
            <w:r>
              <w:br/>
              <w:t>D. nhiệt độ cao, mưa phân mùa, có nhiều núi cao.</w:t>
            </w:r>
          </w:p>
        </w:tc>
        <w:tc>
          <w:tcPr>
            <w:tcW w:w="0" w:type="auto"/>
          </w:tcPr>
          <w:p w14:paraId="1B918BE1" w14:textId="77777777" w:rsidR="00EE123F" w:rsidRDefault="00EE123F" w:rsidP="00EE123F">
            <w:r>
              <w:t>B</w:t>
            </w:r>
          </w:p>
        </w:tc>
        <w:tc>
          <w:tcPr>
            <w:tcW w:w="0" w:type="auto"/>
          </w:tcPr>
          <w:p w14:paraId="39AFECEA" w14:textId="77777777" w:rsidR="00EE123F" w:rsidRDefault="00EE123F" w:rsidP="00EE123F">
            <w:r>
              <w:t xml:space="preserve"> </w:t>
            </w:r>
          </w:p>
        </w:tc>
        <w:tc>
          <w:tcPr>
            <w:tcW w:w="0" w:type="auto"/>
          </w:tcPr>
          <w:p w14:paraId="2D208D00" w14:textId="4A595519" w:rsidR="00EE123F" w:rsidRDefault="00EE123F" w:rsidP="00EE123F">
            <w:r>
              <w:t>Feralit là quá trình hình thành đất đặc trưng của vùng đồi núi thấp, trong điều kiện khí hậu nhiệt đới ẩm. Trong  điều kiện nhiệt ẩm cao, quá trình phong hóa diễn ra với cường độ mạnh, tạo nên một lớp đất dày. Mưa nhiều rửa  trôi các chất bazơ dễ tan làm đất chua, đồng thời có sự tích tụ oxit sắt và oxit nhôm tạo ra màu đỏ vàng.</w:t>
            </w:r>
            <w:r>
              <w:br/>
              <w:t>Chọn B.</w:t>
            </w:r>
            <w:r>
              <w:br/>
            </w:r>
          </w:p>
        </w:tc>
      </w:tr>
      <w:tr w:rsidR="00EE123F" w14:paraId="59874237" w14:textId="77777777" w:rsidTr="00CD032A">
        <w:trPr>
          <w:jc w:val="center"/>
        </w:trPr>
        <w:tc>
          <w:tcPr>
            <w:tcW w:w="0" w:type="auto"/>
          </w:tcPr>
          <w:p w14:paraId="7BA80DF8" w14:textId="77777777" w:rsidR="00EE123F" w:rsidRDefault="00EE123F" w:rsidP="00EE123F">
            <w:r>
              <w:t>Geo_27_30</w:t>
            </w:r>
          </w:p>
        </w:tc>
        <w:tc>
          <w:tcPr>
            <w:tcW w:w="0" w:type="auto"/>
          </w:tcPr>
          <w:p w14:paraId="792CEFE1" w14:textId="3D2A79D5" w:rsidR="00EE123F" w:rsidRDefault="00EE123F" w:rsidP="00EE123F">
            <w:r>
              <w:t xml:space="preserve"> </w:t>
            </w:r>
            <w:r w:rsidR="00CD032A">
              <w:t>Geo_27</w:t>
            </w:r>
            <w:r w:rsidR="00CD032A">
              <w:t xml:space="preserve">/ </w:t>
            </w:r>
            <w:r w:rsidR="00CD032A">
              <w:t>Geo_27_30</w:t>
            </w:r>
            <w:r w:rsidR="00CD032A">
              <w:t>.png</w:t>
            </w:r>
          </w:p>
        </w:tc>
        <w:tc>
          <w:tcPr>
            <w:tcW w:w="0" w:type="auto"/>
          </w:tcPr>
          <w:p w14:paraId="4BFB96A1" w14:textId="77777777" w:rsidR="00EE123F" w:rsidRDefault="00EE123F" w:rsidP="00EE123F">
            <w:r>
              <w:t>CÂU 30:</w:t>
            </w:r>
            <w:r>
              <w:br/>
              <w:t>Cho biểu đồ:</w:t>
            </w:r>
            <w:r>
              <w:br/>
              <w:t>DÂN SỐ CỦA THÁI LAN VÀ VIỆT NAM NĂM 2016 VÀ 2020</w:t>
            </w:r>
            <w:r>
              <w:br/>
              <w:t>(Nguồn số liệu theo Niên giám thông kê Việt Nam 2020, NXB Thông kê, 2021)</w:t>
            </w:r>
            <w:r>
              <w:br/>
              <w:t>Theo biểu đồ, nhận xét nào sau đây đúng về số dân của Thái Lan và Việt Nam?</w:t>
            </w:r>
            <w:r>
              <w:br/>
              <w:t>A. Số dân Thái Lan luôn nhiều hơn Việt Nam.</w:t>
            </w:r>
            <w:r>
              <w:br/>
              <w:t>B. Số dân Việt Nam tăng ít hơn Thái Lan.</w:t>
            </w:r>
            <w:r>
              <w:br/>
              <w:t>C. Số dân Việt Nam tăng nhiều hơn Thái Lan.</w:t>
            </w:r>
            <w:r>
              <w:br/>
              <w:t>D. Số dân Thái Lan tăng nhanh hơn Việt Nam.</w:t>
            </w:r>
          </w:p>
        </w:tc>
        <w:tc>
          <w:tcPr>
            <w:tcW w:w="0" w:type="auto"/>
          </w:tcPr>
          <w:p w14:paraId="0DCE7D20" w14:textId="77777777" w:rsidR="00EE123F" w:rsidRDefault="00EE123F" w:rsidP="00EE123F">
            <w:r>
              <w:t>C</w:t>
            </w:r>
          </w:p>
        </w:tc>
        <w:tc>
          <w:tcPr>
            <w:tcW w:w="0" w:type="auto"/>
          </w:tcPr>
          <w:p w14:paraId="45A2F7E9" w14:textId="77777777" w:rsidR="00EE123F" w:rsidRDefault="00EE123F" w:rsidP="00EE123F">
            <w:r>
              <w:t xml:space="preserve"> </w:t>
            </w:r>
          </w:p>
        </w:tc>
        <w:tc>
          <w:tcPr>
            <w:tcW w:w="0" w:type="auto"/>
          </w:tcPr>
          <w:p w14:paraId="180D83D5" w14:textId="602284C9" w:rsidR="00EE123F" w:rsidRDefault="00EE123F" w:rsidP="00EE123F">
            <w:r>
              <w:t>Số dân Việt Nam tăng nhiều hơn Thái Lan.</w:t>
            </w:r>
            <w:r>
              <w:br/>
              <w:t>Chọn C.</w:t>
            </w:r>
            <w:r>
              <w:br/>
            </w:r>
          </w:p>
        </w:tc>
      </w:tr>
      <w:tr w:rsidR="00EE123F" w14:paraId="3ED35BC7" w14:textId="77777777" w:rsidTr="00CD032A">
        <w:trPr>
          <w:jc w:val="center"/>
        </w:trPr>
        <w:tc>
          <w:tcPr>
            <w:tcW w:w="0" w:type="auto"/>
          </w:tcPr>
          <w:p w14:paraId="35042EE5" w14:textId="77777777" w:rsidR="00EE123F" w:rsidRDefault="00EE123F" w:rsidP="00EE123F">
            <w:r>
              <w:t>Geo_27_31</w:t>
            </w:r>
          </w:p>
        </w:tc>
        <w:tc>
          <w:tcPr>
            <w:tcW w:w="0" w:type="auto"/>
          </w:tcPr>
          <w:p w14:paraId="7C87C4C7" w14:textId="77777777" w:rsidR="00EE123F" w:rsidRDefault="00EE123F" w:rsidP="00EE123F">
            <w:r>
              <w:t xml:space="preserve"> </w:t>
            </w:r>
          </w:p>
        </w:tc>
        <w:tc>
          <w:tcPr>
            <w:tcW w:w="0" w:type="auto"/>
          </w:tcPr>
          <w:p w14:paraId="7F951255" w14:textId="77777777" w:rsidR="00EE123F" w:rsidRDefault="00EE123F" w:rsidP="00EE123F">
            <w:r>
              <w:t>CÂU 31:</w:t>
            </w:r>
            <w:r>
              <w:br/>
              <w:t>Căn cứ vào Atlat Địa lí Việt Nam trang 27, cho biết khu kinh tế cửa khẩu Cha Lo thuộc  tỉnh nào sau đây?</w:t>
            </w:r>
            <w:r>
              <w:br/>
              <w:t>A. Nghệ An.</w:t>
            </w:r>
            <w:r>
              <w:br/>
              <w:t>B. Quảng Trị.</w:t>
            </w:r>
            <w:r>
              <w:br/>
              <w:t>C. Hà Tĩnh.</w:t>
            </w:r>
            <w:r>
              <w:br/>
              <w:t>D. Quảng Bình.</w:t>
            </w:r>
          </w:p>
        </w:tc>
        <w:tc>
          <w:tcPr>
            <w:tcW w:w="0" w:type="auto"/>
          </w:tcPr>
          <w:p w14:paraId="14ED3374" w14:textId="77777777" w:rsidR="00EE123F" w:rsidRDefault="00EE123F" w:rsidP="00EE123F">
            <w:r>
              <w:t>D</w:t>
            </w:r>
          </w:p>
        </w:tc>
        <w:tc>
          <w:tcPr>
            <w:tcW w:w="0" w:type="auto"/>
          </w:tcPr>
          <w:p w14:paraId="6ADBA442" w14:textId="77777777" w:rsidR="00EE123F" w:rsidRDefault="00EE123F" w:rsidP="00EE123F">
            <w:r>
              <w:t xml:space="preserve"> </w:t>
            </w:r>
          </w:p>
        </w:tc>
        <w:tc>
          <w:tcPr>
            <w:tcW w:w="0" w:type="auto"/>
          </w:tcPr>
          <w:p w14:paraId="07395DE2" w14:textId="274CF1A8" w:rsidR="00EE123F" w:rsidRDefault="00EE123F" w:rsidP="00EE123F">
            <w:r>
              <w:t>Khu kinh tế cửa khẩu Cha Lo thuộc tỉnh Quảng Bình.</w:t>
            </w:r>
            <w:r>
              <w:br/>
              <w:t>Chọn D.</w:t>
            </w:r>
            <w:r>
              <w:br/>
            </w:r>
          </w:p>
        </w:tc>
      </w:tr>
      <w:tr w:rsidR="00EE123F" w14:paraId="577B8035" w14:textId="77777777" w:rsidTr="00CD032A">
        <w:trPr>
          <w:jc w:val="center"/>
        </w:trPr>
        <w:tc>
          <w:tcPr>
            <w:tcW w:w="0" w:type="auto"/>
          </w:tcPr>
          <w:p w14:paraId="4D74AF5E" w14:textId="77777777" w:rsidR="00EE123F" w:rsidRDefault="00EE123F" w:rsidP="00EE123F">
            <w:r>
              <w:t>Geo_27_32</w:t>
            </w:r>
          </w:p>
        </w:tc>
        <w:tc>
          <w:tcPr>
            <w:tcW w:w="0" w:type="auto"/>
          </w:tcPr>
          <w:p w14:paraId="10788D55" w14:textId="77777777" w:rsidR="00EE123F" w:rsidRDefault="00EE123F" w:rsidP="00EE123F">
            <w:r>
              <w:t xml:space="preserve"> </w:t>
            </w:r>
          </w:p>
        </w:tc>
        <w:tc>
          <w:tcPr>
            <w:tcW w:w="0" w:type="auto"/>
          </w:tcPr>
          <w:p w14:paraId="7BD2A3BB" w14:textId="77777777" w:rsidR="00EE123F" w:rsidRDefault="00EE123F" w:rsidP="00EE123F">
            <w:r>
              <w:t>CÂU 32:</w:t>
            </w:r>
            <w:r>
              <w:br/>
              <w:t>Căn cứ vào Atlat Địa li Việt Nam trang 14, cho biết cao nguyên nào sau đây có độ cao lớn  nhất ở vùng núi Trường Sơn Nam?</w:t>
            </w:r>
            <w:r>
              <w:br/>
              <w:t>A. Lâm Viên.</w:t>
            </w:r>
            <w:r>
              <w:br/>
              <w:t>B. Mơ Nông.</w:t>
            </w:r>
            <w:r>
              <w:br/>
              <w:t>C. Đắk Lắk.</w:t>
            </w:r>
            <w:r>
              <w:br/>
              <w:t>D. Kon Tum.</w:t>
            </w:r>
          </w:p>
        </w:tc>
        <w:tc>
          <w:tcPr>
            <w:tcW w:w="0" w:type="auto"/>
          </w:tcPr>
          <w:p w14:paraId="5AE0436E" w14:textId="77777777" w:rsidR="00EE123F" w:rsidRDefault="00EE123F" w:rsidP="00EE123F">
            <w:r>
              <w:t>A</w:t>
            </w:r>
          </w:p>
        </w:tc>
        <w:tc>
          <w:tcPr>
            <w:tcW w:w="0" w:type="auto"/>
          </w:tcPr>
          <w:p w14:paraId="6887AE99" w14:textId="77777777" w:rsidR="00EE123F" w:rsidRDefault="00EE123F" w:rsidP="00EE123F">
            <w:r>
              <w:t xml:space="preserve"> </w:t>
            </w:r>
          </w:p>
        </w:tc>
        <w:tc>
          <w:tcPr>
            <w:tcW w:w="0" w:type="auto"/>
          </w:tcPr>
          <w:p w14:paraId="3842030B" w14:textId="4DDF7D51" w:rsidR="00EE123F" w:rsidRDefault="00EE123F" w:rsidP="00EE123F">
            <w:r>
              <w:t>Cao nguyên Lâm Viên có độ cao lớn nhất ở vùng núi Trường Sơn Nam.</w:t>
            </w:r>
            <w:r>
              <w:br/>
              <w:t>Chọn A.</w:t>
            </w:r>
            <w:r>
              <w:br/>
            </w:r>
          </w:p>
        </w:tc>
      </w:tr>
      <w:tr w:rsidR="00EE123F" w14:paraId="4F21982F" w14:textId="77777777" w:rsidTr="00CD032A">
        <w:trPr>
          <w:jc w:val="center"/>
        </w:trPr>
        <w:tc>
          <w:tcPr>
            <w:tcW w:w="0" w:type="auto"/>
          </w:tcPr>
          <w:p w14:paraId="37F24879" w14:textId="77777777" w:rsidR="00EE123F" w:rsidRDefault="00EE123F" w:rsidP="00EE123F">
            <w:r>
              <w:t>Geo_27_33</w:t>
            </w:r>
          </w:p>
        </w:tc>
        <w:tc>
          <w:tcPr>
            <w:tcW w:w="0" w:type="auto"/>
          </w:tcPr>
          <w:p w14:paraId="64D30DEA" w14:textId="77777777" w:rsidR="00EE123F" w:rsidRDefault="00EE123F" w:rsidP="00EE123F">
            <w:r>
              <w:t xml:space="preserve"> </w:t>
            </w:r>
          </w:p>
        </w:tc>
        <w:tc>
          <w:tcPr>
            <w:tcW w:w="0" w:type="auto"/>
          </w:tcPr>
          <w:p w14:paraId="0FC9C08C" w14:textId="77777777" w:rsidR="00EE123F" w:rsidRDefault="00EE123F" w:rsidP="00EE123F">
            <w:r>
              <w:t>CÂU 33:</w:t>
            </w:r>
            <w:r>
              <w:br/>
              <w:t>Khí hậu nhiệt đới ẩm gió mùa đã làm cho sông ngòi nước ta có đặc điểm chủ yếu nào sau đây?</w:t>
            </w:r>
            <w:r>
              <w:br/>
              <w:t>A. Giàu phù sa, chủ yếu là sông nhỏ, chế độ nước phân mùa.</w:t>
            </w:r>
            <w:r>
              <w:br/>
              <w:t>B. Có lưu vực nhỏ, hàm lượng phù sa lớn, mạng lưới dày đặc.</w:t>
            </w:r>
            <w:r>
              <w:br/>
              <w:t>C. Nhiều nước, nước sông phân mùa, mang tính thất thường.</w:t>
            </w:r>
            <w:r>
              <w:br/>
              <w:t>D. Mạng lưới dày đặc, hướng đa dạng, lưu lượng nước lớn.</w:t>
            </w:r>
          </w:p>
        </w:tc>
        <w:tc>
          <w:tcPr>
            <w:tcW w:w="0" w:type="auto"/>
          </w:tcPr>
          <w:p w14:paraId="49EC7BF9" w14:textId="77777777" w:rsidR="00EE123F" w:rsidRDefault="00EE123F" w:rsidP="00EE123F">
            <w:r>
              <w:t>C</w:t>
            </w:r>
          </w:p>
        </w:tc>
        <w:tc>
          <w:tcPr>
            <w:tcW w:w="0" w:type="auto"/>
          </w:tcPr>
          <w:p w14:paraId="105CD361" w14:textId="77777777" w:rsidR="00EE123F" w:rsidRDefault="00EE123F" w:rsidP="00EE123F">
            <w:r>
              <w:t xml:space="preserve"> </w:t>
            </w:r>
          </w:p>
        </w:tc>
        <w:tc>
          <w:tcPr>
            <w:tcW w:w="0" w:type="auto"/>
          </w:tcPr>
          <w:p w14:paraId="5425F47F" w14:textId="11D76A9D" w:rsidR="00EE123F" w:rsidRDefault="00EE123F" w:rsidP="00EE123F">
            <w:r>
              <w:t>Khí hậu nhiệt đới ẩm gió mùa đã làm cho sông ngòi nước ta nhiều nước, nước sông phân mùa, mang tính thất  thường.</w:t>
            </w:r>
            <w:r>
              <w:br/>
              <w:t>Chọn C.</w:t>
            </w:r>
            <w:r>
              <w:br/>
            </w:r>
          </w:p>
        </w:tc>
      </w:tr>
      <w:tr w:rsidR="00EE123F" w14:paraId="76E9753A" w14:textId="77777777" w:rsidTr="00CD032A">
        <w:trPr>
          <w:jc w:val="center"/>
        </w:trPr>
        <w:tc>
          <w:tcPr>
            <w:tcW w:w="0" w:type="auto"/>
          </w:tcPr>
          <w:p w14:paraId="56D81A11" w14:textId="77777777" w:rsidR="00EE123F" w:rsidRDefault="00EE123F" w:rsidP="00EE123F">
            <w:r>
              <w:t>Geo_27_34</w:t>
            </w:r>
          </w:p>
        </w:tc>
        <w:tc>
          <w:tcPr>
            <w:tcW w:w="0" w:type="auto"/>
          </w:tcPr>
          <w:p w14:paraId="3B6CD398" w14:textId="77777777" w:rsidR="00EE123F" w:rsidRDefault="00EE123F" w:rsidP="00EE123F">
            <w:r>
              <w:t xml:space="preserve"> </w:t>
            </w:r>
          </w:p>
        </w:tc>
        <w:tc>
          <w:tcPr>
            <w:tcW w:w="0" w:type="auto"/>
          </w:tcPr>
          <w:p w14:paraId="58FE4AC1" w14:textId="77777777" w:rsidR="00EE123F" w:rsidRDefault="00EE123F" w:rsidP="00EE123F">
            <w:r>
              <w:t>CÂU 34:</w:t>
            </w:r>
            <w:r>
              <w:br/>
              <w:t>Căn cứ vào Atlat Địa lí Việt Nam trang 9, cho biết vùng khí hậu nào sau đây thuộc miền  khí hậu phía Nam?</w:t>
            </w:r>
            <w:r>
              <w:br/>
              <w:t>A. Nam Trung Bộ.</w:t>
            </w:r>
            <w:r>
              <w:br/>
              <w:t>B. Đông Bắc Bộ.</w:t>
            </w:r>
            <w:r>
              <w:br/>
              <w:t>C. Tây Bắc Bộ.</w:t>
            </w:r>
            <w:r>
              <w:br/>
              <w:t>D. Trung và Nam Bắc Bộ.</w:t>
            </w:r>
          </w:p>
        </w:tc>
        <w:tc>
          <w:tcPr>
            <w:tcW w:w="0" w:type="auto"/>
          </w:tcPr>
          <w:p w14:paraId="2E86B477" w14:textId="77777777" w:rsidR="00EE123F" w:rsidRDefault="00EE123F" w:rsidP="00EE123F">
            <w:r>
              <w:t>A</w:t>
            </w:r>
          </w:p>
        </w:tc>
        <w:tc>
          <w:tcPr>
            <w:tcW w:w="0" w:type="auto"/>
          </w:tcPr>
          <w:p w14:paraId="00C617B8" w14:textId="77777777" w:rsidR="00EE123F" w:rsidRDefault="00EE123F" w:rsidP="00EE123F">
            <w:r>
              <w:t xml:space="preserve"> </w:t>
            </w:r>
          </w:p>
        </w:tc>
        <w:tc>
          <w:tcPr>
            <w:tcW w:w="0" w:type="auto"/>
          </w:tcPr>
          <w:p w14:paraId="4A88A331" w14:textId="1021C8E1" w:rsidR="00EE123F" w:rsidRDefault="00EE123F" w:rsidP="00EE123F">
            <w:r>
              <w:t>Vùng khí hậu Nam Trung Bộ thuộc miền khí hậu phía Nam.</w:t>
            </w:r>
            <w:r>
              <w:br/>
              <w:t>Chọn A.</w:t>
            </w:r>
            <w:r>
              <w:br/>
            </w:r>
          </w:p>
        </w:tc>
      </w:tr>
      <w:tr w:rsidR="00EE123F" w14:paraId="5917CBD9" w14:textId="77777777" w:rsidTr="00CD032A">
        <w:trPr>
          <w:jc w:val="center"/>
        </w:trPr>
        <w:tc>
          <w:tcPr>
            <w:tcW w:w="0" w:type="auto"/>
          </w:tcPr>
          <w:p w14:paraId="754322FC" w14:textId="77777777" w:rsidR="00EE123F" w:rsidRDefault="00EE123F" w:rsidP="00EE123F">
            <w:r>
              <w:t>Geo_27_35</w:t>
            </w:r>
          </w:p>
        </w:tc>
        <w:tc>
          <w:tcPr>
            <w:tcW w:w="0" w:type="auto"/>
          </w:tcPr>
          <w:p w14:paraId="2BA2138F" w14:textId="70EDCBC6" w:rsidR="00EE123F" w:rsidRDefault="00CD032A" w:rsidP="00EE123F">
            <w:r>
              <w:t>Geo_27</w:t>
            </w:r>
            <w:r>
              <w:t>/</w:t>
            </w:r>
            <w:r>
              <w:t>Geo_27_35</w:t>
            </w:r>
            <w:r>
              <w:t>.png</w:t>
            </w:r>
          </w:p>
        </w:tc>
        <w:tc>
          <w:tcPr>
            <w:tcW w:w="0" w:type="auto"/>
          </w:tcPr>
          <w:p w14:paraId="03D53217" w14:textId="77777777" w:rsidR="00EE123F" w:rsidRDefault="00EE123F" w:rsidP="00EE123F">
            <w:r>
              <w:t>CÂU 35:</w:t>
            </w:r>
            <w:r>
              <w:br/>
              <w:t>Cho biểu đồ về dân số nước ta phân theo thành thị và nông thôn nước ta năm 2010 và 2020</w:t>
            </w:r>
            <w:r>
              <w:br/>
              <w:t>(Đơn vị: %)</w:t>
            </w:r>
            <w:r>
              <w:br/>
              <w:t>(Số liệu theo niên giám thống kê Việt Nam 2020, NXB Thống kê, 2021)</w:t>
            </w:r>
            <w:r>
              <w:br/>
              <w:t>Biểu đồ thể hiện nội dung nào sau đây?</w:t>
            </w:r>
            <w:r>
              <w:br/>
              <w:t>A. Quy mô và tốc độ tăng trưởng dân số phân theo thành thị và nông thôn.</w:t>
            </w:r>
            <w:r>
              <w:br/>
              <w:t>B. Quy mô và cơ cấu dân số phân theo thành thị và nông thôn.</w:t>
            </w:r>
            <w:r>
              <w:br/>
              <w:t>C. Cơ cấu và tốc độ tăng trưởng số dân phân theo thành thị và nông thôn.</w:t>
            </w:r>
            <w:r>
              <w:br/>
              <w:t>D. Sự chuyển dịch và tốc độ tăng trưởng dân số phân theo thành thị và nông thôn.</w:t>
            </w:r>
          </w:p>
        </w:tc>
        <w:tc>
          <w:tcPr>
            <w:tcW w:w="0" w:type="auto"/>
          </w:tcPr>
          <w:p w14:paraId="24EF475E" w14:textId="77777777" w:rsidR="00EE123F" w:rsidRDefault="00EE123F" w:rsidP="00EE123F">
            <w:r>
              <w:t>B</w:t>
            </w:r>
          </w:p>
        </w:tc>
        <w:tc>
          <w:tcPr>
            <w:tcW w:w="0" w:type="auto"/>
          </w:tcPr>
          <w:p w14:paraId="0A919EAB" w14:textId="77777777" w:rsidR="00EE123F" w:rsidRDefault="00EE123F" w:rsidP="00EE123F">
            <w:r>
              <w:t xml:space="preserve"> </w:t>
            </w:r>
          </w:p>
        </w:tc>
        <w:tc>
          <w:tcPr>
            <w:tcW w:w="0" w:type="auto"/>
          </w:tcPr>
          <w:p w14:paraId="0F80BE78" w14:textId="7B2409EB" w:rsidR="00EE123F" w:rsidRDefault="00EE123F" w:rsidP="00EE123F">
            <w:r>
              <w:t>Biểu đồ thể hiện: Quy mô và cơ cấu dân số phân theo thành thị và nông thôn.</w:t>
            </w:r>
            <w:r>
              <w:br/>
              <w:t>Chọn B.</w:t>
            </w:r>
            <w:r>
              <w:br/>
            </w:r>
          </w:p>
        </w:tc>
      </w:tr>
      <w:tr w:rsidR="00EE123F" w14:paraId="41A205AB" w14:textId="77777777" w:rsidTr="00CD032A">
        <w:trPr>
          <w:jc w:val="center"/>
        </w:trPr>
        <w:tc>
          <w:tcPr>
            <w:tcW w:w="0" w:type="auto"/>
          </w:tcPr>
          <w:p w14:paraId="00F41DE6" w14:textId="77777777" w:rsidR="00EE123F" w:rsidRDefault="00EE123F" w:rsidP="00EE123F">
            <w:r>
              <w:t>Geo_27_36</w:t>
            </w:r>
          </w:p>
        </w:tc>
        <w:tc>
          <w:tcPr>
            <w:tcW w:w="0" w:type="auto"/>
          </w:tcPr>
          <w:p w14:paraId="302BC0C5" w14:textId="77777777" w:rsidR="00EE123F" w:rsidRDefault="00EE123F" w:rsidP="00EE123F">
            <w:r>
              <w:t xml:space="preserve"> </w:t>
            </w:r>
          </w:p>
        </w:tc>
        <w:tc>
          <w:tcPr>
            <w:tcW w:w="0" w:type="auto"/>
          </w:tcPr>
          <w:p w14:paraId="198F1299" w14:textId="77777777" w:rsidR="00EE123F" w:rsidRDefault="00EE123F" w:rsidP="00EE123F">
            <w:r>
              <w:t>CÂU 36:</w:t>
            </w:r>
            <w:r>
              <w:br/>
              <w:t>Căn cứ vào Atlat Địa lí Việt Nam trang 10, cho biết trong các hệ thống sông sau đây, hệ  thống sông nào có tỉ lệ diện tích lưu vực lớn nhất?</w:t>
            </w:r>
            <w:r>
              <w:br/>
              <w:t>A. Sông Ba.</w:t>
            </w:r>
            <w:r>
              <w:br/>
              <w:t>B. Sông Mã.</w:t>
            </w:r>
            <w:r>
              <w:br/>
              <w:t>C. Sông Thu Bồn.</w:t>
            </w:r>
            <w:r>
              <w:br/>
              <w:t>D. Sông Thái Bình.</w:t>
            </w:r>
          </w:p>
        </w:tc>
        <w:tc>
          <w:tcPr>
            <w:tcW w:w="0" w:type="auto"/>
          </w:tcPr>
          <w:p w14:paraId="20C92C12" w14:textId="77777777" w:rsidR="00EE123F" w:rsidRDefault="00EE123F" w:rsidP="00EE123F">
            <w:r>
              <w:t>B</w:t>
            </w:r>
          </w:p>
        </w:tc>
        <w:tc>
          <w:tcPr>
            <w:tcW w:w="0" w:type="auto"/>
          </w:tcPr>
          <w:p w14:paraId="60AC7E60" w14:textId="77777777" w:rsidR="00EE123F" w:rsidRDefault="00EE123F" w:rsidP="00EE123F">
            <w:r>
              <w:t xml:space="preserve"> </w:t>
            </w:r>
          </w:p>
        </w:tc>
        <w:tc>
          <w:tcPr>
            <w:tcW w:w="0" w:type="auto"/>
          </w:tcPr>
          <w:p w14:paraId="5479042D" w14:textId="1A344C23" w:rsidR="00EE123F" w:rsidRDefault="00EE123F" w:rsidP="00EE123F">
            <w:r>
              <w:t>Sông Mã có tỉ lệ diện tích lưu vực lớn nhất.</w:t>
            </w:r>
            <w:r>
              <w:br/>
              <w:t>Chọn B.</w:t>
            </w:r>
            <w:r>
              <w:br/>
            </w:r>
          </w:p>
        </w:tc>
      </w:tr>
      <w:tr w:rsidR="00EE123F" w14:paraId="10EBE7C6" w14:textId="77777777" w:rsidTr="00CD032A">
        <w:trPr>
          <w:jc w:val="center"/>
        </w:trPr>
        <w:tc>
          <w:tcPr>
            <w:tcW w:w="0" w:type="auto"/>
          </w:tcPr>
          <w:p w14:paraId="7FC04A5B" w14:textId="77777777" w:rsidR="00EE123F" w:rsidRDefault="00EE123F" w:rsidP="00EE123F">
            <w:r>
              <w:t>Geo_27_37</w:t>
            </w:r>
          </w:p>
        </w:tc>
        <w:tc>
          <w:tcPr>
            <w:tcW w:w="0" w:type="auto"/>
          </w:tcPr>
          <w:p w14:paraId="0EF19214" w14:textId="77777777" w:rsidR="00EE123F" w:rsidRDefault="00EE123F" w:rsidP="00EE123F">
            <w:r>
              <w:t xml:space="preserve"> </w:t>
            </w:r>
          </w:p>
        </w:tc>
        <w:tc>
          <w:tcPr>
            <w:tcW w:w="0" w:type="auto"/>
          </w:tcPr>
          <w:p w14:paraId="647DB70B" w14:textId="77777777" w:rsidR="00EE123F" w:rsidRDefault="00EE123F" w:rsidP="00EE123F">
            <w:r>
              <w:t>CÂU 37:</w:t>
            </w:r>
            <w:r>
              <w:br/>
              <w:t>Các loài sinh vật nhiệt đới chiếm ưu thế ở nước ta chủ yếu do</w:t>
            </w:r>
            <w:r>
              <w:br/>
              <w:t>A. nằm trong vùng nội chí tuyến, đồng bằng và đồi núi thấp chủ yếu.</w:t>
            </w:r>
            <w:r>
              <w:br/>
              <w:t>B. có nhiều cao nguyên rộng lớn, nhiệt độ tăng dần từ bắc vào nam.</w:t>
            </w:r>
            <w:r>
              <w:br/>
              <w:t>C. vị trí nằm trên đường di lưu, di cư của sinh vật, địa hình đa dạng.</w:t>
            </w:r>
            <w:r>
              <w:br/>
              <w:t>D. số giờ nắng nhiều, lượng mưa phân hóa theo các miền tự nhiên.</w:t>
            </w:r>
          </w:p>
        </w:tc>
        <w:tc>
          <w:tcPr>
            <w:tcW w:w="0" w:type="auto"/>
          </w:tcPr>
          <w:p w14:paraId="45E42086" w14:textId="77777777" w:rsidR="00EE123F" w:rsidRDefault="00EE123F" w:rsidP="00EE123F">
            <w:r>
              <w:t>A</w:t>
            </w:r>
          </w:p>
        </w:tc>
        <w:tc>
          <w:tcPr>
            <w:tcW w:w="0" w:type="auto"/>
          </w:tcPr>
          <w:p w14:paraId="5BC0945D" w14:textId="77777777" w:rsidR="00EE123F" w:rsidRDefault="00EE123F" w:rsidP="00EE123F">
            <w:r>
              <w:t xml:space="preserve"> </w:t>
            </w:r>
          </w:p>
        </w:tc>
        <w:tc>
          <w:tcPr>
            <w:tcW w:w="0" w:type="auto"/>
          </w:tcPr>
          <w:p w14:paraId="06088BE8" w14:textId="6359880B" w:rsidR="00EE123F" w:rsidRDefault="00EE123F" w:rsidP="00EE123F">
            <w:r>
              <w:t>Các loài sinh vật nhiệt đới chiếm ưu thế ở nước ta chủ yếu do nằm trong vùng nội chí tuyến, đồng bằng và đồi  núi thấp chủ yếu.</w:t>
            </w:r>
            <w:r>
              <w:br/>
              <w:t>Chọn A.</w:t>
            </w:r>
            <w:r>
              <w:br/>
            </w:r>
          </w:p>
        </w:tc>
      </w:tr>
      <w:tr w:rsidR="00EE123F" w14:paraId="5D3230B3" w14:textId="77777777" w:rsidTr="00CD032A">
        <w:trPr>
          <w:jc w:val="center"/>
        </w:trPr>
        <w:tc>
          <w:tcPr>
            <w:tcW w:w="0" w:type="auto"/>
          </w:tcPr>
          <w:p w14:paraId="45275C03" w14:textId="77777777" w:rsidR="00EE123F" w:rsidRDefault="00EE123F" w:rsidP="00EE123F">
            <w:r>
              <w:t>Geo_27_38</w:t>
            </w:r>
          </w:p>
        </w:tc>
        <w:tc>
          <w:tcPr>
            <w:tcW w:w="0" w:type="auto"/>
          </w:tcPr>
          <w:p w14:paraId="1201CB11" w14:textId="77777777" w:rsidR="00EE123F" w:rsidRDefault="00EE123F" w:rsidP="00EE123F">
            <w:r>
              <w:t xml:space="preserve"> </w:t>
            </w:r>
          </w:p>
        </w:tc>
        <w:tc>
          <w:tcPr>
            <w:tcW w:w="0" w:type="auto"/>
          </w:tcPr>
          <w:p w14:paraId="69D7F4D5" w14:textId="77777777" w:rsidR="00EE123F" w:rsidRDefault="00EE123F" w:rsidP="00EE123F">
            <w:r>
              <w:t>CÂU 38:</w:t>
            </w:r>
            <w:r>
              <w:br/>
              <w:t>Căn cứ vào Atlat Địa lí Việt Nam trang 17, cho biết trung tâm nào trong các trung tâm  kinh tế sau đây có quy mô lớn nhất?</w:t>
            </w:r>
            <w:r>
              <w:br/>
              <w:t>A. Thái Nguyên.</w:t>
            </w:r>
            <w:r>
              <w:br/>
              <w:t>B. Quy Nhơn.</w:t>
            </w:r>
            <w:r>
              <w:br/>
              <w:t>C. Hải Phòng.</w:t>
            </w:r>
            <w:r>
              <w:br/>
              <w:t>D. Nam Định.</w:t>
            </w:r>
          </w:p>
        </w:tc>
        <w:tc>
          <w:tcPr>
            <w:tcW w:w="0" w:type="auto"/>
          </w:tcPr>
          <w:p w14:paraId="1CD88F49" w14:textId="77777777" w:rsidR="00EE123F" w:rsidRDefault="00EE123F" w:rsidP="00EE123F">
            <w:r>
              <w:t>C</w:t>
            </w:r>
          </w:p>
        </w:tc>
        <w:tc>
          <w:tcPr>
            <w:tcW w:w="0" w:type="auto"/>
          </w:tcPr>
          <w:p w14:paraId="3AFD9952" w14:textId="77777777" w:rsidR="00EE123F" w:rsidRDefault="00EE123F" w:rsidP="00EE123F">
            <w:r>
              <w:t xml:space="preserve"> </w:t>
            </w:r>
          </w:p>
        </w:tc>
        <w:tc>
          <w:tcPr>
            <w:tcW w:w="0" w:type="auto"/>
          </w:tcPr>
          <w:p w14:paraId="2DEFA24D" w14:textId="7CC50A13" w:rsidR="00EE123F" w:rsidRDefault="00EE123F" w:rsidP="00EE123F">
            <w:r>
              <w:t>Hải Phòng có quy mô lớn nhất.</w:t>
            </w:r>
            <w:r>
              <w:br/>
              <w:t>Chọn C.</w:t>
            </w:r>
            <w:r>
              <w:br/>
            </w:r>
          </w:p>
        </w:tc>
      </w:tr>
      <w:tr w:rsidR="00EE123F" w14:paraId="686B39EC" w14:textId="77777777" w:rsidTr="00CD032A">
        <w:trPr>
          <w:jc w:val="center"/>
        </w:trPr>
        <w:tc>
          <w:tcPr>
            <w:tcW w:w="0" w:type="auto"/>
          </w:tcPr>
          <w:p w14:paraId="69831CDD" w14:textId="77777777" w:rsidR="00EE123F" w:rsidRDefault="00EE123F" w:rsidP="00EE123F">
            <w:r>
              <w:t>Geo_27_39</w:t>
            </w:r>
          </w:p>
        </w:tc>
        <w:tc>
          <w:tcPr>
            <w:tcW w:w="0" w:type="auto"/>
          </w:tcPr>
          <w:p w14:paraId="65F74251" w14:textId="77777777" w:rsidR="00EE123F" w:rsidRDefault="00EE123F" w:rsidP="00EE123F">
            <w:r>
              <w:t xml:space="preserve"> </w:t>
            </w:r>
          </w:p>
        </w:tc>
        <w:tc>
          <w:tcPr>
            <w:tcW w:w="0" w:type="auto"/>
          </w:tcPr>
          <w:p w14:paraId="59B81D2D" w14:textId="77777777" w:rsidR="00EE123F" w:rsidRDefault="00EE123F" w:rsidP="00EE123F">
            <w:r>
              <w:t>CÂU 39:</w:t>
            </w:r>
            <w:r>
              <w:br/>
              <w:t>Địa hình nước ta</w:t>
            </w:r>
            <w:r>
              <w:br/>
              <w:t>A. có hai hướng chính, diện tích đồi núi nhỏ.</w:t>
            </w:r>
            <w:r>
              <w:br/>
              <w:t>B. thấp dần ra biển, mang tính cận nhiệt đới.</w:t>
            </w:r>
            <w:r>
              <w:br/>
              <w:t>C. cấu trúc khá đa dạng, chủ yếu là núi cao.</w:t>
            </w:r>
            <w:r>
              <w:br/>
              <w:t>D. có sự phân hóa, con người tác động mạnh.</w:t>
            </w:r>
          </w:p>
        </w:tc>
        <w:tc>
          <w:tcPr>
            <w:tcW w:w="0" w:type="auto"/>
          </w:tcPr>
          <w:p w14:paraId="07443BF1" w14:textId="77777777" w:rsidR="00EE123F" w:rsidRDefault="00EE123F" w:rsidP="00EE123F">
            <w:r>
              <w:t>D</w:t>
            </w:r>
          </w:p>
        </w:tc>
        <w:tc>
          <w:tcPr>
            <w:tcW w:w="0" w:type="auto"/>
          </w:tcPr>
          <w:p w14:paraId="5FBC31F0" w14:textId="77777777" w:rsidR="00EE123F" w:rsidRDefault="00EE123F" w:rsidP="00EE123F">
            <w:r>
              <w:t xml:space="preserve"> </w:t>
            </w:r>
          </w:p>
        </w:tc>
        <w:tc>
          <w:tcPr>
            <w:tcW w:w="0" w:type="auto"/>
          </w:tcPr>
          <w:p w14:paraId="51D4B687" w14:textId="2E207350" w:rsidR="00EE123F" w:rsidRDefault="00EE123F" w:rsidP="00EE123F">
            <w:r>
              <w:t>Địa hình nước ta có sự phân hóa, con người tác động mạnh.</w:t>
            </w:r>
            <w:r>
              <w:br/>
              <w:t>Chọn D.</w:t>
            </w:r>
            <w:r>
              <w:br/>
            </w:r>
          </w:p>
        </w:tc>
      </w:tr>
      <w:tr w:rsidR="00EE123F" w14:paraId="38D44DF5" w14:textId="77777777" w:rsidTr="00CD032A">
        <w:trPr>
          <w:jc w:val="center"/>
        </w:trPr>
        <w:tc>
          <w:tcPr>
            <w:tcW w:w="0" w:type="auto"/>
          </w:tcPr>
          <w:p w14:paraId="749A0D9D" w14:textId="77777777" w:rsidR="00EE123F" w:rsidRDefault="00EE123F" w:rsidP="00EE123F">
            <w:r>
              <w:t>Geo_27_40</w:t>
            </w:r>
          </w:p>
        </w:tc>
        <w:tc>
          <w:tcPr>
            <w:tcW w:w="0" w:type="auto"/>
          </w:tcPr>
          <w:p w14:paraId="55093C0A" w14:textId="77777777" w:rsidR="00EE123F" w:rsidRDefault="00EE123F" w:rsidP="00EE123F">
            <w:r>
              <w:t xml:space="preserve"> </w:t>
            </w:r>
          </w:p>
        </w:tc>
        <w:tc>
          <w:tcPr>
            <w:tcW w:w="0" w:type="auto"/>
          </w:tcPr>
          <w:p w14:paraId="5E513D26" w14:textId="77777777" w:rsidR="00EE123F" w:rsidRDefault="00EE123F" w:rsidP="00EE123F">
            <w:r>
              <w:t>CÂU 40:</w:t>
            </w:r>
            <w:r>
              <w:br/>
              <w:t>Căn cứ vào Atlat Địa lí Việt Nam trang 26, cho biết khai thác bô xit có ở tỉnh nào sau đây?</w:t>
            </w:r>
            <w:r>
              <w:br/>
              <w:t>A. Hà Giang.</w:t>
            </w:r>
            <w:r>
              <w:br/>
              <w:t>B. Lai Châu.</w:t>
            </w:r>
            <w:r>
              <w:br/>
              <w:t>C. Cao Bằng.</w:t>
            </w:r>
            <w:r>
              <w:br/>
              <w:t>D. Lào Cai.</w:t>
            </w:r>
          </w:p>
        </w:tc>
        <w:tc>
          <w:tcPr>
            <w:tcW w:w="0" w:type="auto"/>
          </w:tcPr>
          <w:p w14:paraId="6DA3BBC2" w14:textId="77777777" w:rsidR="00EE123F" w:rsidRDefault="00EE123F" w:rsidP="00EE123F">
            <w:r>
              <w:t>C</w:t>
            </w:r>
          </w:p>
        </w:tc>
        <w:tc>
          <w:tcPr>
            <w:tcW w:w="0" w:type="auto"/>
          </w:tcPr>
          <w:p w14:paraId="3D670354" w14:textId="77777777" w:rsidR="00EE123F" w:rsidRDefault="00EE123F" w:rsidP="00EE123F">
            <w:r>
              <w:t xml:space="preserve"> </w:t>
            </w:r>
          </w:p>
        </w:tc>
        <w:tc>
          <w:tcPr>
            <w:tcW w:w="0" w:type="auto"/>
          </w:tcPr>
          <w:p w14:paraId="33F77F1D" w14:textId="77777777" w:rsidR="00EE123F" w:rsidRDefault="00EE123F" w:rsidP="00EE123F">
            <w:r>
              <w:t>Khai thác bô xit có ở tỉnh Cao Bằng.</w:t>
            </w:r>
            <w:r>
              <w:br/>
              <w:t>Chọn C.</w:t>
            </w:r>
            <w:r>
              <w:br/>
              <w:t>14</w:t>
            </w:r>
          </w:p>
        </w:tc>
      </w:tr>
    </w:tbl>
    <w:p w14:paraId="43BF825A" w14:textId="77777777" w:rsidR="0081766A" w:rsidRDefault="0081766A"/>
    <w:sectPr w:rsidR="008176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8362902">
    <w:abstractNumId w:val="8"/>
  </w:num>
  <w:num w:numId="2" w16cid:durableId="1594119955">
    <w:abstractNumId w:val="6"/>
  </w:num>
  <w:num w:numId="3" w16cid:durableId="2829191">
    <w:abstractNumId w:val="5"/>
  </w:num>
  <w:num w:numId="4" w16cid:durableId="2101631568">
    <w:abstractNumId w:val="4"/>
  </w:num>
  <w:num w:numId="5" w16cid:durableId="2033679396">
    <w:abstractNumId w:val="7"/>
  </w:num>
  <w:num w:numId="6" w16cid:durableId="932326787">
    <w:abstractNumId w:val="3"/>
  </w:num>
  <w:num w:numId="7" w16cid:durableId="1748842790">
    <w:abstractNumId w:val="2"/>
  </w:num>
  <w:num w:numId="8" w16cid:durableId="964115189">
    <w:abstractNumId w:val="1"/>
  </w:num>
  <w:num w:numId="9" w16cid:durableId="98335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900"/>
    <w:rsid w:val="0015074B"/>
    <w:rsid w:val="0029639D"/>
    <w:rsid w:val="00326F90"/>
    <w:rsid w:val="0081766A"/>
    <w:rsid w:val="00AA1D8D"/>
    <w:rsid w:val="00B47730"/>
    <w:rsid w:val="00CB0664"/>
    <w:rsid w:val="00CD032A"/>
    <w:rsid w:val="00E55007"/>
    <w:rsid w:val="00EE12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A2E266"/>
  <w14:defaultImageDpi w14:val="300"/>
  <w15:docId w15:val="{545ED0D5-9DF6-440D-8DFE-4E333633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2270</Words>
  <Characters>12942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5</cp:revision>
  <dcterms:created xsi:type="dcterms:W3CDTF">2013-12-23T23:15:00Z</dcterms:created>
  <dcterms:modified xsi:type="dcterms:W3CDTF">2023-07-20T05:54:00Z</dcterms:modified>
  <cp:category/>
</cp:coreProperties>
</file>